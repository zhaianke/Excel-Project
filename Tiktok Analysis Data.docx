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AD30" w14:textId="77777777" w:rsidR="00F6339A" w:rsidRDefault="00F6339A" w:rsidP="00F6339A">
      <w:pPr>
        <w:pStyle w:val="Heading1"/>
      </w:pPr>
      <w:r>
        <w:t>meme</w:t>
      </w:r>
    </w:p>
    <w:p w14:paraId="3E75C1BC" w14:textId="77777777" w:rsidR="00F6339A" w:rsidRDefault="00F6339A" w:rsidP="00F6339A">
      <w:pPr>
        <w:pStyle w:val="Heading2"/>
      </w:pPr>
      <w:r>
        <w:t xml:space="preserve">by: </w:t>
      </w:r>
      <w:r>
        <w:t>미소아라</w:t>
      </w:r>
      <w:r>
        <w:t xml:space="preserve"> Miso_Ara</w:t>
      </w:r>
    </w:p>
    <w:p w14:paraId="46962515" w14:textId="77777777" w:rsidR="00F6339A" w:rsidRDefault="00F6339A" w:rsidP="00F6339A">
      <w:pPr>
        <w:pStyle w:val="Heading3"/>
      </w:pPr>
      <w:r>
        <w:t>Ara Woah  #woah  #woahchallenge  #foryou  #fyp  #meme  #</w:t>
      </w:r>
      <w:r>
        <w:t>이아라</w:t>
      </w:r>
      <w:r>
        <w:t xml:space="preserve">  #</w:t>
      </w:r>
      <w:r>
        <w:t>틱톡</w:t>
      </w:r>
      <w:r>
        <w:t xml:space="preserve">  #tiktok</w:t>
      </w:r>
    </w:p>
    <w:p w14:paraId="09198407" w14:textId="77777777" w:rsidR="00F6339A" w:rsidRDefault="00F6339A" w:rsidP="00F6339A">
      <w:r>
        <w:t>link: https://www.tiktok.com/@miso_ara/video/6797294685082619137</w:t>
      </w:r>
    </w:p>
    <w:p w14:paraId="32EABB83" w14:textId="77777777" w:rsidR="00F6339A" w:rsidRDefault="00F6339A" w:rsidP="00F6339A">
      <w:r>
        <w:t>id: 6713126981665686530</w:t>
      </w:r>
    </w:p>
    <w:p w14:paraId="7228688E" w14:textId="77777777" w:rsidR="00F6339A" w:rsidRDefault="00F6339A" w:rsidP="00F6339A">
      <w:r>
        <w:t>likes: 150400000</w:t>
      </w:r>
    </w:p>
    <w:p w14:paraId="133FF2DE" w14:textId="77777777" w:rsidR="00F6339A" w:rsidRDefault="00F6339A" w:rsidP="00F6339A">
      <w:r>
        <w:t>fans: 13200000</w:t>
      </w:r>
    </w:p>
    <w:p w14:paraId="1754FC0D" w14:textId="77777777" w:rsidR="00F6339A" w:rsidRDefault="00F6339A" w:rsidP="00F6339A">
      <w:r>
        <w:t>comments: 66000</w:t>
      </w:r>
    </w:p>
    <w:p w14:paraId="32564A8D" w14:textId="77777777" w:rsidR="00F6339A" w:rsidRDefault="00F6339A" w:rsidP="00F6339A">
      <w:pPr>
        <w:pStyle w:val="Heading2"/>
      </w:pPr>
      <w:r>
        <w:t>by: Chris Rinker</w:t>
      </w:r>
    </w:p>
    <w:p w14:paraId="3376D62B" w14:textId="77777777" w:rsidR="00F6339A" w:rsidRDefault="00F6339A" w:rsidP="00F6339A">
      <w:pPr>
        <w:pStyle w:val="Heading3"/>
      </w:pPr>
      <w:r>
        <w:t>#fyp #meme #funny #meme #vine</w:t>
      </w:r>
    </w:p>
    <w:p w14:paraId="71030C61" w14:textId="77777777" w:rsidR="00F6339A" w:rsidRDefault="00F6339A" w:rsidP="00F6339A">
      <w:r>
        <w:t>link: https://www.tiktok.com/@crinka11/video/6958603581675031814</w:t>
      </w:r>
    </w:p>
    <w:p w14:paraId="1CFEE07F" w14:textId="77777777" w:rsidR="00F6339A" w:rsidRDefault="00F6339A" w:rsidP="00F6339A">
      <w:r>
        <w:t>id: 6929583089811522566</w:t>
      </w:r>
    </w:p>
    <w:p w14:paraId="78F73A54" w14:textId="77777777" w:rsidR="00F6339A" w:rsidRDefault="00F6339A" w:rsidP="00F6339A">
      <w:r>
        <w:t>likes: 35100000</w:t>
      </w:r>
    </w:p>
    <w:p w14:paraId="3F85B2AF" w14:textId="77777777" w:rsidR="00F6339A" w:rsidRDefault="00F6339A" w:rsidP="00F6339A">
      <w:r>
        <w:t>fans: 1300000</w:t>
      </w:r>
    </w:p>
    <w:p w14:paraId="0724BB52" w14:textId="77777777" w:rsidR="00F6339A" w:rsidRDefault="00F6339A" w:rsidP="00F6339A">
      <w:r>
        <w:t>comments: 154100</w:t>
      </w:r>
    </w:p>
    <w:p w14:paraId="2732E0CD" w14:textId="77777777" w:rsidR="00F6339A" w:rsidRDefault="00F6339A" w:rsidP="00F6339A">
      <w:pPr>
        <w:pStyle w:val="Heading2"/>
      </w:pPr>
      <w:r>
        <w:t>by: IamPéts</w:t>
      </w:r>
    </w:p>
    <w:p w14:paraId="65E6F229" w14:textId="77777777" w:rsidR="00F6339A" w:rsidRDefault="00F6339A" w:rsidP="00F6339A">
      <w:pPr>
        <w:pStyle w:val="Heading3"/>
      </w:pPr>
      <w:r>
        <w:t>The end #funny #funnyvideos #animals #haha #meme #dog #cat #fypage #viral #pets</w:t>
      </w:r>
    </w:p>
    <w:p w14:paraId="67E4F8FE" w14:textId="77777777" w:rsidR="00F6339A" w:rsidRDefault="00F6339A" w:rsidP="00F6339A">
      <w:r>
        <w:t>link: https://www.tiktok.com/@iampets_com/video/7083862667613490474</w:t>
      </w:r>
    </w:p>
    <w:p w14:paraId="563109E7" w14:textId="77777777" w:rsidR="00F6339A" w:rsidRDefault="00F6339A" w:rsidP="00F6339A">
      <w:r>
        <w:t>id: 7083448802635596842</w:t>
      </w:r>
    </w:p>
    <w:p w14:paraId="3255D6C2" w14:textId="77777777" w:rsidR="00F6339A" w:rsidRDefault="00F6339A" w:rsidP="00F6339A">
      <w:r>
        <w:t>likes: 15900000</w:t>
      </w:r>
    </w:p>
    <w:p w14:paraId="221CA346" w14:textId="77777777" w:rsidR="00F6339A" w:rsidRDefault="00F6339A" w:rsidP="00F6339A">
      <w:r>
        <w:t>fans: 696800</w:t>
      </w:r>
    </w:p>
    <w:p w14:paraId="3FB08341" w14:textId="77777777" w:rsidR="00F6339A" w:rsidRDefault="00F6339A" w:rsidP="00F6339A">
      <w:r>
        <w:t>comments: 55300</w:t>
      </w:r>
    </w:p>
    <w:p w14:paraId="71A831BF" w14:textId="77777777" w:rsidR="00F6339A" w:rsidRDefault="00F6339A" w:rsidP="00F6339A">
      <w:pPr>
        <w:pStyle w:val="Heading2"/>
      </w:pPr>
      <w:r>
        <w:t>by: dailydosevideos</w:t>
      </w:r>
    </w:p>
    <w:p w14:paraId="5C89641F" w14:textId="77777777" w:rsidR="00F6339A" w:rsidRDefault="00F6339A" w:rsidP="00F6339A">
      <w:pPr>
        <w:pStyle w:val="Heading3"/>
      </w:pPr>
      <w:r>
        <w:t>Try not to laugh  hard #meme #trynottolaughtiktoktv</w:t>
      </w:r>
    </w:p>
    <w:p w14:paraId="1DD2DD4B" w14:textId="77777777" w:rsidR="00F6339A" w:rsidRDefault="00F6339A" w:rsidP="00F6339A">
      <w:r>
        <w:t>link: https://www.tiktok.com/@dailydosevideos_/video/7096466682046188805</w:t>
      </w:r>
    </w:p>
    <w:p w14:paraId="3D804C88" w14:textId="77777777" w:rsidR="00F6339A" w:rsidRDefault="00F6339A" w:rsidP="00F6339A">
      <w:r>
        <w:lastRenderedPageBreak/>
        <w:t>id: 7087287470497645573</w:t>
      </w:r>
    </w:p>
    <w:p w14:paraId="7E04BF6A" w14:textId="77777777" w:rsidR="00F6339A" w:rsidRDefault="00F6339A" w:rsidP="00F6339A">
      <w:r>
        <w:t>likes: 32100000</w:t>
      </w:r>
    </w:p>
    <w:p w14:paraId="173046B0" w14:textId="77777777" w:rsidR="00F6339A" w:rsidRDefault="00F6339A" w:rsidP="00F6339A">
      <w:r>
        <w:t>fans: 510200</w:t>
      </w:r>
    </w:p>
    <w:p w14:paraId="3214871C" w14:textId="77777777" w:rsidR="00F6339A" w:rsidRDefault="00F6339A" w:rsidP="00F6339A">
      <w:r>
        <w:t>comments: 70600</w:t>
      </w:r>
    </w:p>
    <w:p w14:paraId="5890075A" w14:textId="77777777" w:rsidR="00F6339A" w:rsidRDefault="00F6339A" w:rsidP="00F6339A">
      <w:pPr>
        <w:pStyle w:val="Heading2"/>
      </w:pPr>
      <w:r>
        <w:t>by: Jake Sherman</w:t>
      </w:r>
    </w:p>
    <w:p w14:paraId="2876DACB" w14:textId="77777777" w:rsidR="00F6339A" w:rsidRDefault="00F6339A" w:rsidP="00F6339A">
      <w:pPr>
        <w:pStyle w:val="Heading3"/>
      </w:pPr>
      <w:r>
        <w:t>HE DIDN’T HAVE HIS MASK ON  @abbysherm (Follow my insta: JakeyPooV) #fyp #vent #meme #joke</w:t>
      </w:r>
    </w:p>
    <w:p w14:paraId="72B46214" w14:textId="77777777" w:rsidR="00F6339A" w:rsidRDefault="00F6339A" w:rsidP="00F6339A">
      <w:r>
        <w:t>link: https://www.tiktok.com/@jakeypoov/video/6815382456242326789</w:t>
      </w:r>
    </w:p>
    <w:p w14:paraId="0D238C49" w14:textId="77777777" w:rsidR="00F6339A" w:rsidRDefault="00F6339A" w:rsidP="00F6339A">
      <w:r>
        <w:t>id: 6621521206107717638</w:t>
      </w:r>
    </w:p>
    <w:p w14:paraId="27C9791B" w14:textId="77777777" w:rsidR="00F6339A" w:rsidRDefault="00F6339A" w:rsidP="00F6339A">
      <w:r>
        <w:t>likes: 137300000</w:t>
      </w:r>
    </w:p>
    <w:p w14:paraId="7737B734" w14:textId="77777777" w:rsidR="00F6339A" w:rsidRDefault="00F6339A" w:rsidP="00F6339A">
      <w:r>
        <w:t>fans: 3300000</w:t>
      </w:r>
    </w:p>
    <w:p w14:paraId="2F7C4126" w14:textId="77777777" w:rsidR="00F6339A" w:rsidRDefault="00F6339A" w:rsidP="00F6339A">
      <w:r>
        <w:t>comments: 35500</w:t>
      </w:r>
    </w:p>
    <w:p w14:paraId="4CDC2100" w14:textId="77777777" w:rsidR="00F6339A" w:rsidRDefault="00F6339A" w:rsidP="00F6339A">
      <w:pPr>
        <w:pStyle w:val="Heading2"/>
      </w:pPr>
      <w:r>
        <w:t>by: Jiraer Koullokian</w:t>
      </w:r>
    </w:p>
    <w:p w14:paraId="33EAE0CE" w14:textId="77777777" w:rsidR="00F6339A" w:rsidRDefault="00F6339A" w:rsidP="00F6339A">
      <w:pPr>
        <w:pStyle w:val="Heading3"/>
      </w:pPr>
      <w:r>
        <w:t>DOGS ARE THE BEST . #fyp #foryou #veryfunny #dog #meme #clip</w:t>
      </w:r>
    </w:p>
    <w:p w14:paraId="54BF1693" w14:textId="77777777" w:rsidR="00F6339A" w:rsidRDefault="00F6339A" w:rsidP="00F6339A">
      <w:r>
        <w:t>link: https://www.tiktok.com/@jiraer23/video/6931461393459809542</w:t>
      </w:r>
    </w:p>
    <w:p w14:paraId="41D1FA24" w14:textId="77777777" w:rsidR="00F6339A" w:rsidRDefault="00F6339A" w:rsidP="00F6339A">
      <w:r>
        <w:t>id: 6725538523384693765</w:t>
      </w:r>
    </w:p>
    <w:p w14:paraId="2F7610C5" w14:textId="77777777" w:rsidR="00F6339A" w:rsidRDefault="00F6339A" w:rsidP="00F6339A">
      <w:r>
        <w:t>likes: 13000000</w:t>
      </w:r>
    </w:p>
    <w:p w14:paraId="5F6E194D" w14:textId="77777777" w:rsidR="00F6339A" w:rsidRDefault="00F6339A" w:rsidP="00F6339A">
      <w:r>
        <w:t>fans: 646700</w:t>
      </w:r>
    </w:p>
    <w:p w14:paraId="1DCD809B" w14:textId="77777777" w:rsidR="00F6339A" w:rsidRDefault="00F6339A" w:rsidP="00F6339A">
      <w:r>
        <w:t>comments: 205200</w:t>
      </w:r>
    </w:p>
    <w:p w14:paraId="6FCB87C8" w14:textId="77777777" w:rsidR="00F6339A" w:rsidRDefault="00F6339A" w:rsidP="00F6339A">
      <w:pPr>
        <w:pStyle w:val="Heading2"/>
      </w:pPr>
      <w:r>
        <w:t>by: Samuel Grubbs</w:t>
      </w:r>
    </w:p>
    <w:p w14:paraId="6E24FCD0" w14:textId="77777777" w:rsidR="00F6339A" w:rsidRDefault="00F6339A" w:rsidP="00F6339A">
      <w:pPr>
        <w:pStyle w:val="Heading3"/>
      </w:pPr>
      <w:r>
        <w:t>The last guy tho  #lol #funny #foryou #foryoupage #fail #meme #relatable #crazy #wow #haha</w:t>
      </w:r>
    </w:p>
    <w:p w14:paraId="1C03ACD4" w14:textId="77777777" w:rsidR="00F6339A" w:rsidRDefault="00F6339A" w:rsidP="00F6339A">
      <w:r>
        <w:t>link: https://www.tiktok.com/@samuelgrubbs/video/6744084223445044485</w:t>
      </w:r>
    </w:p>
    <w:p w14:paraId="5409FED5" w14:textId="77777777" w:rsidR="00F6339A" w:rsidRDefault="00F6339A" w:rsidP="00F6339A">
      <w:r>
        <w:t>id: 6734403205457642502</w:t>
      </w:r>
    </w:p>
    <w:p w14:paraId="1E82059A" w14:textId="77777777" w:rsidR="00F6339A" w:rsidRDefault="00F6339A" w:rsidP="00F6339A">
      <w:r>
        <w:t>likes: 313100000</w:t>
      </w:r>
    </w:p>
    <w:p w14:paraId="7D1D9EB6" w14:textId="77777777" w:rsidR="00F6339A" w:rsidRDefault="00F6339A" w:rsidP="00F6339A">
      <w:r>
        <w:t>fans: 8000000</w:t>
      </w:r>
    </w:p>
    <w:p w14:paraId="745EAE0A" w14:textId="77777777" w:rsidR="00F6339A" w:rsidRDefault="00F6339A" w:rsidP="00F6339A">
      <w:r>
        <w:t>comments: 59900</w:t>
      </w:r>
    </w:p>
    <w:p w14:paraId="6F47B4A2" w14:textId="77777777" w:rsidR="00F6339A" w:rsidRDefault="00F6339A" w:rsidP="00F6339A">
      <w:pPr>
        <w:pStyle w:val="Heading2"/>
      </w:pPr>
      <w:r>
        <w:lastRenderedPageBreak/>
        <w:t>by: Movie-Nerd74</w:t>
      </w:r>
    </w:p>
    <w:p w14:paraId="2CE9A68F" w14:textId="77777777" w:rsidR="00F6339A" w:rsidRDefault="00F6339A" w:rsidP="00F6339A">
      <w:pPr>
        <w:pStyle w:val="Heading3"/>
      </w:pPr>
      <w:r>
        <w:t>It’s funny how each of them are so different #spiderman #tobeymaguire #andrewgarfield #tomholland #meme #mcu #marveltok #fyp #viral #nowayhome</w:t>
      </w:r>
    </w:p>
    <w:p w14:paraId="1AA79198" w14:textId="77777777" w:rsidR="00F6339A" w:rsidRDefault="00F6339A" w:rsidP="00F6339A">
      <w:r>
        <w:t>link: https://www.tiktok.com/@movienerd74/video/7045378167200075055</w:t>
      </w:r>
    </w:p>
    <w:p w14:paraId="29893F4C" w14:textId="77777777" w:rsidR="00F6339A" w:rsidRDefault="00F6339A" w:rsidP="00F6339A">
      <w:r>
        <w:t>id: 6901676902784730118</w:t>
      </w:r>
    </w:p>
    <w:p w14:paraId="114E209A" w14:textId="77777777" w:rsidR="00F6339A" w:rsidRDefault="00F6339A" w:rsidP="00F6339A">
      <w:r>
        <w:t>likes: 38100000</w:t>
      </w:r>
    </w:p>
    <w:p w14:paraId="7D456D30" w14:textId="77777777" w:rsidR="00F6339A" w:rsidRDefault="00F6339A" w:rsidP="00F6339A">
      <w:r>
        <w:t>fans: 227000</w:t>
      </w:r>
    </w:p>
    <w:p w14:paraId="6B7AC1F2" w14:textId="77777777" w:rsidR="00F6339A" w:rsidRDefault="00F6339A" w:rsidP="00F6339A">
      <w:r>
        <w:t>comments: 113200</w:t>
      </w:r>
    </w:p>
    <w:p w14:paraId="5F6F5653" w14:textId="77777777" w:rsidR="00F6339A" w:rsidRDefault="00F6339A" w:rsidP="00F6339A">
      <w:pPr>
        <w:pStyle w:val="Heading2"/>
      </w:pPr>
      <w:r>
        <w:t>by: The Chainz Family</w:t>
      </w:r>
    </w:p>
    <w:p w14:paraId="4D4FA045" w14:textId="77777777" w:rsidR="00F6339A" w:rsidRDefault="00F6339A" w:rsidP="00F6339A">
      <w:pPr>
        <w:pStyle w:val="Heading3"/>
      </w:pPr>
      <w:r>
        <w:t>Teaching Granny Meme Songs  #foryou #comedy #dametucosita #fox #gmoney #music #meme #lol</w:t>
      </w:r>
    </w:p>
    <w:p w14:paraId="02C4430C" w14:textId="77777777" w:rsidR="00F6339A" w:rsidRDefault="00F6339A" w:rsidP="00F6339A">
      <w:r>
        <w:t>link: https://www.tiktok.com/@thechainzfamily/video/6663279692511972613</w:t>
      </w:r>
    </w:p>
    <w:p w14:paraId="3E4CDDE1" w14:textId="77777777" w:rsidR="00F6339A" w:rsidRDefault="00F6339A" w:rsidP="00F6339A">
      <w:r>
        <w:t>id: 6594148605455056902</w:t>
      </w:r>
    </w:p>
    <w:p w14:paraId="25E8D543" w14:textId="77777777" w:rsidR="00F6339A" w:rsidRDefault="00F6339A" w:rsidP="00F6339A">
      <w:r>
        <w:t>likes: 98400000</w:t>
      </w:r>
    </w:p>
    <w:p w14:paraId="704A319F" w14:textId="77777777" w:rsidR="00F6339A" w:rsidRDefault="00F6339A" w:rsidP="00F6339A">
      <w:r>
        <w:t>fans: 5800000</w:t>
      </w:r>
    </w:p>
    <w:p w14:paraId="695E8922" w14:textId="77777777" w:rsidR="00F6339A" w:rsidRDefault="00F6339A" w:rsidP="00F6339A">
      <w:r>
        <w:t>comments: 100900</w:t>
      </w:r>
    </w:p>
    <w:p w14:paraId="6ABFDE9A" w14:textId="77777777" w:rsidR="00F6339A" w:rsidRDefault="00F6339A" w:rsidP="00F6339A">
      <w:pPr>
        <w:pStyle w:val="Heading2"/>
      </w:pPr>
      <w:r>
        <w:t>by: Samuel Grubbs</w:t>
      </w:r>
    </w:p>
    <w:p w14:paraId="5DCBA072" w14:textId="77777777" w:rsidR="00F6339A" w:rsidRDefault="00F6339A" w:rsidP="00F6339A">
      <w:pPr>
        <w:pStyle w:val="Heading3"/>
      </w:pPr>
      <w:r>
        <w:t>Our WHOLE class pranked our teacher Pt.12  (Come back in 24 hours for Part 13) #foryou #foryoupage #fyp #viral #funny #comedy #tiktok #trend #meme</w:t>
      </w:r>
    </w:p>
    <w:p w14:paraId="67D721D5" w14:textId="77777777" w:rsidR="00F6339A" w:rsidRDefault="00F6339A" w:rsidP="00F6339A">
      <w:r>
        <w:t>link: https://www.tiktok.com/@samuelgrubbs/video/6820840648917159174</w:t>
      </w:r>
    </w:p>
    <w:p w14:paraId="4339E236" w14:textId="77777777" w:rsidR="00F6339A" w:rsidRDefault="00F6339A" w:rsidP="00F6339A">
      <w:r>
        <w:t>id: 6734403205457642502</w:t>
      </w:r>
    </w:p>
    <w:p w14:paraId="1EA818CC" w14:textId="77777777" w:rsidR="00F6339A" w:rsidRDefault="00F6339A" w:rsidP="00F6339A">
      <w:r>
        <w:t>likes: 313100000</w:t>
      </w:r>
    </w:p>
    <w:p w14:paraId="31CC0228" w14:textId="77777777" w:rsidR="00F6339A" w:rsidRDefault="00F6339A" w:rsidP="00F6339A">
      <w:r>
        <w:t>fans: 8000000</w:t>
      </w:r>
    </w:p>
    <w:p w14:paraId="7A7B8D46" w14:textId="77777777" w:rsidR="00F6339A" w:rsidRDefault="00F6339A" w:rsidP="00F6339A">
      <w:r>
        <w:t>comments: 54500</w:t>
      </w:r>
    </w:p>
    <w:p w14:paraId="70E7A0FA" w14:textId="77777777" w:rsidR="00F6339A" w:rsidRDefault="00F6339A" w:rsidP="00F6339A">
      <w:pPr>
        <w:pStyle w:val="Heading2"/>
      </w:pPr>
      <w:r>
        <w:t>by: Guro Elde Paulsen</w:t>
      </w:r>
    </w:p>
    <w:p w14:paraId="01177C0D" w14:textId="77777777" w:rsidR="00F6339A" w:rsidRDefault="00F6339A" w:rsidP="00F6339A">
      <w:pPr>
        <w:pStyle w:val="Heading3"/>
      </w:pPr>
      <w:r>
        <w:t>Reply to @_pelin_9 Making Cotton Candy What should I try? Ib: @mooyahyah ✨ #candy #foryou #meme #foryoupage #viral #fyp #asmr</w:t>
      </w:r>
    </w:p>
    <w:p w14:paraId="7CFEC17B" w14:textId="77777777" w:rsidR="00F6339A" w:rsidRDefault="00F6339A" w:rsidP="00F6339A">
      <w:r>
        <w:t>link: https://www.tiktok.com/@gurobelly/video/6952084266587000070</w:t>
      </w:r>
    </w:p>
    <w:p w14:paraId="545185D1" w14:textId="77777777" w:rsidR="00F6339A" w:rsidRDefault="00F6339A" w:rsidP="00F6339A">
      <w:r>
        <w:lastRenderedPageBreak/>
        <w:t>id: 95242807161827328</w:t>
      </w:r>
    </w:p>
    <w:p w14:paraId="56878B26" w14:textId="77777777" w:rsidR="00F6339A" w:rsidRDefault="00F6339A" w:rsidP="00F6339A">
      <w:r>
        <w:t>likes: 202000000</w:t>
      </w:r>
    </w:p>
    <w:p w14:paraId="28F2240C" w14:textId="77777777" w:rsidR="00F6339A" w:rsidRDefault="00F6339A" w:rsidP="00F6339A">
      <w:r>
        <w:t>fans: 6900000</w:t>
      </w:r>
    </w:p>
    <w:p w14:paraId="6C5DA1C5" w14:textId="77777777" w:rsidR="00F6339A" w:rsidRDefault="00F6339A" w:rsidP="00F6339A">
      <w:r>
        <w:t>comments: 46900</w:t>
      </w:r>
    </w:p>
    <w:p w14:paraId="5F13F25C" w14:textId="77777777" w:rsidR="00F6339A" w:rsidRDefault="00F6339A" w:rsidP="00F6339A">
      <w:pPr>
        <w:pStyle w:val="Heading2"/>
      </w:pPr>
      <w:r>
        <w:t>by: Jenn Melon</w:t>
      </w:r>
    </w:p>
    <w:p w14:paraId="1B458D90" w14:textId="77777777" w:rsidR="00F6339A" w:rsidRDefault="00F6339A" w:rsidP="00F6339A">
      <w:pPr>
        <w:pStyle w:val="Heading3"/>
      </w:pPr>
      <w:r>
        <w:t>jimmy fallon is sooo suspicious like what’s wrong jimmathan #viral #comedy #meme #xyzcba</w:t>
      </w:r>
    </w:p>
    <w:p w14:paraId="5654947E" w14:textId="77777777" w:rsidR="00F6339A" w:rsidRDefault="00F6339A" w:rsidP="00F6339A">
      <w:r>
        <w:t>link: https://www.tiktok.com/@jennmelon/video/6990844195053243653</w:t>
      </w:r>
    </w:p>
    <w:p w14:paraId="05D1950C" w14:textId="77777777" w:rsidR="00F6339A" w:rsidRDefault="00F6339A" w:rsidP="00F6339A">
      <w:r>
        <w:t>id: 6617578271134646277</w:t>
      </w:r>
    </w:p>
    <w:p w14:paraId="544F96B8" w14:textId="77777777" w:rsidR="00F6339A" w:rsidRDefault="00F6339A" w:rsidP="00F6339A">
      <w:r>
        <w:t>likes: 144200000</w:t>
      </w:r>
    </w:p>
    <w:p w14:paraId="0C55F4E0" w14:textId="77777777" w:rsidR="00F6339A" w:rsidRDefault="00F6339A" w:rsidP="00F6339A">
      <w:r>
        <w:t>fans: 2200000</w:t>
      </w:r>
    </w:p>
    <w:p w14:paraId="589FFBA8" w14:textId="77777777" w:rsidR="00F6339A" w:rsidRDefault="00F6339A" w:rsidP="00F6339A">
      <w:r>
        <w:t>comments: 66200</w:t>
      </w:r>
    </w:p>
    <w:p w14:paraId="0C864469" w14:textId="77777777" w:rsidR="00F6339A" w:rsidRDefault="00F6339A" w:rsidP="00F6339A">
      <w:pPr>
        <w:pStyle w:val="Heading2"/>
      </w:pPr>
      <w:r>
        <w:t>by: Lord_Balesteak</w:t>
      </w:r>
    </w:p>
    <w:p w14:paraId="15FB2499" w14:textId="77777777" w:rsidR="00F6339A" w:rsidRPr="007823A1" w:rsidRDefault="00F6339A" w:rsidP="00F6339A">
      <w:pPr>
        <w:pStyle w:val="Heading3"/>
        <w:rPr>
          <w:lang w:val="fr-FR"/>
        </w:rPr>
      </w:pPr>
      <w:r w:rsidRPr="007823A1">
        <w:rPr>
          <w:lang w:val="fr-FR"/>
        </w:rPr>
        <w:t>#pourtoi#drole#meme</w:t>
      </w:r>
    </w:p>
    <w:p w14:paraId="5EB7BAC0" w14:textId="77777777" w:rsidR="00F6339A" w:rsidRPr="007823A1" w:rsidRDefault="00F6339A" w:rsidP="00F6339A">
      <w:pPr>
        <w:rPr>
          <w:lang w:val="fr-FR"/>
        </w:rPr>
      </w:pPr>
      <w:r w:rsidRPr="007823A1">
        <w:rPr>
          <w:lang w:val="fr-FR"/>
        </w:rPr>
        <w:t>link: https://www.tiktok.com/@lord_balesteak/video/7065340255884283141</w:t>
      </w:r>
    </w:p>
    <w:p w14:paraId="4984484B" w14:textId="77777777" w:rsidR="00F6339A" w:rsidRDefault="00F6339A" w:rsidP="00F6339A">
      <w:r>
        <w:t>id: 7063855900041774085</w:t>
      </w:r>
    </w:p>
    <w:p w14:paraId="72D63857" w14:textId="77777777" w:rsidR="00F6339A" w:rsidRDefault="00F6339A" w:rsidP="00F6339A">
      <w:r>
        <w:t>likes: 9300000</w:t>
      </w:r>
    </w:p>
    <w:p w14:paraId="1F3C4C4E" w14:textId="77777777" w:rsidR="00F6339A" w:rsidRDefault="00F6339A" w:rsidP="00F6339A">
      <w:r>
        <w:t>fans: 150200</w:t>
      </w:r>
    </w:p>
    <w:p w14:paraId="674818FC" w14:textId="77777777" w:rsidR="00F6339A" w:rsidRDefault="00F6339A" w:rsidP="00F6339A">
      <w:r>
        <w:t>comments: 102300</w:t>
      </w:r>
    </w:p>
    <w:p w14:paraId="53F374C8" w14:textId="77777777" w:rsidR="00F6339A" w:rsidRDefault="00F6339A" w:rsidP="00F6339A">
      <w:pPr>
        <w:pStyle w:val="Heading2"/>
      </w:pPr>
      <w:r>
        <w:t>by: Mully</w:t>
      </w:r>
    </w:p>
    <w:p w14:paraId="3DD3F273" w14:textId="77777777" w:rsidR="00F6339A" w:rsidRDefault="00F6339A" w:rsidP="00F6339A">
      <w:pPr>
        <w:pStyle w:val="Heading3"/>
      </w:pPr>
      <w:r>
        <w:t>His no-no square #memes #comedy #funny #funnymoments #humour #vr #virtualreality #vrgame #gaming #meme</w:t>
      </w:r>
    </w:p>
    <w:p w14:paraId="0708FECC" w14:textId="77777777" w:rsidR="00F6339A" w:rsidRDefault="00F6339A" w:rsidP="00F6339A">
      <w:r>
        <w:t>link: https://www.tiktok.com/@mully/video/6809945626663521541</w:t>
      </w:r>
    </w:p>
    <w:p w14:paraId="7F23837D" w14:textId="77777777" w:rsidR="00F6339A" w:rsidRDefault="00F6339A" w:rsidP="00F6339A">
      <w:r>
        <w:t>id: 6614195042188394502</w:t>
      </w:r>
    </w:p>
    <w:p w14:paraId="10785922" w14:textId="77777777" w:rsidR="00F6339A" w:rsidRDefault="00F6339A" w:rsidP="00F6339A">
      <w:r>
        <w:t>likes: 282600000</w:t>
      </w:r>
    </w:p>
    <w:p w14:paraId="7400379A" w14:textId="77777777" w:rsidR="00F6339A" w:rsidRDefault="00F6339A" w:rsidP="00F6339A">
      <w:r>
        <w:t>fans: 10600000</w:t>
      </w:r>
    </w:p>
    <w:p w14:paraId="47620F5F" w14:textId="77777777" w:rsidR="00F6339A" w:rsidRDefault="00F6339A" w:rsidP="00F6339A">
      <w:r>
        <w:t>comments: 56600</w:t>
      </w:r>
    </w:p>
    <w:p w14:paraId="17F4963E" w14:textId="77777777" w:rsidR="00F6339A" w:rsidRDefault="00F6339A" w:rsidP="00F6339A">
      <w:pPr>
        <w:pStyle w:val="Heading2"/>
      </w:pPr>
      <w:r>
        <w:lastRenderedPageBreak/>
        <w:t>by: It'sStefano</w:t>
      </w:r>
    </w:p>
    <w:p w14:paraId="1D347D20" w14:textId="77777777" w:rsidR="00F6339A" w:rsidRDefault="00F6339A" w:rsidP="00F6339A">
      <w:pPr>
        <w:pStyle w:val="Heading3"/>
      </w:pPr>
      <w:r>
        <w:t>I was about to eat in a restaurant, but I'm banned tf? #fyp #meme #itsstefano</w:t>
      </w:r>
    </w:p>
    <w:p w14:paraId="01B0FBBC" w14:textId="77777777" w:rsidR="00F6339A" w:rsidRDefault="00F6339A" w:rsidP="00F6339A">
      <w:r>
        <w:t>link: https://www.tiktok.com/@_itsstefano_/video/7061454777632263450</w:t>
      </w:r>
    </w:p>
    <w:p w14:paraId="7DB61D3B" w14:textId="77777777" w:rsidR="00F6339A" w:rsidRDefault="00F6339A" w:rsidP="00F6339A">
      <w:r>
        <w:t>id: 82428710351486976</w:t>
      </w:r>
    </w:p>
    <w:p w14:paraId="4E8C5AA5" w14:textId="77777777" w:rsidR="00F6339A" w:rsidRDefault="00F6339A" w:rsidP="00F6339A">
      <w:r>
        <w:t>likes: 114600000</w:t>
      </w:r>
    </w:p>
    <w:p w14:paraId="797E403C" w14:textId="77777777" w:rsidR="00F6339A" w:rsidRDefault="00F6339A" w:rsidP="00F6339A">
      <w:r>
        <w:t>fans: 5000000</w:t>
      </w:r>
    </w:p>
    <w:p w14:paraId="7B7324E5" w14:textId="77777777" w:rsidR="00F6339A" w:rsidRDefault="00F6339A" w:rsidP="00F6339A">
      <w:r>
        <w:t>comments: 40700</w:t>
      </w:r>
    </w:p>
    <w:p w14:paraId="0B5B6300" w14:textId="77777777" w:rsidR="00F6339A" w:rsidRDefault="00F6339A" w:rsidP="00F6339A">
      <w:pPr>
        <w:pStyle w:val="Heading1"/>
      </w:pPr>
      <w:r>
        <w:t>funny</w:t>
      </w:r>
    </w:p>
    <w:p w14:paraId="4BF1A994" w14:textId="77777777" w:rsidR="00F6339A" w:rsidRDefault="00F6339A" w:rsidP="00F6339A">
      <w:pPr>
        <w:pStyle w:val="Heading2"/>
      </w:pPr>
      <w:r>
        <w:t>by: British Promise Cats</w:t>
      </w:r>
    </w:p>
    <w:p w14:paraId="11035D8C" w14:textId="77777777" w:rsidR="00F6339A" w:rsidRDefault="00F6339A" w:rsidP="00F6339A">
      <w:pPr>
        <w:pStyle w:val="Heading3"/>
      </w:pPr>
      <w:r>
        <w:t>Repost  #catsoftiktok #viral #funny #cute #cutness #foryoupage</w:t>
      </w:r>
    </w:p>
    <w:p w14:paraId="492881FA" w14:textId="77777777" w:rsidR="00F6339A" w:rsidRDefault="00F6339A" w:rsidP="00F6339A">
      <w:r>
        <w:t>link: https://www.tiktok.com/@britishpromise.cats/video/6839416095586159878</w:t>
      </w:r>
    </w:p>
    <w:p w14:paraId="320F1D8D" w14:textId="77777777" w:rsidR="00F6339A" w:rsidRDefault="00F6339A" w:rsidP="00F6339A">
      <w:r>
        <w:t>id: 6832141644758975494</w:t>
      </w:r>
    </w:p>
    <w:p w14:paraId="08ED79E0" w14:textId="77777777" w:rsidR="00F6339A" w:rsidRDefault="00F6339A" w:rsidP="00F6339A">
      <w:r>
        <w:t>likes: 47600000</w:t>
      </w:r>
    </w:p>
    <w:p w14:paraId="19693D13" w14:textId="77777777" w:rsidR="00F6339A" w:rsidRDefault="00F6339A" w:rsidP="00F6339A">
      <w:r>
        <w:t>fans: 3200000</w:t>
      </w:r>
    </w:p>
    <w:p w14:paraId="7558CC4E" w14:textId="77777777" w:rsidR="00F6339A" w:rsidRDefault="00F6339A" w:rsidP="00F6339A">
      <w:r>
        <w:t>comments: 467000</w:t>
      </w:r>
    </w:p>
    <w:p w14:paraId="6AA2B456" w14:textId="77777777" w:rsidR="00F6339A" w:rsidRDefault="00F6339A" w:rsidP="00F6339A">
      <w:pPr>
        <w:pStyle w:val="Heading2"/>
      </w:pPr>
      <w:r>
        <w:t>by: Funny Vids 2k21</w:t>
      </w:r>
    </w:p>
    <w:p w14:paraId="7EED2593" w14:textId="77777777" w:rsidR="00F6339A" w:rsidRDefault="00F6339A" w:rsidP="00F6339A">
      <w:pPr>
        <w:pStyle w:val="Heading3"/>
      </w:pPr>
      <w:r>
        <w:t>Wee #foryou #foryoupage #tiktok #wee #funny #dog #animals #4u #xyzbca #fypage #fail #fyp #viral</w:t>
      </w:r>
    </w:p>
    <w:p w14:paraId="6AC76C8A" w14:textId="77777777" w:rsidR="00F6339A" w:rsidRDefault="00F6339A" w:rsidP="00F6339A">
      <w:r>
        <w:t>link: https://www.tiktok.com/@funnyvids2k21/video/6915785138202758401</w:t>
      </w:r>
    </w:p>
    <w:p w14:paraId="7F9BD8F3" w14:textId="77777777" w:rsidR="00F6339A" w:rsidRDefault="00F6339A" w:rsidP="00F6339A">
      <w:r>
        <w:t>id: 6910135297574568961</w:t>
      </w:r>
    </w:p>
    <w:p w14:paraId="18DED4FF" w14:textId="77777777" w:rsidR="00F6339A" w:rsidRDefault="00F6339A" w:rsidP="00F6339A">
      <w:r>
        <w:t>likes: 88400000</w:t>
      </w:r>
    </w:p>
    <w:p w14:paraId="379DF1B6" w14:textId="77777777" w:rsidR="00F6339A" w:rsidRDefault="00F6339A" w:rsidP="00F6339A">
      <w:r>
        <w:t>fans: 5100000</w:t>
      </w:r>
    </w:p>
    <w:p w14:paraId="414E9A00" w14:textId="77777777" w:rsidR="00F6339A" w:rsidRDefault="00F6339A" w:rsidP="00F6339A">
      <w:r>
        <w:t>comments: 233600</w:t>
      </w:r>
    </w:p>
    <w:p w14:paraId="7F76C564" w14:textId="77777777" w:rsidR="00F6339A" w:rsidRDefault="00F6339A" w:rsidP="00F6339A">
      <w:pPr>
        <w:pStyle w:val="Heading2"/>
      </w:pPr>
      <w:r>
        <w:t>by: Samuel Grubbs</w:t>
      </w:r>
    </w:p>
    <w:p w14:paraId="0A7F93E7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5B59C116" w14:textId="77777777" w:rsidR="00F6339A" w:rsidRDefault="00F6339A" w:rsidP="00F6339A">
      <w:r>
        <w:t>link: https://www.tiktok.com/@samuelgrubbs/video/6869149203290000645</w:t>
      </w:r>
    </w:p>
    <w:p w14:paraId="1D513D5D" w14:textId="77777777" w:rsidR="00F6339A" w:rsidRDefault="00F6339A" w:rsidP="00F6339A">
      <w:r>
        <w:lastRenderedPageBreak/>
        <w:t>id: 6734403205457642502</w:t>
      </w:r>
    </w:p>
    <w:p w14:paraId="50ABE07E" w14:textId="77777777" w:rsidR="00F6339A" w:rsidRDefault="00F6339A" w:rsidP="00F6339A">
      <w:r>
        <w:t>likes: 313100000</w:t>
      </w:r>
    </w:p>
    <w:p w14:paraId="6CD01517" w14:textId="77777777" w:rsidR="00F6339A" w:rsidRDefault="00F6339A" w:rsidP="00F6339A">
      <w:r>
        <w:t>fans: 8000000</w:t>
      </w:r>
    </w:p>
    <w:p w14:paraId="05C612F6" w14:textId="77777777" w:rsidR="00F6339A" w:rsidRDefault="00F6339A" w:rsidP="00F6339A">
      <w:r>
        <w:t>comments: 214600</w:t>
      </w:r>
    </w:p>
    <w:p w14:paraId="1AD227BC" w14:textId="77777777" w:rsidR="00F6339A" w:rsidRDefault="00F6339A" w:rsidP="00F6339A">
      <w:pPr>
        <w:pStyle w:val="Heading2"/>
      </w:pPr>
      <w:r>
        <w:t>by: Bandit the Raccoon</w:t>
      </w:r>
    </w:p>
    <w:p w14:paraId="0B4B0BE6" w14:textId="77777777" w:rsidR="00F6339A" w:rsidRDefault="00F6339A" w:rsidP="00F6339A">
      <w:pPr>
        <w:pStyle w:val="Heading3"/>
      </w:pPr>
      <w:r>
        <w:t>Had to make sure momma was there #funny #fyp #raccoons #love #bff #foryoupage #ThisorThatSBLV</w:t>
      </w:r>
    </w:p>
    <w:p w14:paraId="59143DA9" w14:textId="77777777" w:rsidR="00F6339A" w:rsidRDefault="00F6339A" w:rsidP="00F6339A">
      <w:r>
        <w:t>link: https://www.tiktok.com/@banditthecoon/video/6924780149560986886</w:t>
      </w:r>
    </w:p>
    <w:p w14:paraId="788E64B1" w14:textId="77777777" w:rsidR="00F6339A" w:rsidRDefault="00F6339A" w:rsidP="00F6339A">
      <w:r>
        <w:t>id: 6924776941027329029</w:t>
      </w:r>
    </w:p>
    <w:p w14:paraId="09B9D483" w14:textId="77777777" w:rsidR="00F6339A" w:rsidRDefault="00F6339A" w:rsidP="00F6339A">
      <w:r>
        <w:t>likes: 22200000</w:t>
      </w:r>
    </w:p>
    <w:p w14:paraId="391A62F5" w14:textId="77777777" w:rsidR="00F6339A" w:rsidRDefault="00F6339A" w:rsidP="00F6339A">
      <w:r>
        <w:t>fans: 1500000</w:t>
      </w:r>
    </w:p>
    <w:p w14:paraId="445321C7" w14:textId="77777777" w:rsidR="00F6339A" w:rsidRDefault="00F6339A" w:rsidP="00F6339A">
      <w:r>
        <w:t>comments: 151700</w:t>
      </w:r>
    </w:p>
    <w:p w14:paraId="4443A1CA" w14:textId="77777777" w:rsidR="00F6339A" w:rsidRDefault="00F6339A" w:rsidP="00F6339A">
      <w:pPr>
        <w:pStyle w:val="Heading2"/>
      </w:pPr>
      <w:r>
        <w:t>by: Nicolas Roman</w:t>
      </w:r>
    </w:p>
    <w:p w14:paraId="71A29BB2" w14:textId="77777777" w:rsidR="00F6339A" w:rsidRDefault="00F6339A" w:rsidP="00F6339A">
      <w:pPr>
        <w:pStyle w:val="Heading3"/>
      </w:pPr>
      <w:r>
        <w:t>Reply to @hankgreen1 @bunmousa not again #comedy #funny #alopecia</w:t>
      </w:r>
    </w:p>
    <w:p w14:paraId="063BE94A" w14:textId="77777777" w:rsidR="00F6339A" w:rsidRDefault="00F6339A" w:rsidP="00F6339A">
      <w:r>
        <w:t>link: https://www.tiktok.com/@xtheromanempire/video/7017118510044155142</w:t>
      </w:r>
    </w:p>
    <w:p w14:paraId="43716578" w14:textId="77777777" w:rsidR="00F6339A" w:rsidRDefault="00F6339A" w:rsidP="00F6339A">
      <w:r>
        <w:t>id: 6635415767817043974</w:t>
      </w:r>
    </w:p>
    <w:p w14:paraId="704E7F29" w14:textId="77777777" w:rsidR="00F6339A" w:rsidRDefault="00F6339A" w:rsidP="00F6339A">
      <w:r>
        <w:t>likes: 299800000</w:t>
      </w:r>
    </w:p>
    <w:p w14:paraId="0E714E8B" w14:textId="77777777" w:rsidR="00F6339A" w:rsidRDefault="00F6339A" w:rsidP="00F6339A">
      <w:r>
        <w:t>fans: 7900000</w:t>
      </w:r>
    </w:p>
    <w:p w14:paraId="2BDEEDB5" w14:textId="77777777" w:rsidR="00F6339A" w:rsidRDefault="00F6339A" w:rsidP="00F6339A">
      <w:r>
        <w:t>comments: 103800</w:t>
      </w:r>
    </w:p>
    <w:p w14:paraId="22520FF9" w14:textId="77777777" w:rsidR="00F6339A" w:rsidRDefault="00F6339A" w:rsidP="00F6339A">
      <w:pPr>
        <w:pStyle w:val="Heading2"/>
      </w:pPr>
      <w:r>
        <w:t>by: Austin Mollno</w:t>
      </w:r>
    </w:p>
    <w:p w14:paraId="413B876B" w14:textId="77777777" w:rsidR="00F6339A" w:rsidRDefault="00F6339A" w:rsidP="00F6339A">
      <w:pPr>
        <w:pStyle w:val="Heading3"/>
      </w:pPr>
      <w:r>
        <w:t>Who living here? #willsmith #asmr #oddlysatisfying #signs #funny #foryou #fyp @Austin Mollno</w:t>
      </w:r>
    </w:p>
    <w:p w14:paraId="23C6E40C" w14:textId="77777777" w:rsidR="00F6339A" w:rsidRDefault="00F6339A" w:rsidP="00F6339A">
      <w:r>
        <w:t>link: https://www.tiktok.com/@the.sign.guy/video/7082756534509309227</w:t>
      </w:r>
    </w:p>
    <w:p w14:paraId="20276179" w14:textId="77777777" w:rsidR="00F6339A" w:rsidRDefault="00F6339A" w:rsidP="00F6339A">
      <w:r>
        <w:t>id: 6759070256088187909</w:t>
      </w:r>
    </w:p>
    <w:p w14:paraId="21D332E1" w14:textId="77777777" w:rsidR="00F6339A" w:rsidRDefault="00F6339A" w:rsidP="00F6339A">
      <w:r>
        <w:t>likes: 122700000</w:t>
      </w:r>
    </w:p>
    <w:p w14:paraId="3E53A600" w14:textId="77777777" w:rsidR="00F6339A" w:rsidRDefault="00F6339A" w:rsidP="00F6339A">
      <w:r>
        <w:t>fans: 4100000</w:t>
      </w:r>
    </w:p>
    <w:p w14:paraId="2A1413AF" w14:textId="77777777" w:rsidR="00F6339A" w:rsidRDefault="00F6339A" w:rsidP="00F6339A">
      <w:r>
        <w:t>comments: 44500</w:t>
      </w:r>
    </w:p>
    <w:p w14:paraId="5F43F790" w14:textId="77777777" w:rsidR="00F6339A" w:rsidRDefault="00F6339A" w:rsidP="00F6339A">
      <w:pPr>
        <w:pStyle w:val="Heading2"/>
      </w:pPr>
      <w:r>
        <w:lastRenderedPageBreak/>
        <w:t>by: funny_v.i.p</w:t>
      </w:r>
    </w:p>
    <w:p w14:paraId="4D7D4B18" w14:textId="77777777" w:rsidR="00F6339A" w:rsidRDefault="00F6339A" w:rsidP="00F6339A">
      <w:pPr>
        <w:pStyle w:val="Heading3"/>
      </w:pPr>
      <w:r>
        <w:t>The end #animal #pet #cats #pets #pets #dogs #animals #dog #wee #funny #cat #fyp #</w:t>
      </w:r>
    </w:p>
    <w:p w14:paraId="5AB6B441" w14:textId="77777777" w:rsidR="00F6339A" w:rsidRDefault="00F6339A" w:rsidP="00F6339A">
      <w:r>
        <w:t>link: https://www.tiktok.com/@funny_v.i.p/video/7077904540791573806</w:t>
      </w:r>
    </w:p>
    <w:p w14:paraId="2E2E07F7" w14:textId="77777777" w:rsidR="00F6339A" w:rsidRDefault="00F6339A" w:rsidP="00F6339A">
      <w:r>
        <w:t>id: 7019230349620184069</w:t>
      </w:r>
    </w:p>
    <w:p w14:paraId="36F46D37" w14:textId="77777777" w:rsidR="00F6339A" w:rsidRDefault="00F6339A" w:rsidP="00F6339A">
      <w:r>
        <w:t>likes: 179900000</w:t>
      </w:r>
    </w:p>
    <w:p w14:paraId="5A0EB2B1" w14:textId="77777777" w:rsidR="00F6339A" w:rsidRDefault="00F6339A" w:rsidP="00F6339A">
      <w:r>
        <w:t>fans: 8400000</w:t>
      </w:r>
    </w:p>
    <w:p w14:paraId="00EA16BB" w14:textId="77777777" w:rsidR="00F6339A" w:rsidRDefault="00F6339A" w:rsidP="00F6339A">
      <w:r>
        <w:t>comments: 75900</w:t>
      </w:r>
    </w:p>
    <w:p w14:paraId="2F76C306" w14:textId="77777777" w:rsidR="00F6339A" w:rsidRDefault="00F6339A" w:rsidP="00F6339A">
      <w:pPr>
        <w:pStyle w:val="Heading2"/>
      </w:pPr>
      <w:r>
        <w:t>by: Hassan</w:t>
      </w:r>
    </w:p>
    <w:p w14:paraId="7A2494C5" w14:textId="77777777" w:rsidR="00F6339A" w:rsidRDefault="00F6339A" w:rsidP="00F6339A">
      <w:pPr>
        <w:pStyle w:val="Heading3"/>
      </w:pPr>
      <w:r>
        <w:t>Wow!! #comedy #funny #mickeymouse #mickey #oddlysatisfying</w:t>
      </w:r>
    </w:p>
    <w:p w14:paraId="686C3BDE" w14:textId="77777777" w:rsidR="00F6339A" w:rsidRDefault="00F6339A" w:rsidP="00F6339A">
      <w:r>
        <w:t>link: https://www.tiktok.com/@hassankhadair/video/6974585687798500613</w:t>
      </w:r>
    </w:p>
    <w:p w14:paraId="1B41A445" w14:textId="77777777" w:rsidR="00F6339A" w:rsidRDefault="00F6339A" w:rsidP="00F6339A">
      <w:r>
        <w:t>id: 133796870497267712</w:t>
      </w:r>
    </w:p>
    <w:p w14:paraId="40479EC4" w14:textId="77777777" w:rsidR="00F6339A" w:rsidRDefault="00F6339A" w:rsidP="00F6339A">
      <w:r>
        <w:t>likes: 188700000</w:t>
      </w:r>
    </w:p>
    <w:p w14:paraId="16A2ABC8" w14:textId="77777777" w:rsidR="00F6339A" w:rsidRDefault="00F6339A" w:rsidP="00F6339A">
      <w:r>
        <w:t>fans: 6000000</w:t>
      </w:r>
    </w:p>
    <w:p w14:paraId="79A4E4AE" w14:textId="77777777" w:rsidR="00F6339A" w:rsidRDefault="00F6339A" w:rsidP="00F6339A">
      <w:r>
        <w:t>comments: 117500</w:t>
      </w:r>
    </w:p>
    <w:p w14:paraId="45E5DCEC" w14:textId="77777777" w:rsidR="00F6339A" w:rsidRDefault="00F6339A" w:rsidP="00F6339A">
      <w:pPr>
        <w:pStyle w:val="Heading2"/>
      </w:pPr>
      <w:r>
        <w:t xml:space="preserve">by: </w:t>
      </w:r>
      <w:r>
        <w:t>원정맨</w:t>
      </w:r>
      <w:r>
        <w:t xml:space="preserve"> WonJeong</w:t>
      </w:r>
    </w:p>
    <w:p w14:paraId="1E59315D" w14:textId="77777777" w:rsidR="00F6339A" w:rsidRDefault="00F6339A" w:rsidP="00F6339A">
      <w:pPr>
        <w:pStyle w:val="Heading3"/>
      </w:pPr>
      <w:r>
        <w:t xml:space="preserve">@Dasha </w:t>
      </w:r>
      <w:r>
        <w:t>님과</w:t>
      </w:r>
      <w:r>
        <w:t xml:space="preserve"> #</w:t>
      </w:r>
      <w:r>
        <w:t>이어찍기</w:t>
      </w:r>
      <w:r>
        <w:t xml:space="preserve"> #</w:t>
      </w:r>
      <w:r>
        <w:t>추천</w:t>
      </w:r>
      <w:r>
        <w:t xml:space="preserve"> #fyp #viral #funny #xyzbca #korean #</w:t>
      </w:r>
      <w:r>
        <w:t>おすすめ</w:t>
      </w:r>
    </w:p>
    <w:p w14:paraId="5EC77847" w14:textId="77777777" w:rsidR="00F6339A" w:rsidRDefault="00F6339A" w:rsidP="00F6339A">
      <w:r>
        <w:t>link: https://www.tiktok.com/@ox_zung/video/6910202622200909058</w:t>
      </w:r>
    </w:p>
    <w:p w14:paraId="255E1E2D" w14:textId="77777777" w:rsidR="00F6339A" w:rsidRDefault="00F6339A" w:rsidP="00F6339A">
      <w:r>
        <w:t>id: 6869286989888406529</w:t>
      </w:r>
    </w:p>
    <w:p w14:paraId="26B86AC8" w14:textId="77777777" w:rsidR="00F6339A" w:rsidRDefault="00F6339A" w:rsidP="00F6339A">
      <w:r>
        <w:t>likes: 1300000000</w:t>
      </w:r>
    </w:p>
    <w:p w14:paraId="0BE54A9C" w14:textId="77777777" w:rsidR="00F6339A" w:rsidRDefault="00F6339A" w:rsidP="00F6339A">
      <w:r>
        <w:t>fans: 46500000</w:t>
      </w:r>
    </w:p>
    <w:p w14:paraId="766BEEE0" w14:textId="77777777" w:rsidR="00F6339A" w:rsidRDefault="00F6339A" w:rsidP="00F6339A">
      <w:r>
        <w:t>comments: 155600</w:t>
      </w:r>
    </w:p>
    <w:p w14:paraId="25B80E06" w14:textId="77777777" w:rsidR="00F6339A" w:rsidRDefault="00F6339A" w:rsidP="00F6339A">
      <w:pPr>
        <w:pStyle w:val="Heading2"/>
      </w:pPr>
      <w:r>
        <w:t>by: Cute pets</w:t>
      </w:r>
    </w:p>
    <w:p w14:paraId="20FEBF65" w14:textId="77777777" w:rsidR="00F6339A" w:rsidRDefault="00F6339A" w:rsidP="00F6339A">
      <w:pPr>
        <w:pStyle w:val="Heading3"/>
      </w:pPr>
      <w:r>
        <w:t>#fyp #fun #memes #cute #petdog #foryou #funny #pet</w:t>
      </w:r>
    </w:p>
    <w:p w14:paraId="6801368B" w14:textId="77777777" w:rsidR="00F6339A" w:rsidRDefault="00F6339A" w:rsidP="00F6339A">
      <w:r>
        <w:t>link: https://www.tiktok.com/@lanzk80/video/7086283973344775470</w:t>
      </w:r>
    </w:p>
    <w:p w14:paraId="11965CD3" w14:textId="77777777" w:rsidR="00F6339A" w:rsidRDefault="00F6339A" w:rsidP="00F6339A">
      <w:r>
        <w:t>id: 7080819390647731243</w:t>
      </w:r>
    </w:p>
    <w:p w14:paraId="5073B476" w14:textId="77777777" w:rsidR="00F6339A" w:rsidRDefault="00F6339A" w:rsidP="00F6339A">
      <w:r>
        <w:t>likes: 21400000</w:t>
      </w:r>
    </w:p>
    <w:p w14:paraId="01DEFA59" w14:textId="77777777" w:rsidR="00F6339A" w:rsidRDefault="00F6339A" w:rsidP="00F6339A">
      <w:r>
        <w:lastRenderedPageBreak/>
        <w:t>fans: 2200000</w:t>
      </w:r>
    </w:p>
    <w:p w14:paraId="6236D5E3" w14:textId="77777777" w:rsidR="00F6339A" w:rsidRDefault="00F6339A" w:rsidP="00F6339A">
      <w:r>
        <w:t>comments: 137300</w:t>
      </w:r>
    </w:p>
    <w:p w14:paraId="6CB85016" w14:textId="77777777" w:rsidR="00F6339A" w:rsidRDefault="00F6339A" w:rsidP="00F6339A">
      <w:pPr>
        <w:pStyle w:val="Heading2"/>
      </w:pPr>
      <w:r>
        <w:t>by: Or Zuti</w:t>
      </w:r>
    </w:p>
    <w:p w14:paraId="75E55F0A" w14:textId="77777777" w:rsidR="00F6339A" w:rsidRDefault="00F6339A" w:rsidP="00F6339A">
      <w:pPr>
        <w:pStyle w:val="Heading3"/>
      </w:pPr>
      <w:r>
        <w:t>That HURT‼️ #virall #funny #prank #fyp #foryourpage #tiktok</w:t>
      </w:r>
    </w:p>
    <w:p w14:paraId="7B7BF6FE" w14:textId="77777777" w:rsidR="00F6339A" w:rsidRDefault="00F6339A" w:rsidP="00F6339A">
      <w:r>
        <w:t>link: https://www.tiktok.com/@orzutiextra/video/7082058297372593409</w:t>
      </w:r>
    </w:p>
    <w:p w14:paraId="5DBF71EC" w14:textId="77777777" w:rsidR="00F6339A" w:rsidRDefault="00F6339A" w:rsidP="00F6339A">
      <w:r>
        <w:t>id: 6760610012346041350</w:t>
      </w:r>
    </w:p>
    <w:p w14:paraId="14824A1F" w14:textId="77777777" w:rsidR="00F6339A" w:rsidRDefault="00F6339A" w:rsidP="00F6339A">
      <w:r>
        <w:t>likes: 107400000</w:t>
      </w:r>
    </w:p>
    <w:p w14:paraId="65624381" w14:textId="77777777" w:rsidR="00F6339A" w:rsidRDefault="00F6339A" w:rsidP="00F6339A">
      <w:r>
        <w:t>fans: 7300000</w:t>
      </w:r>
    </w:p>
    <w:p w14:paraId="05C48734" w14:textId="77777777" w:rsidR="00F6339A" w:rsidRDefault="00F6339A" w:rsidP="00F6339A">
      <w:r>
        <w:t>comments: 86100</w:t>
      </w:r>
    </w:p>
    <w:p w14:paraId="5F839979" w14:textId="77777777" w:rsidR="00F6339A" w:rsidRDefault="00F6339A" w:rsidP="00F6339A">
      <w:pPr>
        <w:pStyle w:val="Heading2"/>
      </w:pPr>
      <w:r>
        <w:t>by: Chris Rinker</w:t>
      </w:r>
    </w:p>
    <w:p w14:paraId="56A3B104" w14:textId="77777777" w:rsidR="00F6339A" w:rsidRDefault="00F6339A" w:rsidP="00F6339A">
      <w:pPr>
        <w:pStyle w:val="Heading3"/>
      </w:pPr>
      <w:r>
        <w:t>#fyp #meme #funny #meme #vine</w:t>
      </w:r>
    </w:p>
    <w:p w14:paraId="60CABC2B" w14:textId="77777777" w:rsidR="00F6339A" w:rsidRDefault="00F6339A" w:rsidP="00F6339A">
      <w:r>
        <w:t>link: https://www.tiktok.com/@crinka11/video/6958603581675031814</w:t>
      </w:r>
    </w:p>
    <w:p w14:paraId="5CA1B608" w14:textId="77777777" w:rsidR="00F6339A" w:rsidRDefault="00F6339A" w:rsidP="00F6339A">
      <w:r>
        <w:t>id: 6929583089811522566</w:t>
      </w:r>
    </w:p>
    <w:p w14:paraId="42D126C6" w14:textId="77777777" w:rsidR="00F6339A" w:rsidRDefault="00F6339A" w:rsidP="00F6339A">
      <w:r>
        <w:t>likes: 35100000</w:t>
      </w:r>
    </w:p>
    <w:p w14:paraId="6CC959E9" w14:textId="77777777" w:rsidR="00F6339A" w:rsidRDefault="00F6339A" w:rsidP="00F6339A">
      <w:r>
        <w:t>fans: 1300000</w:t>
      </w:r>
    </w:p>
    <w:p w14:paraId="038B33A3" w14:textId="77777777" w:rsidR="00F6339A" w:rsidRDefault="00F6339A" w:rsidP="00F6339A">
      <w:r>
        <w:t>comments: 154100</w:t>
      </w:r>
    </w:p>
    <w:p w14:paraId="0E48AE96" w14:textId="77777777" w:rsidR="00F6339A" w:rsidRDefault="00F6339A" w:rsidP="00F6339A">
      <w:pPr>
        <w:pStyle w:val="Heading2"/>
      </w:pPr>
      <w:r>
        <w:t>by: funny_v.i.p</w:t>
      </w:r>
    </w:p>
    <w:p w14:paraId="155E7714" w14:textId="77777777" w:rsidR="00F6339A" w:rsidRDefault="00F6339A" w:rsidP="00F6339A">
      <w:pPr>
        <w:pStyle w:val="Heading3"/>
      </w:pPr>
      <w:r>
        <w:t>The end #funny #pet #animals #pets #dogs #dog #cats #cat #animal #wee #fyp #viral #</w:t>
      </w:r>
    </w:p>
    <w:p w14:paraId="640AF1C9" w14:textId="77777777" w:rsidR="00F6339A" w:rsidRDefault="00F6339A" w:rsidP="00F6339A">
      <w:r>
        <w:t>link: https://www.tiktok.com/@funny_v.i.p/video/7085715579541228842</w:t>
      </w:r>
    </w:p>
    <w:p w14:paraId="12EA9CB7" w14:textId="77777777" w:rsidR="00F6339A" w:rsidRDefault="00F6339A" w:rsidP="00F6339A">
      <w:r>
        <w:t>id: 7019230349620184069</w:t>
      </w:r>
    </w:p>
    <w:p w14:paraId="4D8AD326" w14:textId="77777777" w:rsidR="00F6339A" w:rsidRDefault="00F6339A" w:rsidP="00F6339A">
      <w:r>
        <w:t>likes: 179900000</w:t>
      </w:r>
    </w:p>
    <w:p w14:paraId="61D33B42" w14:textId="77777777" w:rsidR="00F6339A" w:rsidRDefault="00F6339A" w:rsidP="00F6339A">
      <w:r>
        <w:t>fans: 8400000</w:t>
      </w:r>
    </w:p>
    <w:p w14:paraId="7F9546BD" w14:textId="77777777" w:rsidR="00F6339A" w:rsidRDefault="00F6339A" w:rsidP="00F6339A">
      <w:r>
        <w:t>comments: 94500</w:t>
      </w:r>
    </w:p>
    <w:p w14:paraId="1CC7B2DA" w14:textId="77777777" w:rsidR="00F6339A" w:rsidRDefault="00F6339A" w:rsidP="00F6339A">
      <w:pPr>
        <w:pStyle w:val="Heading2"/>
      </w:pPr>
      <w:r>
        <w:t>by: Funny Vids 2k21</w:t>
      </w:r>
    </w:p>
    <w:p w14:paraId="34252824" w14:textId="77777777" w:rsidR="00F6339A" w:rsidRDefault="00F6339A" w:rsidP="00F6339A">
      <w:pPr>
        <w:pStyle w:val="Heading3"/>
      </w:pPr>
      <w:r>
        <w:t>Wee  #foryou #foryoupage #4u #tiktok #animals #xyzbca #fypage #funny #wee #dog #fyp #viral #fy</w:t>
      </w:r>
    </w:p>
    <w:p w14:paraId="1081C9D8" w14:textId="77777777" w:rsidR="00F6339A" w:rsidRDefault="00F6339A" w:rsidP="00F6339A">
      <w:r>
        <w:t>link: https://www.tiktok.com/@funnyvids2k21/video/6911397395402165505</w:t>
      </w:r>
    </w:p>
    <w:p w14:paraId="5E2911FF" w14:textId="77777777" w:rsidR="00F6339A" w:rsidRDefault="00F6339A" w:rsidP="00F6339A">
      <w:r>
        <w:lastRenderedPageBreak/>
        <w:t>id: 6910135297574568961</w:t>
      </w:r>
    </w:p>
    <w:p w14:paraId="68A45C1F" w14:textId="77777777" w:rsidR="00F6339A" w:rsidRDefault="00F6339A" w:rsidP="00F6339A">
      <w:r>
        <w:t>likes: 88400000</w:t>
      </w:r>
    </w:p>
    <w:p w14:paraId="046EEE1A" w14:textId="77777777" w:rsidR="00F6339A" w:rsidRDefault="00F6339A" w:rsidP="00F6339A">
      <w:r>
        <w:t>fans: 5100000</w:t>
      </w:r>
    </w:p>
    <w:p w14:paraId="2EB110F2" w14:textId="77777777" w:rsidR="00F6339A" w:rsidRDefault="00F6339A" w:rsidP="00F6339A">
      <w:r>
        <w:t>comments: 170600</w:t>
      </w:r>
    </w:p>
    <w:p w14:paraId="59E3E1EA" w14:textId="77777777" w:rsidR="00F6339A" w:rsidRDefault="00F6339A" w:rsidP="00F6339A">
      <w:pPr>
        <w:pStyle w:val="Heading2"/>
      </w:pPr>
      <w:r>
        <w:t>by: cute_cheese</w:t>
      </w:r>
    </w:p>
    <w:p w14:paraId="165EAB39" w14:textId="77777777" w:rsidR="00F6339A" w:rsidRDefault="00F6339A" w:rsidP="00F6339A">
      <w:pPr>
        <w:pStyle w:val="Heading3"/>
      </w:pPr>
      <w:r>
        <w:t>#weee # #pets #cat #pet #animals #animal #catlover #fun #dog #funnyy #dogs #cats #funnyvideos #funny #wee</w:t>
      </w:r>
    </w:p>
    <w:p w14:paraId="48DB5BAF" w14:textId="77777777" w:rsidR="00F6339A" w:rsidRDefault="00F6339A" w:rsidP="00F6339A">
      <w:r>
        <w:t>link: https://www.tiktok.com/@cute__cheese/video/7095718692960374058</w:t>
      </w:r>
    </w:p>
    <w:p w14:paraId="22592856" w14:textId="77777777" w:rsidR="00F6339A" w:rsidRDefault="00F6339A" w:rsidP="00F6339A">
      <w:r>
        <w:t>id: 6958383884019975174</w:t>
      </w:r>
    </w:p>
    <w:p w14:paraId="516D23F6" w14:textId="77777777" w:rsidR="00F6339A" w:rsidRDefault="00F6339A" w:rsidP="00F6339A">
      <w:r>
        <w:t>likes: 128500000</w:t>
      </w:r>
    </w:p>
    <w:p w14:paraId="63098176" w14:textId="77777777" w:rsidR="00F6339A" w:rsidRDefault="00F6339A" w:rsidP="00F6339A">
      <w:r>
        <w:t>fans: 4100000</w:t>
      </w:r>
    </w:p>
    <w:p w14:paraId="7EB877AF" w14:textId="77777777" w:rsidR="00F6339A" w:rsidRDefault="00F6339A" w:rsidP="00F6339A">
      <w:r>
        <w:t>comments: 35800</w:t>
      </w:r>
    </w:p>
    <w:p w14:paraId="05D48364" w14:textId="77777777" w:rsidR="00F6339A" w:rsidRDefault="00F6339A" w:rsidP="00F6339A">
      <w:pPr>
        <w:pStyle w:val="Heading2"/>
      </w:pPr>
      <w:r>
        <w:t>by: Kitty cat</w:t>
      </w:r>
      <w:r>
        <w:t>｜</w:t>
      </w:r>
      <w:r>
        <w:t>Kucing</w:t>
      </w:r>
    </w:p>
    <w:p w14:paraId="44C14EE5" w14:textId="77777777" w:rsidR="00F6339A" w:rsidRDefault="00F6339A" w:rsidP="00F6339A">
      <w:pPr>
        <w:pStyle w:val="Heading3"/>
      </w:pPr>
      <w:r>
        <w:t>It threw up#cat #petlifes #funny</w:t>
      </w:r>
    </w:p>
    <w:p w14:paraId="46FC908A" w14:textId="77777777" w:rsidR="00F6339A" w:rsidRDefault="00F6339A" w:rsidP="00F6339A">
      <w:r>
        <w:t>link: https://www.tiktok.com/@kitty_perferred/video/6866927712745901318</w:t>
      </w:r>
    </w:p>
    <w:p w14:paraId="6241E6CE" w14:textId="77777777" w:rsidR="00F6339A" w:rsidRDefault="00F6339A" w:rsidP="00F6339A">
      <w:r>
        <w:t>id: 6824844396816647174</w:t>
      </w:r>
    </w:p>
    <w:p w14:paraId="15406386" w14:textId="77777777" w:rsidR="00F6339A" w:rsidRDefault="00F6339A" w:rsidP="00F6339A">
      <w:r>
        <w:t>likes: 58500000</w:t>
      </w:r>
    </w:p>
    <w:p w14:paraId="6236DABA" w14:textId="77777777" w:rsidR="00F6339A" w:rsidRDefault="00F6339A" w:rsidP="00F6339A">
      <w:r>
        <w:t>fans: 2600000</w:t>
      </w:r>
    </w:p>
    <w:p w14:paraId="6D72039C" w14:textId="77777777" w:rsidR="00F6339A" w:rsidRDefault="00F6339A" w:rsidP="00F6339A">
      <w:r>
        <w:t>comments: 183700</w:t>
      </w:r>
    </w:p>
    <w:p w14:paraId="4A01630B" w14:textId="77777777" w:rsidR="00F6339A" w:rsidRDefault="00F6339A" w:rsidP="00F6339A">
      <w:pPr>
        <w:pStyle w:val="Heading1"/>
      </w:pPr>
      <w:r>
        <w:t>jokes</w:t>
      </w:r>
    </w:p>
    <w:p w14:paraId="32418213" w14:textId="77777777" w:rsidR="00F6339A" w:rsidRDefault="00F6339A" w:rsidP="00F6339A">
      <w:pPr>
        <w:pStyle w:val="Heading2"/>
      </w:pPr>
      <w:r>
        <w:t>by: HUỲNH❖MEME</w:t>
      </w:r>
      <w:r>
        <w:t>ツ</w:t>
      </w:r>
      <w:r>
        <w:t>☑</w:t>
      </w:r>
    </w:p>
    <w:p w14:paraId="1627EE05" w14:textId="77777777" w:rsidR="00F6339A" w:rsidRDefault="00F6339A" w:rsidP="00F6339A">
      <w:pPr>
        <w:pStyle w:val="Heading3"/>
      </w:pPr>
      <w:r>
        <w:t>women ☕#xh #xuhuongtiktok #xuhuong #memes #jokes #women</w:t>
      </w:r>
    </w:p>
    <w:p w14:paraId="14E2E480" w14:textId="77777777" w:rsidR="00F6339A" w:rsidRDefault="00F6339A" w:rsidP="00F6339A">
      <w:r>
        <w:t>link: https://www.tiktok.com/@huynhmeme2006/video/7074930560870780186</w:t>
      </w:r>
    </w:p>
    <w:p w14:paraId="5F64BC31" w14:textId="77777777" w:rsidR="00F6339A" w:rsidRDefault="00F6339A" w:rsidP="00F6339A">
      <w:r>
        <w:t>id: 7029560433828709403</w:t>
      </w:r>
    </w:p>
    <w:p w14:paraId="36949EC2" w14:textId="77777777" w:rsidR="00F6339A" w:rsidRDefault="00F6339A" w:rsidP="00F6339A">
      <w:r>
        <w:t>likes: 14500000</w:t>
      </w:r>
    </w:p>
    <w:p w14:paraId="7E9B5516" w14:textId="77777777" w:rsidR="00F6339A" w:rsidRDefault="00F6339A" w:rsidP="00F6339A">
      <w:r>
        <w:t>fans: 456100</w:t>
      </w:r>
    </w:p>
    <w:p w14:paraId="281C1A50" w14:textId="77777777" w:rsidR="00F6339A" w:rsidRDefault="00F6339A" w:rsidP="00F6339A">
      <w:r>
        <w:lastRenderedPageBreak/>
        <w:t>comments: 52200</w:t>
      </w:r>
    </w:p>
    <w:p w14:paraId="592A4980" w14:textId="77777777" w:rsidR="00F6339A" w:rsidRDefault="00F6339A" w:rsidP="00F6339A">
      <w:pPr>
        <w:pStyle w:val="Heading2"/>
      </w:pPr>
      <w:r>
        <w:t>by: Deanna Giulietti</w:t>
      </w:r>
    </w:p>
    <w:p w14:paraId="4652968E" w14:textId="77777777" w:rsidR="00F6339A" w:rsidRDefault="00F6339A" w:rsidP="00F6339A">
      <w:pPr>
        <w:pStyle w:val="Heading3"/>
      </w:pPr>
      <w:r>
        <w:t>She is righting her wrongs. #ootd #gown #dress #designer #love #laugh #comedy #jokes #happy #model #happy #goodvibes  #fashion</w:t>
      </w:r>
    </w:p>
    <w:p w14:paraId="6966A45E" w14:textId="77777777" w:rsidR="00F6339A" w:rsidRDefault="00F6339A" w:rsidP="00F6339A">
      <w:r>
        <w:t>link: https://www.tiktok.com/@deannagiulietti/video/6916914133887716613</w:t>
      </w:r>
    </w:p>
    <w:p w14:paraId="21BCA1BC" w14:textId="77777777" w:rsidR="00F6339A" w:rsidRDefault="00F6339A" w:rsidP="00F6339A">
      <w:r>
        <w:t>id: 6803902246243107845</w:t>
      </w:r>
    </w:p>
    <w:p w14:paraId="5C957F3D" w14:textId="77777777" w:rsidR="00F6339A" w:rsidRDefault="00F6339A" w:rsidP="00F6339A">
      <w:r>
        <w:t>likes: 135100000</w:t>
      </w:r>
    </w:p>
    <w:p w14:paraId="6E3F2E1C" w14:textId="77777777" w:rsidR="00F6339A" w:rsidRDefault="00F6339A" w:rsidP="00F6339A">
      <w:r>
        <w:t>fans: 1700000</w:t>
      </w:r>
    </w:p>
    <w:p w14:paraId="08D8D80B" w14:textId="77777777" w:rsidR="00F6339A" w:rsidRDefault="00F6339A" w:rsidP="00F6339A">
      <w:r>
        <w:t>comments: 15800</w:t>
      </w:r>
    </w:p>
    <w:p w14:paraId="01E4D8D2" w14:textId="77777777" w:rsidR="00F6339A" w:rsidRDefault="00F6339A" w:rsidP="00F6339A">
      <w:pPr>
        <w:pStyle w:val="Heading2"/>
      </w:pPr>
      <w:r>
        <w:t>by: Carlo</w:t>
      </w:r>
    </w:p>
    <w:p w14:paraId="435E93F4" w14:textId="77777777" w:rsidR="00F6339A" w:rsidRDefault="00F6339A" w:rsidP="00F6339A">
      <w:pPr>
        <w:pStyle w:val="Heading3"/>
      </w:pPr>
      <w:r>
        <w:t>This is how it’s done fellas  #wife #married #couple #funny #jokes</w:t>
      </w:r>
    </w:p>
    <w:p w14:paraId="1E5EE32B" w14:textId="77777777" w:rsidR="00F6339A" w:rsidRDefault="00F6339A" w:rsidP="00F6339A">
      <w:r>
        <w:t>link: https://www.tiktok.com/@car_n_mar/video/7039159086134349061</w:t>
      </w:r>
    </w:p>
    <w:p w14:paraId="393DA5D7" w14:textId="77777777" w:rsidR="00F6339A" w:rsidRDefault="00F6339A" w:rsidP="00F6339A">
      <w:r>
        <w:t>id: 6793895622275974150</w:t>
      </w:r>
    </w:p>
    <w:p w14:paraId="0D0FEBF2" w14:textId="77777777" w:rsidR="00F6339A" w:rsidRDefault="00F6339A" w:rsidP="00F6339A">
      <w:r>
        <w:t>likes: 10200000</w:t>
      </w:r>
    </w:p>
    <w:p w14:paraId="36DB574A" w14:textId="77777777" w:rsidR="00F6339A" w:rsidRDefault="00F6339A" w:rsidP="00F6339A">
      <w:r>
        <w:t>fans: 343400</w:t>
      </w:r>
    </w:p>
    <w:p w14:paraId="17B08A73" w14:textId="77777777" w:rsidR="00F6339A" w:rsidRDefault="00F6339A" w:rsidP="00F6339A">
      <w:r>
        <w:t>comments: 48700</w:t>
      </w:r>
    </w:p>
    <w:p w14:paraId="6ABC2C13" w14:textId="77777777" w:rsidR="00F6339A" w:rsidRDefault="00F6339A" w:rsidP="00F6339A">
      <w:pPr>
        <w:pStyle w:val="Heading2"/>
      </w:pPr>
      <w:r>
        <w:t>by: Aaron Neary</w:t>
      </w:r>
    </w:p>
    <w:p w14:paraId="4FF3CDFC" w14:textId="77777777" w:rsidR="00F6339A" w:rsidRDefault="00F6339A" w:rsidP="00F6339A">
      <w:pPr>
        <w:pStyle w:val="Heading3"/>
      </w:pPr>
      <w:r>
        <w:t>She never understands these..☠️ #fyp #foryou #viral #fyp</w:t>
      </w:r>
      <w:r>
        <w:t>シ</w:t>
      </w:r>
      <w:r>
        <w:t xml:space="preserve"> #jokes #funnyjokes</w:t>
      </w:r>
    </w:p>
    <w:p w14:paraId="57322AC4" w14:textId="77777777" w:rsidR="00F6339A" w:rsidRDefault="00F6339A" w:rsidP="00F6339A">
      <w:r>
        <w:t>link: https://www.tiktok.com/@aaronneary_/video/6957432596087213317</w:t>
      </w:r>
    </w:p>
    <w:p w14:paraId="3A9F8276" w14:textId="77777777" w:rsidR="00F6339A" w:rsidRDefault="00F6339A" w:rsidP="00F6339A">
      <w:r>
        <w:t>id: 6768802629611947013</w:t>
      </w:r>
    </w:p>
    <w:p w14:paraId="145CB9DE" w14:textId="77777777" w:rsidR="00F6339A" w:rsidRDefault="00F6339A" w:rsidP="00F6339A">
      <w:r>
        <w:t>likes: 105900000</w:t>
      </w:r>
    </w:p>
    <w:p w14:paraId="44533AB0" w14:textId="77777777" w:rsidR="00F6339A" w:rsidRDefault="00F6339A" w:rsidP="00F6339A">
      <w:r>
        <w:t>fans: 3400000</w:t>
      </w:r>
    </w:p>
    <w:p w14:paraId="47FF3EE4" w14:textId="77777777" w:rsidR="00F6339A" w:rsidRDefault="00F6339A" w:rsidP="00F6339A">
      <w:r>
        <w:t>comments: 45100</w:t>
      </w:r>
    </w:p>
    <w:p w14:paraId="261C7936" w14:textId="77777777" w:rsidR="00F6339A" w:rsidRDefault="00F6339A" w:rsidP="00F6339A">
      <w:pPr>
        <w:pStyle w:val="Heading2"/>
      </w:pPr>
      <w:r>
        <w:t>by: Kirby Long</w:t>
      </w:r>
    </w:p>
    <w:p w14:paraId="2D62D1ED" w14:textId="77777777" w:rsidR="00F6339A" w:rsidRDefault="00F6339A" w:rsidP="00F6339A">
      <w:pPr>
        <w:pStyle w:val="Heading3"/>
      </w:pPr>
      <w:r>
        <w:t>Saw this trend and had to do it #routine #college #sorority #couplecomedy #jokes #foryou</w:t>
      </w:r>
    </w:p>
    <w:p w14:paraId="431C4B9C" w14:textId="77777777" w:rsidR="00F6339A" w:rsidRDefault="00F6339A" w:rsidP="00F6339A">
      <w:r>
        <w:t>link: https://www.tiktok.com/@kirbylong/video/7051321308407287086</w:t>
      </w:r>
    </w:p>
    <w:p w14:paraId="2F8D89B2" w14:textId="77777777" w:rsidR="00F6339A" w:rsidRDefault="00F6339A" w:rsidP="00F6339A">
      <w:r>
        <w:t>id: 6688859244999771141</w:t>
      </w:r>
    </w:p>
    <w:p w14:paraId="63E84C53" w14:textId="77777777" w:rsidR="00F6339A" w:rsidRDefault="00F6339A" w:rsidP="00F6339A">
      <w:r>
        <w:lastRenderedPageBreak/>
        <w:t>likes: 21100000</w:t>
      </w:r>
    </w:p>
    <w:p w14:paraId="61C5041C" w14:textId="77777777" w:rsidR="00F6339A" w:rsidRDefault="00F6339A" w:rsidP="00F6339A">
      <w:r>
        <w:t>fans: 242100</w:t>
      </w:r>
    </w:p>
    <w:p w14:paraId="5E3B9EF4" w14:textId="77777777" w:rsidR="00F6339A" w:rsidRDefault="00F6339A" w:rsidP="00F6339A">
      <w:r>
        <w:t>comments: 33900</w:t>
      </w:r>
    </w:p>
    <w:p w14:paraId="304DEF5A" w14:textId="77777777" w:rsidR="00F6339A" w:rsidRDefault="00F6339A" w:rsidP="00F6339A">
      <w:pPr>
        <w:pStyle w:val="Heading2"/>
      </w:pPr>
      <w:r>
        <w:t>by: EmJ✰</w:t>
      </w:r>
    </w:p>
    <w:p w14:paraId="38E41B13" w14:textId="77777777" w:rsidR="00F6339A" w:rsidRDefault="00F6339A" w:rsidP="00F6339A">
      <w:pPr>
        <w:pStyle w:val="Heading3"/>
      </w:pPr>
      <w:r>
        <w:t>Pt.2 Times my jokes haven’t gone according to plan  #joke #jokes #dadjokes #mumjokes #jokeswithmom #entertainment #dadjoke #laugh #jokess #bloopers</w:t>
      </w:r>
    </w:p>
    <w:p w14:paraId="21EF7767" w14:textId="77777777" w:rsidR="00F6339A" w:rsidRDefault="00F6339A" w:rsidP="00F6339A">
      <w:r>
        <w:t>link: https://www.tiktok.com/@emiliegriffiths/video/6994146440272497925</w:t>
      </w:r>
    </w:p>
    <w:p w14:paraId="7AC4798A" w14:textId="77777777" w:rsidR="00F6339A" w:rsidRDefault="00F6339A" w:rsidP="00F6339A">
      <w:r>
        <w:t>id: 6709804235032609797</w:t>
      </w:r>
    </w:p>
    <w:p w14:paraId="5E779C24" w14:textId="77777777" w:rsidR="00F6339A" w:rsidRDefault="00F6339A" w:rsidP="00F6339A">
      <w:r>
        <w:t>likes: 14100000</w:t>
      </w:r>
    </w:p>
    <w:p w14:paraId="2DADF868" w14:textId="77777777" w:rsidR="00F6339A" w:rsidRDefault="00F6339A" w:rsidP="00F6339A">
      <w:r>
        <w:t>fans: 352200</w:t>
      </w:r>
    </w:p>
    <w:p w14:paraId="061F73C5" w14:textId="77777777" w:rsidR="00F6339A" w:rsidRDefault="00F6339A" w:rsidP="00F6339A">
      <w:r>
        <w:t>comments: 8351</w:t>
      </w:r>
    </w:p>
    <w:p w14:paraId="7FA8F2B4" w14:textId="77777777" w:rsidR="00F6339A" w:rsidRDefault="00F6339A" w:rsidP="00F6339A">
      <w:pPr>
        <w:pStyle w:val="Heading2"/>
      </w:pPr>
      <w:r>
        <w:t>by: Amanda</w:t>
      </w:r>
    </w:p>
    <w:p w14:paraId="0F73CEB1" w14:textId="77777777" w:rsidR="00F6339A" w:rsidRDefault="00F6339A" w:rsidP="00F6339A">
      <w:pPr>
        <w:pStyle w:val="Heading3"/>
      </w:pPr>
      <w:r>
        <w:t>Too much “the office” Perfectly executed and I have to act upset. Bless. #momsoftiktok #jokes</w:t>
      </w:r>
    </w:p>
    <w:p w14:paraId="68CD13F8" w14:textId="77777777" w:rsidR="00F6339A" w:rsidRDefault="00F6339A" w:rsidP="00F6339A">
      <w:r>
        <w:t>link: https://www.tiktok.com/@whatmandi/video/7082862860707056939</w:t>
      </w:r>
    </w:p>
    <w:p w14:paraId="1E840FBA" w14:textId="77777777" w:rsidR="00F6339A" w:rsidRDefault="00F6339A" w:rsidP="00F6339A">
      <w:r>
        <w:t>id: 6726681068776621061</w:t>
      </w:r>
    </w:p>
    <w:p w14:paraId="4B5C04FF" w14:textId="77777777" w:rsidR="00F6339A" w:rsidRDefault="00F6339A" w:rsidP="00F6339A">
      <w:r>
        <w:t>likes: 27200000</w:t>
      </w:r>
    </w:p>
    <w:p w14:paraId="24388DD8" w14:textId="77777777" w:rsidR="00F6339A" w:rsidRDefault="00F6339A" w:rsidP="00F6339A">
      <w:r>
        <w:t>fans: 508100</w:t>
      </w:r>
    </w:p>
    <w:p w14:paraId="28A65DD4" w14:textId="77777777" w:rsidR="00F6339A" w:rsidRDefault="00F6339A" w:rsidP="00F6339A">
      <w:r>
        <w:t>comments: 45900</w:t>
      </w:r>
    </w:p>
    <w:p w14:paraId="116A5700" w14:textId="77777777" w:rsidR="00F6339A" w:rsidRDefault="00F6339A" w:rsidP="00F6339A">
      <w:pPr>
        <w:pStyle w:val="Heading2"/>
      </w:pPr>
      <w:r>
        <w:t>by: tymilli</w:t>
      </w:r>
    </w:p>
    <w:p w14:paraId="37984B54" w14:textId="77777777" w:rsidR="00F6339A" w:rsidRDefault="00F6339A" w:rsidP="00F6339A">
      <w:pPr>
        <w:pStyle w:val="Heading3"/>
      </w:pPr>
      <w:r>
        <w:t>omg now im ashamed of her  #jokes #viral</w:t>
      </w:r>
    </w:p>
    <w:p w14:paraId="688EB56C" w14:textId="77777777" w:rsidR="00F6339A" w:rsidRDefault="00F6339A" w:rsidP="00F6339A">
      <w:r>
        <w:t>link: https://www.tiktok.com/@tythetaurus/video/6994875805369109766</w:t>
      </w:r>
    </w:p>
    <w:p w14:paraId="45D2DD41" w14:textId="77777777" w:rsidR="00F6339A" w:rsidRDefault="00F6339A" w:rsidP="00F6339A">
      <w:r>
        <w:t>id: 6851719067977450502</w:t>
      </w:r>
    </w:p>
    <w:p w14:paraId="457EEB77" w14:textId="77777777" w:rsidR="00F6339A" w:rsidRDefault="00F6339A" w:rsidP="00F6339A">
      <w:r>
        <w:t>likes: 6600000</w:t>
      </w:r>
    </w:p>
    <w:p w14:paraId="311C20CE" w14:textId="77777777" w:rsidR="00F6339A" w:rsidRDefault="00F6339A" w:rsidP="00F6339A">
      <w:r>
        <w:t>fans: 68100</w:t>
      </w:r>
    </w:p>
    <w:p w14:paraId="1F2339E2" w14:textId="77777777" w:rsidR="00F6339A" w:rsidRDefault="00F6339A" w:rsidP="00F6339A">
      <w:r>
        <w:t>comments: 46400</w:t>
      </w:r>
    </w:p>
    <w:p w14:paraId="25704BAD" w14:textId="77777777" w:rsidR="00F6339A" w:rsidRDefault="00F6339A" w:rsidP="00F6339A">
      <w:pPr>
        <w:pStyle w:val="Heading2"/>
      </w:pPr>
      <w:r>
        <w:lastRenderedPageBreak/>
        <w:t>by: Jenfuh21</w:t>
      </w:r>
    </w:p>
    <w:p w14:paraId="6013E4A4" w14:textId="77777777" w:rsidR="00F6339A" w:rsidRDefault="00F6339A" w:rsidP="00F6339A">
      <w:pPr>
        <w:pStyle w:val="Heading3"/>
      </w:pPr>
      <w:r>
        <w:t>Jokes on him #momsoftiktok #30andoverclub #jokes</w:t>
      </w:r>
    </w:p>
    <w:p w14:paraId="76375BA4" w14:textId="77777777" w:rsidR="00F6339A" w:rsidRDefault="00F6339A" w:rsidP="00F6339A">
      <w:r>
        <w:t>link: https://www.tiktok.com/@jenfuh21/video/6851675116326227205</w:t>
      </w:r>
    </w:p>
    <w:p w14:paraId="44C38A47" w14:textId="77777777" w:rsidR="00F6339A" w:rsidRDefault="00F6339A" w:rsidP="00F6339A">
      <w:r>
        <w:t>id: 6820094726742524933</w:t>
      </w:r>
    </w:p>
    <w:p w14:paraId="1C9CAE9F" w14:textId="77777777" w:rsidR="00F6339A" w:rsidRDefault="00F6339A" w:rsidP="00F6339A">
      <w:r>
        <w:t>likes: 7000000</w:t>
      </w:r>
    </w:p>
    <w:p w14:paraId="41E3C1A9" w14:textId="77777777" w:rsidR="00F6339A" w:rsidRDefault="00F6339A" w:rsidP="00F6339A">
      <w:r>
        <w:t>fans: 274400</w:t>
      </w:r>
    </w:p>
    <w:p w14:paraId="59893733" w14:textId="77777777" w:rsidR="00F6339A" w:rsidRDefault="00F6339A" w:rsidP="00F6339A">
      <w:r>
        <w:t>comments: 62100</w:t>
      </w:r>
    </w:p>
    <w:p w14:paraId="00179252" w14:textId="77777777" w:rsidR="00F6339A" w:rsidRDefault="00F6339A" w:rsidP="00F6339A">
      <w:pPr>
        <w:pStyle w:val="Heading2"/>
      </w:pPr>
      <w:r>
        <w:t>by: Zyh the guy</w:t>
      </w:r>
    </w:p>
    <w:p w14:paraId="235511C2" w14:textId="77777777" w:rsidR="00F6339A" w:rsidRDefault="00F6339A" w:rsidP="00F6339A">
      <w:pPr>
        <w:pStyle w:val="Heading3"/>
      </w:pPr>
      <w:r>
        <w:t>he is honestly working on his day off and it has me weak because this our vacation for Father’s Day #iCarlyAffirmation #jokes #xyzbca</w:t>
      </w:r>
    </w:p>
    <w:p w14:paraId="1196FB46" w14:textId="77777777" w:rsidR="00F6339A" w:rsidRDefault="00F6339A" w:rsidP="00F6339A">
      <w:r>
        <w:t>link: https://www.tiktok.com/@papaneal97/video/6975714911678680325</w:t>
      </w:r>
    </w:p>
    <w:p w14:paraId="68326B98" w14:textId="77777777" w:rsidR="00F6339A" w:rsidRDefault="00F6339A" w:rsidP="00F6339A">
      <w:r>
        <w:t>id: 6941501887674876934</w:t>
      </w:r>
    </w:p>
    <w:p w14:paraId="715684C7" w14:textId="77777777" w:rsidR="00F6339A" w:rsidRDefault="00F6339A" w:rsidP="00F6339A">
      <w:r>
        <w:t>likes: 8300000</w:t>
      </w:r>
    </w:p>
    <w:p w14:paraId="1F30A8FA" w14:textId="77777777" w:rsidR="00F6339A" w:rsidRDefault="00F6339A" w:rsidP="00F6339A">
      <w:r>
        <w:t>fans: 265000</w:t>
      </w:r>
    </w:p>
    <w:p w14:paraId="28CF3AD7" w14:textId="77777777" w:rsidR="00F6339A" w:rsidRDefault="00F6339A" w:rsidP="00F6339A">
      <w:r>
        <w:t>comments: 13600</w:t>
      </w:r>
    </w:p>
    <w:p w14:paraId="3111108A" w14:textId="77777777" w:rsidR="00F6339A" w:rsidRDefault="00F6339A" w:rsidP="00F6339A">
      <w:pPr>
        <w:pStyle w:val="Heading2"/>
      </w:pPr>
      <w:r>
        <w:t>by: Limb Loss Boss</w:t>
      </w:r>
    </w:p>
    <w:p w14:paraId="76B44E14" w14:textId="77777777" w:rsidR="00F6339A" w:rsidRDefault="00F6339A" w:rsidP="00F6339A">
      <w:pPr>
        <w:pStyle w:val="Heading3"/>
      </w:pPr>
      <w:r>
        <w:t>BLIND REACT! Can you send a 2 year old to art school?? #limblossboss #dreamteamprosthetics #amputee #darkhumour #dadjokes #jokes #funny #comedy #lol #a</w:t>
      </w:r>
    </w:p>
    <w:p w14:paraId="7E244E32" w14:textId="77777777" w:rsidR="00F6339A" w:rsidRDefault="00F6339A" w:rsidP="00F6339A">
      <w:r>
        <w:t>link: https://www.tiktok.com/@limb_loss_boss/video/7041747816699546927</w:t>
      </w:r>
    </w:p>
    <w:p w14:paraId="51D8DAF6" w14:textId="77777777" w:rsidR="00F6339A" w:rsidRDefault="00F6339A" w:rsidP="00F6339A">
      <w:r>
        <w:t>id: 6772104368021275654</w:t>
      </w:r>
    </w:p>
    <w:p w14:paraId="0754E085" w14:textId="77777777" w:rsidR="00F6339A" w:rsidRDefault="00F6339A" w:rsidP="00F6339A">
      <w:r>
        <w:t>likes: 20900000</w:t>
      </w:r>
    </w:p>
    <w:p w14:paraId="5E35F6ED" w14:textId="77777777" w:rsidR="00F6339A" w:rsidRDefault="00F6339A" w:rsidP="00F6339A">
      <w:r>
        <w:t>fans: 792400</w:t>
      </w:r>
    </w:p>
    <w:p w14:paraId="574ECD2B" w14:textId="77777777" w:rsidR="00F6339A" w:rsidRDefault="00F6339A" w:rsidP="00F6339A">
      <w:r>
        <w:t>comments: 37400</w:t>
      </w:r>
    </w:p>
    <w:p w14:paraId="0521DA1E" w14:textId="77777777" w:rsidR="00F6339A" w:rsidRDefault="00F6339A" w:rsidP="00F6339A">
      <w:pPr>
        <w:pStyle w:val="Heading2"/>
      </w:pPr>
      <w:r>
        <w:t>by: Jesse Joseph Geneau</w:t>
      </w:r>
    </w:p>
    <w:p w14:paraId="7EB96F29" w14:textId="77777777" w:rsidR="00F6339A" w:rsidRDefault="00F6339A" w:rsidP="00F6339A">
      <w:pPr>
        <w:pStyle w:val="Heading3"/>
      </w:pPr>
      <w:r>
        <w:t>What’s the difference?  #jokes #fyp #foryou #foryoupage #viral #innapropriate #trend</w:t>
      </w:r>
    </w:p>
    <w:p w14:paraId="2AEA75ED" w14:textId="77777777" w:rsidR="00F6339A" w:rsidRDefault="00F6339A" w:rsidP="00F6339A">
      <w:r>
        <w:t>link: https://www.tiktok.com/@jessejosephgeneau/video/6823839143303384326</w:t>
      </w:r>
    </w:p>
    <w:p w14:paraId="7FBACCA7" w14:textId="77777777" w:rsidR="00F6339A" w:rsidRDefault="00F6339A" w:rsidP="00F6339A">
      <w:r>
        <w:t>id: 6752641448615838726</w:t>
      </w:r>
    </w:p>
    <w:p w14:paraId="3C4A0E6A" w14:textId="77777777" w:rsidR="00F6339A" w:rsidRDefault="00F6339A" w:rsidP="00F6339A">
      <w:r>
        <w:lastRenderedPageBreak/>
        <w:t>likes: 57900000</w:t>
      </w:r>
    </w:p>
    <w:p w14:paraId="0017DA25" w14:textId="77777777" w:rsidR="00F6339A" w:rsidRDefault="00F6339A" w:rsidP="00F6339A">
      <w:r>
        <w:t>fans: 4600000</w:t>
      </w:r>
    </w:p>
    <w:p w14:paraId="2E18648E" w14:textId="77777777" w:rsidR="00F6339A" w:rsidRDefault="00F6339A" w:rsidP="00F6339A">
      <w:r>
        <w:t>comments: 19200</w:t>
      </w:r>
    </w:p>
    <w:p w14:paraId="78D66E61" w14:textId="77777777" w:rsidR="00F6339A" w:rsidRDefault="00F6339A" w:rsidP="00F6339A">
      <w:pPr>
        <w:pStyle w:val="Heading2"/>
      </w:pPr>
      <w:r>
        <w:t>by: Mary</w:t>
      </w:r>
    </w:p>
    <w:p w14:paraId="55558210" w14:textId="77777777" w:rsidR="00F6339A" w:rsidRDefault="00F6339A" w:rsidP="00F6339A">
      <w:pPr>
        <w:pStyle w:val="Heading3"/>
      </w:pPr>
      <w:r>
        <w:t>#fyp #foryourpage #jokes #jokesintheoffice #tuesday #scaredthehelloutofme @marlybautizta</w:t>
      </w:r>
    </w:p>
    <w:p w14:paraId="4C6B7F58" w14:textId="77777777" w:rsidR="00F6339A" w:rsidRDefault="00F6339A" w:rsidP="00F6339A">
      <w:r>
        <w:t>link: https://www.tiktok.com/@mj162025/video/7083180871435521326</w:t>
      </w:r>
    </w:p>
    <w:p w14:paraId="53014383" w14:textId="77777777" w:rsidR="00F6339A" w:rsidRDefault="00F6339A" w:rsidP="00F6339A">
      <w:r>
        <w:t>id: 6972116354908914693</w:t>
      </w:r>
    </w:p>
    <w:p w14:paraId="7287CBAF" w14:textId="77777777" w:rsidR="00F6339A" w:rsidRDefault="00F6339A" w:rsidP="00F6339A">
      <w:r>
        <w:t>likes: 6200000</w:t>
      </w:r>
    </w:p>
    <w:p w14:paraId="5E9DE345" w14:textId="77777777" w:rsidR="00F6339A" w:rsidRDefault="00F6339A" w:rsidP="00F6339A">
      <w:r>
        <w:t>fans: 147500</w:t>
      </w:r>
    </w:p>
    <w:p w14:paraId="6A24C114" w14:textId="77777777" w:rsidR="00F6339A" w:rsidRDefault="00F6339A" w:rsidP="00F6339A">
      <w:r>
        <w:t>comments: 52400</w:t>
      </w:r>
    </w:p>
    <w:p w14:paraId="1F101580" w14:textId="77777777" w:rsidR="00F6339A" w:rsidRDefault="00F6339A" w:rsidP="00F6339A">
      <w:pPr>
        <w:pStyle w:val="Heading2"/>
      </w:pPr>
      <w:r>
        <w:t>by: The Sicilian father</w:t>
      </w:r>
    </w:p>
    <w:p w14:paraId="4715A54B" w14:textId="77777777" w:rsidR="00F6339A" w:rsidRDefault="00F6339A" w:rsidP="00F6339A">
      <w:pPr>
        <w:pStyle w:val="Heading3"/>
      </w:pPr>
      <w:r>
        <w:t>#stitch with @gavinfujjj unreal!! #stitch #fyp</w:t>
      </w:r>
      <w:r>
        <w:t>シ</w:t>
      </w:r>
      <w:r>
        <w:t xml:space="preserve"> #WTF #jokes #funniest #foryoupage #fyp #AlaskaAirCAREoke #crazy #lmao #fish #dogshit</w:t>
      </w:r>
    </w:p>
    <w:p w14:paraId="24730743" w14:textId="77777777" w:rsidR="00F6339A" w:rsidRDefault="00F6339A" w:rsidP="00F6339A">
      <w:r>
        <w:t>link: https://www.tiktok.com/@frankie4057/video/7063960578779385134</w:t>
      </w:r>
    </w:p>
    <w:p w14:paraId="6BEA6716" w14:textId="77777777" w:rsidR="00F6339A" w:rsidRDefault="00F6339A" w:rsidP="00F6339A">
      <w:r>
        <w:t>id: 6881634439203816453</w:t>
      </w:r>
    </w:p>
    <w:p w14:paraId="1A81975A" w14:textId="77777777" w:rsidR="00F6339A" w:rsidRDefault="00F6339A" w:rsidP="00F6339A">
      <w:r>
        <w:t>likes: 10900000</w:t>
      </w:r>
    </w:p>
    <w:p w14:paraId="789821F2" w14:textId="77777777" w:rsidR="00F6339A" w:rsidRDefault="00F6339A" w:rsidP="00F6339A">
      <w:r>
        <w:t>fans: 278600</w:t>
      </w:r>
    </w:p>
    <w:p w14:paraId="7F5B4156" w14:textId="77777777" w:rsidR="00F6339A" w:rsidRDefault="00F6339A" w:rsidP="00F6339A">
      <w:r>
        <w:t>comments: 17400</w:t>
      </w:r>
    </w:p>
    <w:p w14:paraId="6AE68D54" w14:textId="77777777" w:rsidR="00F6339A" w:rsidRDefault="00F6339A" w:rsidP="00F6339A">
      <w:pPr>
        <w:pStyle w:val="Heading2"/>
      </w:pPr>
      <w:r>
        <w:t>by: albatross15</w:t>
      </w:r>
    </w:p>
    <w:p w14:paraId="29C8D0EB" w14:textId="77777777" w:rsidR="00F6339A" w:rsidRDefault="00F6339A" w:rsidP="00F6339A">
      <w:pPr>
        <w:pStyle w:val="Heading3"/>
      </w:pPr>
      <w:r>
        <w:t>They’re so innocent  #fyp #jokes #parents #foryou #lol</w:t>
      </w:r>
    </w:p>
    <w:p w14:paraId="18039586" w14:textId="77777777" w:rsidR="00F6339A" w:rsidRDefault="00F6339A" w:rsidP="00F6339A">
      <w:r>
        <w:t>link: https://www.tiktok.com/@albatross152/video/7044581719202188590</w:t>
      </w:r>
    </w:p>
    <w:p w14:paraId="5C8BFA76" w14:textId="77777777" w:rsidR="00F6339A" w:rsidRDefault="00F6339A" w:rsidP="00F6339A">
      <w:r>
        <w:t>id: 6771259379968951301</w:t>
      </w:r>
    </w:p>
    <w:p w14:paraId="01147755" w14:textId="77777777" w:rsidR="00F6339A" w:rsidRDefault="00F6339A" w:rsidP="00F6339A">
      <w:r>
        <w:t>likes: 5600000</w:t>
      </w:r>
    </w:p>
    <w:p w14:paraId="0932B207" w14:textId="77777777" w:rsidR="00F6339A" w:rsidRDefault="00F6339A" w:rsidP="00F6339A">
      <w:r>
        <w:t>fans: 31700</w:t>
      </w:r>
    </w:p>
    <w:p w14:paraId="78E46838" w14:textId="77777777" w:rsidR="00F6339A" w:rsidRDefault="00F6339A" w:rsidP="00F6339A">
      <w:r>
        <w:t>comments: 61300</w:t>
      </w:r>
    </w:p>
    <w:p w14:paraId="6D7F2217" w14:textId="77777777" w:rsidR="00F6339A" w:rsidRDefault="00F6339A" w:rsidP="00F6339A">
      <w:pPr>
        <w:pStyle w:val="Heading1"/>
      </w:pPr>
      <w:r>
        <w:lastRenderedPageBreak/>
        <w:t>meme</w:t>
      </w:r>
    </w:p>
    <w:p w14:paraId="414BCA9C" w14:textId="77777777" w:rsidR="00F6339A" w:rsidRDefault="00F6339A" w:rsidP="00F6339A">
      <w:pPr>
        <w:pStyle w:val="Heading2"/>
      </w:pPr>
      <w:r>
        <w:t>by: Chris Rinker</w:t>
      </w:r>
    </w:p>
    <w:p w14:paraId="13A89F10" w14:textId="77777777" w:rsidR="00F6339A" w:rsidRDefault="00F6339A" w:rsidP="00F6339A">
      <w:pPr>
        <w:pStyle w:val="Heading3"/>
      </w:pPr>
      <w:r>
        <w:t>#fyp #meme #funny #meme #vine</w:t>
      </w:r>
    </w:p>
    <w:p w14:paraId="46EADADD" w14:textId="77777777" w:rsidR="00F6339A" w:rsidRDefault="00F6339A" w:rsidP="00F6339A">
      <w:r>
        <w:t>link: https://www.tiktok.com/@crinka11/video/6958603581675031814</w:t>
      </w:r>
    </w:p>
    <w:p w14:paraId="3ADB3703" w14:textId="77777777" w:rsidR="00F6339A" w:rsidRDefault="00F6339A" w:rsidP="00F6339A">
      <w:r>
        <w:t>id: 6929583089811522566</w:t>
      </w:r>
    </w:p>
    <w:p w14:paraId="06DA490E" w14:textId="77777777" w:rsidR="00F6339A" w:rsidRDefault="00F6339A" w:rsidP="00F6339A">
      <w:r>
        <w:t>likes: 35100000</w:t>
      </w:r>
    </w:p>
    <w:p w14:paraId="7F316530" w14:textId="77777777" w:rsidR="00F6339A" w:rsidRDefault="00F6339A" w:rsidP="00F6339A">
      <w:r>
        <w:t>fans: 1300000</w:t>
      </w:r>
    </w:p>
    <w:p w14:paraId="2503F11A" w14:textId="77777777" w:rsidR="00F6339A" w:rsidRDefault="00F6339A" w:rsidP="00F6339A">
      <w:r>
        <w:t>comments: 154100</w:t>
      </w:r>
    </w:p>
    <w:p w14:paraId="2345464B" w14:textId="77777777" w:rsidR="00F6339A" w:rsidRDefault="00F6339A" w:rsidP="00F6339A">
      <w:pPr>
        <w:pStyle w:val="Heading2"/>
      </w:pPr>
      <w:r>
        <w:t>by: UserSeif</w:t>
      </w:r>
    </w:p>
    <w:p w14:paraId="33A6688A" w14:textId="77777777" w:rsidR="00F6339A" w:rsidRDefault="00F6339A" w:rsidP="00F6339A">
      <w:pPr>
        <w:pStyle w:val="Heading3"/>
      </w:pPr>
      <w:r>
        <w:t>Well the table broke! ‍♂️ #fyp #fyp</w:t>
      </w:r>
      <w:r>
        <w:t>シ</w:t>
      </w:r>
      <w:r>
        <w:t xml:space="preserve"> #meme #trend #tablebroke #osu #osugame #godmode #viral</w:t>
      </w:r>
    </w:p>
    <w:p w14:paraId="12053FF1" w14:textId="77777777" w:rsidR="00F6339A" w:rsidRDefault="00F6339A" w:rsidP="00F6339A">
      <w:r>
        <w:t>link: https://www.tiktok.com/@userseif_/video/7011386575951072517</w:t>
      </w:r>
    </w:p>
    <w:p w14:paraId="6E72B0CD" w14:textId="77777777" w:rsidR="00F6339A" w:rsidRDefault="00F6339A" w:rsidP="00F6339A">
      <w:r>
        <w:t>id: 6680525038171096069</w:t>
      </w:r>
    </w:p>
    <w:p w14:paraId="40F5A7C7" w14:textId="77777777" w:rsidR="00F6339A" w:rsidRDefault="00F6339A" w:rsidP="00F6339A">
      <w:r>
        <w:t>likes: 41900000</w:t>
      </w:r>
    </w:p>
    <w:p w14:paraId="2B324826" w14:textId="77777777" w:rsidR="00F6339A" w:rsidRDefault="00F6339A" w:rsidP="00F6339A">
      <w:r>
        <w:t>fans: 960500</w:t>
      </w:r>
    </w:p>
    <w:p w14:paraId="43069EE4" w14:textId="77777777" w:rsidR="00F6339A" w:rsidRDefault="00F6339A" w:rsidP="00F6339A">
      <w:r>
        <w:t>comments: 82800</w:t>
      </w:r>
    </w:p>
    <w:p w14:paraId="700A566F" w14:textId="77777777" w:rsidR="00F6339A" w:rsidRDefault="00F6339A" w:rsidP="00F6339A">
      <w:pPr>
        <w:pStyle w:val="Heading2"/>
      </w:pPr>
      <w:r>
        <w:t>by: DADDY MING</w:t>
      </w:r>
    </w:p>
    <w:p w14:paraId="57A2D6B6" w14:textId="77777777" w:rsidR="00F6339A" w:rsidRDefault="00F6339A" w:rsidP="00F6339A">
      <w:pPr>
        <w:pStyle w:val="Heading3"/>
      </w:pPr>
      <w:r>
        <w:t>So simple ‍♂️ @mingweirocks #meme #fail #funny #foryou #viral</w:t>
      </w:r>
    </w:p>
    <w:p w14:paraId="1D13DDA9" w14:textId="77777777" w:rsidR="00F6339A" w:rsidRDefault="00F6339A" w:rsidP="00F6339A">
      <w:r>
        <w:t>link: https://www.tiktok.com/@daddyming/video/6959190085510204673</w:t>
      </w:r>
    </w:p>
    <w:p w14:paraId="1E2B5232" w14:textId="77777777" w:rsidR="00F6339A" w:rsidRDefault="00F6339A" w:rsidP="00F6339A">
      <w:r>
        <w:t>id: 6851259000311710722</w:t>
      </w:r>
    </w:p>
    <w:p w14:paraId="7EFD0BAC" w14:textId="77777777" w:rsidR="00F6339A" w:rsidRDefault="00F6339A" w:rsidP="00F6339A">
      <w:r>
        <w:t>likes: 102400000</w:t>
      </w:r>
    </w:p>
    <w:p w14:paraId="4CB5B893" w14:textId="77777777" w:rsidR="00F6339A" w:rsidRDefault="00F6339A" w:rsidP="00F6339A">
      <w:r>
        <w:t>fans: 8700000</w:t>
      </w:r>
    </w:p>
    <w:p w14:paraId="7276B93D" w14:textId="77777777" w:rsidR="00F6339A" w:rsidRDefault="00F6339A" w:rsidP="00F6339A">
      <w:r>
        <w:t>comments: 84900</w:t>
      </w:r>
    </w:p>
    <w:p w14:paraId="4FAD5132" w14:textId="77777777" w:rsidR="00F6339A" w:rsidRDefault="00F6339A" w:rsidP="00F6339A">
      <w:pPr>
        <w:pStyle w:val="Heading2"/>
      </w:pPr>
      <w:r>
        <w:t>by: Memes We Love ❤️</w:t>
      </w:r>
    </w:p>
    <w:p w14:paraId="4710C4B4" w14:textId="77777777" w:rsidR="00F6339A" w:rsidRDefault="00F6339A" w:rsidP="00F6339A">
      <w:pPr>
        <w:pStyle w:val="Heading3"/>
      </w:pPr>
      <w:r>
        <w:t>Nobody got hurt everything is Protected  no Danger no Violation everything is Staged and Fake #meme #foryou #funnyvideos  #joke</w:t>
      </w:r>
    </w:p>
    <w:p w14:paraId="6957098D" w14:textId="77777777" w:rsidR="00F6339A" w:rsidRDefault="00F6339A" w:rsidP="00F6339A">
      <w:r>
        <w:t>link: https://www.tiktok.com/@dawgmemes/video/7064672341988592901</w:t>
      </w:r>
    </w:p>
    <w:p w14:paraId="4B165019" w14:textId="77777777" w:rsidR="00F6339A" w:rsidRDefault="00F6339A" w:rsidP="00F6339A">
      <w:r>
        <w:lastRenderedPageBreak/>
        <w:t>id: 7012570170225869829</w:t>
      </w:r>
    </w:p>
    <w:p w14:paraId="320B9BCF" w14:textId="77777777" w:rsidR="00F6339A" w:rsidRDefault="00F6339A" w:rsidP="00F6339A">
      <w:r>
        <w:t>likes: 495500000</w:t>
      </w:r>
    </w:p>
    <w:p w14:paraId="02652E0B" w14:textId="77777777" w:rsidR="00F6339A" w:rsidRDefault="00F6339A" w:rsidP="00F6339A">
      <w:r>
        <w:t>fans: 2400000</w:t>
      </w:r>
    </w:p>
    <w:p w14:paraId="7EA4074D" w14:textId="77777777" w:rsidR="00F6339A" w:rsidRDefault="00F6339A" w:rsidP="00F6339A">
      <w:r>
        <w:t>comments: 56200</w:t>
      </w:r>
    </w:p>
    <w:p w14:paraId="75B914BA" w14:textId="77777777" w:rsidR="00F6339A" w:rsidRDefault="00F6339A" w:rsidP="00F6339A">
      <w:pPr>
        <w:pStyle w:val="Heading2"/>
      </w:pPr>
      <w:r>
        <w:t>by: Wee</w:t>
      </w:r>
    </w:p>
    <w:p w14:paraId="585D08CC" w14:textId="77777777" w:rsidR="00F6339A" w:rsidRDefault="00F6339A" w:rsidP="00F6339A">
      <w:pPr>
        <w:pStyle w:val="Heading3"/>
      </w:pPr>
      <w:r>
        <w:t>Wee #foryou #foryoupage #funny #viral #wee #meme #animals #funnyvideo #4u #fypage #funnyanimals #fyp</w:t>
      </w:r>
    </w:p>
    <w:p w14:paraId="0427633D" w14:textId="77777777" w:rsidR="00F6339A" w:rsidRDefault="00F6339A" w:rsidP="00F6339A">
      <w:r>
        <w:t>link: https://www.tiktok.com/@daily.wee/video/6985223154612358406</w:t>
      </w:r>
    </w:p>
    <w:p w14:paraId="7616C890" w14:textId="77777777" w:rsidR="00F6339A" w:rsidRDefault="00F6339A" w:rsidP="00F6339A">
      <w:r>
        <w:t>id: 6948846014930207750</w:t>
      </w:r>
    </w:p>
    <w:p w14:paraId="63193F5C" w14:textId="77777777" w:rsidR="00F6339A" w:rsidRDefault="00F6339A" w:rsidP="00F6339A">
      <w:r>
        <w:t>likes: 31200000</w:t>
      </w:r>
    </w:p>
    <w:p w14:paraId="5AA0A0C9" w14:textId="77777777" w:rsidR="00F6339A" w:rsidRDefault="00F6339A" w:rsidP="00F6339A">
      <w:r>
        <w:t>fans: 2400000</w:t>
      </w:r>
    </w:p>
    <w:p w14:paraId="5F451C3B" w14:textId="77777777" w:rsidR="00F6339A" w:rsidRDefault="00F6339A" w:rsidP="00F6339A">
      <w:r>
        <w:t>comments: 67600</w:t>
      </w:r>
    </w:p>
    <w:p w14:paraId="7958DBC5" w14:textId="77777777" w:rsidR="00F6339A" w:rsidRDefault="00F6339A" w:rsidP="00F6339A">
      <w:pPr>
        <w:pStyle w:val="Heading1"/>
      </w:pPr>
      <w:r>
        <w:t>funny</w:t>
      </w:r>
    </w:p>
    <w:p w14:paraId="60F41AB0" w14:textId="77777777" w:rsidR="00F6339A" w:rsidRDefault="00F6339A" w:rsidP="00F6339A">
      <w:pPr>
        <w:pStyle w:val="Heading2"/>
      </w:pPr>
      <w:r>
        <w:t>by: Chris Rinker</w:t>
      </w:r>
    </w:p>
    <w:p w14:paraId="0FB0B12D" w14:textId="77777777" w:rsidR="00F6339A" w:rsidRDefault="00F6339A" w:rsidP="00F6339A">
      <w:pPr>
        <w:pStyle w:val="Heading3"/>
      </w:pPr>
      <w:r>
        <w:t>#fyp #meme #funny #meme #vine</w:t>
      </w:r>
    </w:p>
    <w:p w14:paraId="0889B9A8" w14:textId="77777777" w:rsidR="00F6339A" w:rsidRDefault="00F6339A" w:rsidP="00F6339A">
      <w:r>
        <w:t>link: https://www.tiktok.com/@crinka11/video/6958603581675031814</w:t>
      </w:r>
    </w:p>
    <w:p w14:paraId="26A41F40" w14:textId="77777777" w:rsidR="00F6339A" w:rsidRDefault="00F6339A" w:rsidP="00F6339A">
      <w:r>
        <w:t>id: 6929583089811522566</w:t>
      </w:r>
    </w:p>
    <w:p w14:paraId="014F9D17" w14:textId="77777777" w:rsidR="00F6339A" w:rsidRDefault="00F6339A" w:rsidP="00F6339A">
      <w:r>
        <w:t>likes: 35100000</w:t>
      </w:r>
    </w:p>
    <w:p w14:paraId="664A2FBA" w14:textId="77777777" w:rsidR="00F6339A" w:rsidRDefault="00F6339A" w:rsidP="00F6339A">
      <w:r>
        <w:t>fans: 1300000</w:t>
      </w:r>
    </w:p>
    <w:p w14:paraId="4715F180" w14:textId="77777777" w:rsidR="00F6339A" w:rsidRDefault="00F6339A" w:rsidP="00F6339A">
      <w:r>
        <w:t>comments: 154100</w:t>
      </w:r>
    </w:p>
    <w:p w14:paraId="2FDE9544" w14:textId="77777777" w:rsidR="00F6339A" w:rsidRDefault="00F6339A" w:rsidP="00F6339A">
      <w:pPr>
        <w:pStyle w:val="Heading2"/>
      </w:pPr>
      <w:r>
        <w:t xml:space="preserve">by: </w:t>
      </w:r>
      <w:r>
        <w:t>원정맨</w:t>
      </w:r>
      <w:r>
        <w:t xml:space="preserve"> WonJeong</w:t>
      </w:r>
    </w:p>
    <w:p w14:paraId="09111C69" w14:textId="77777777" w:rsidR="00F6339A" w:rsidRDefault="00F6339A" w:rsidP="00F6339A">
      <w:pPr>
        <w:pStyle w:val="Heading3"/>
      </w:pPr>
      <w:r>
        <w:t xml:space="preserve">@❤️Sasha&amp;Vanya&amp;Roma❤️ </w:t>
      </w:r>
      <w:r>
        <w:t>님과</w:t>
      </w:r>
      <w:r>
        <w:t xml:space="preserve"> #</w:t>
      </w:r>
      <w:r>
        <w:t>이어찍기</w:t>
      </w:r>
      <w:r>
        <w:t xml:space="preserve">  #</w:t>
      </w:r>
      <w:r>
        <w:t>추천</w:t>
      </w:r>
      <w:r>
        <w:t xml:space="preserve"> #fyp #viral #funny #xyzbca #</w:t>
      </w:r>
      <w:r>
        <w:t>おすすめ</w:t>
      </w:r>
    </w:p>
    <w:p w14:paraId="707B9F4A" w14:textId="77777777" w:rsidR="00F6339A" w:rsidRDefault="00F6339A" w:rsidP="00F6339A">
      <w:r>
        <w:t>link: https://www.tiktok.com/@ox_zung/video/6918375185200598273</w:t>
      </w:r>
    </w:p>
    <w:p w14:paraId="519ACE19" w14:textId="77777777" w:rsidR="00F6339A" w:rsidRDefault="00F6339A" w:rsidP="00F6339A">
      <w:r>
        <w:t>id: 6869286989888406529</w:t>
      </w:r>
    </w:p>
    <w:p w14:paraId="3AE1646F" w14:textId="77777777" w:rsidR="00F6339A" w:rsidRDefault="00F6339A" w:rsidP="00F6339A">
      <w:r>
        <w:t>likes: 1300000000</w:t>
      </w:r>
    </w:p>
    <w:p w14:paraId="73D6B782" w14:textId="77777777" w:rsidR="00F6339A" w:rsidRDefault="00F6339A" w:rsidP="00F6339A">
      <w:r>
        <w:t>fans: 46500000</w:t>
      </w:r>
    </w:p>
    <w:p w14:paraId="0F4AF77B" w14:textId="77777777" w:rsidR="00F6339A" w:rsidRDefault="00F6339A" w:rsidP="00F6339A">
      <w:r>
        <w:lastRenderedPageBreak/>
        <w:t>comments: 71700</w:t>
      </w:r>
    </w:p>
    <w:p w14:paraId="4A04E9E6" w14:textId="77777777" w:rsidR="00F6339A" w:rsidRDefault="00F6339A" w:rsidP="00F6339A">
      <w:pPr>
        <w:pStyle w:val="Heading2"/>
      </w:pPr>
      <w:r>
        <w:t>by: IamPéts</w:t>
      </w:r>
    </w:p>
    <w:p w14:paraId="398DE995" w14:textId="77777777" w:rsidR="00F6339A" w:rsidRDefault="00F6339A" w:rsidP="00F6339A">
      <w:pPr>
        <w:pStyle w:val="Heading3"/>
      </w:pPr>
      <w:r>
        <w:t>The end #funny #funnyvideos #animals #haha #meme #dog #cat #fypage #viral #pets</w:t>
      </w:r>
    </w:p>
    <w:p w14:paraId="1446C87B" w14:textId="77777777" w:rsidR="00F6339A" w:rsidRDefault="00F6339A" w:rsidP="00F6339A">
      <w:r>
        <w:t>link: https://www.tiktok.com/@iampets_com/video/7083862667613490474</w:t>
      </w:r>
    </w:p>
    <w:p w14:paraId="7A85D7DE" w14:textId="77777777" w:rsidR="00F6339A" w:rsidRDefault="00F6339A" w:rsidP="00F6339A">
      <w:r>
        <w:t>id: 7083448802635596842</w:t>
      </w:r>
    </w:p>
    <w:p w14:paraId="7BB760E5" w14:textId="77777777" w:rsidR="00F6339A" w:rsidRDefault="00F6339A" w:rsidP="00F6339A">
      <w:r>
        <w:t>likes: 15900000</w:t>
      </w:r>
    </w:p>
    <w:p w14:paraId="450D3E22" w14:textId="77777777" w:rsidR="00F6339A" w:rsidRDefault="00F6339A" w:rsidP="00F6339A">
      <w:r>
        <w:t>fans: 696800</w:t>
      </w:r>
    </w:p>
    <w:p w14:paraId="28156B74" w14:textId="77777777" w:rsidR="00F6339A" w:rsidRDefault="00F6339A" w:rsidP="00F6339A">
      <w:r>
        <w:t>comments: 55300</w:t>
      </w:r>
    </w:p>
    <w:p w14:paraId="58C81775" w14:textId="77777777" w:rsidR="00F6339A" w:rsidRDefault="00F6339A" w:rsidP="00F6339A">
      <w:pPr>
        <w:pStyle w:val="Heading2"/>
      </w:pPr>
      <w:r>
        <w:t>by: Charlie</w:t>
      </w:r>
    </w:p>
    <w:p w14:paraId="0F38C6F0" w14:textId="77777777" w:rsidR="00F6339A" w:rsidRDefault="00F6339A" w:rsidP="00F6339A">
      <w:pPr>
        <w:pStyle w:val="Heading3"/>
      </w:pPr>
      <w:r>
        <w:t>Wait / Go #fyp</w:t>
      </w:r>
      <w:r>
        <w:t>シ</w:t>
      </w:r>
      <w:r>
        <w:t xml:space="preserve"> #charlie #wait #go #funny #cute #comedy</w:t>
      </w:r>
    </w:p>
    <w:p w14:paraId="10349A17" w14:textId="77777777" w:rsidR="00F6339A" w:rsidRDefault="00F6339A" w:rsidP="00F6339A">
      <w:r>
        <w:t>link: https://www.tiktok.com/@charliethechipmunk/video/6991131155013668102</w:t>
      </w:r>
    </w:p>
    <w:p w14:paraId="4D0820F9" w14:textId="77777777" w:rsidR="00F6339A" w:rsidRDefault="00F6339A" w:rsidP="00F6339A">
      <w:r>
        <w:t>id: 6809110740621706245</w:t>
      </w:r>
    </w:p>
    <w:p w14:paraId="4BE5C846" w14:textId="77777777" w:rsidR="00F6339A" w:rsidRDefault="00F6339A" w:rsidP="00F6339A">
      <w:r>
        <w:t>likes: 35600000</w:t>
      </w:r>
    </w:p>
    <w:p w14:paraId="4940FAC6" w14:textId="77777777" w:rsidR="00F6339A" w:rsidRDefault="00F6339A" w:rsidP="00F6339A">
      <w:r>
        <w:t>fans: 3300000</w:t>
      </w:r>
    </w:p>
    <w:p w14:paraId="5CE1537F" w14:textId="77777777" w:rsidR="00F6339A" w:rsidRDefault="00F6339A" w:rsidP="00F6339A">
      <w:r>
        <w:t>comments: 88800</w:t>
      </w:r>
    </w:p>
    <w:p w14:paraId="4B4D199C" w14:textId="77777777" w:rsidR="00F6339A" w:rsidRDefault="00F6339A" w:rsidP="00F6339A">
      <w:pPr>
        <w:pStyle w:val="Heading1"/>
      </w:pPr>
      <w:r>
        <w:t>jokes</w:t>
      </w:r>
    </w:p>
    <w:p w14:paraId="67DC53C8" w14:textId="77777777" w:rsidR="00F6339A" w:rsidRDefault="00F6339A" w:rsidP="00F6339A">
      <w:pPr>
        <w:pStyle w:val="Heading2"/>
      </w:pPr>
      <w:r>
        <w:t>by: Drake kiker</w:t>
      </w:r>
    </w:p>
    <w:p w14:paraId="0A86FEE5" w14:textId="77777777" w:rsidR="00F6339A" w:rsidRDefault="00F6339A" w:rsidP="00F6339A">
      <w:pPr>
        <w:pStyle w:val="Heading3"/>
      </w:pPr>
      <w:r>
        <w:t>Follow my insta @drakekiker #AfterMyCoffee #shykids #ChilisBirthday #diyproject #UltraSmoothMoves #joke #jokes #joker #funny #luagh #fy #fyp #foryоu</w:t>
      </w:r>
    </w:p>
    <w:p w14:paraId="77ED457E" w14:textId="77777777" w:rsidR="00F6339A" w:rsidRDefault="00F6339A" w:rsidP="00F6339A">
      <w:r>
        <w:t>link: https://www.tiktok.com/@drake.kiker/video/6801600552594640133</w:t>
      </w:r>
    </w:p>
    <w:p w14:paraId="648FFCB7" w14:textId="77777777" w:rsidR="00F6339A" w:rsidRDefault="00F6339A" w:rsidP="00F6339A">
      <w:r>
        <w:t>id: 6716952697294390277</w:t>
      </w:r>
    </w:p>
    <w:p w14:paraId="02DEE1C2" w14:textId="77777777" w:rsidR="00F6339A" w:rsidRDefault="00F6339A" w:rsidP="00F6339A">
      <w:r>
        <w:t>likes: 70900000</w:t>
      </w:r>
    </w:p>
    <w:p w14:paraId="3B878AD2" w14:textId="77777777" w:rsidR="00F6339A" w:rsidRDefault="00F6339A" w:rsidP="00F6339A">
      <w:r>
        <w:t>fans: 4600000</w:t>
      </w:r>
    </w:p>
    <w:p w14:paraId="59E56EBC" w14:textId="77777777" w:rsidR="00F6339A" w:rsidRDefault="00F6339A" w:rsidP="00F6339A">
      <w:r>
        <w:t>comments: 11000</w:t>
      </w:r>
    </w:p>
    <w:p w14:paraId="51D607F9" w14:textId="77777777" w:rsidR="00F6339A" w:rsidRDefault="00F6339A" w:rsidP="00F6339A">
      <w:pPr>
        <w:pStyle w:val="Heading2"/>
      </w:pPr>
      <w:r>
        <w:lastRenderedPageBreak/>
        <w:t>by: NOCLOUD</w:t>
      </w:r>
    </w:p>
    <w:p w14:paraId="1AFCC7F5" w14:textId="77777777" w:rsidR="00F6339A" w:rsidRDefault="00F6339A" w:rsidP="00F6339A">
      <w:pPr>
        <w:pStyle w:val="Heading3"/>
      </w:pPr>
      <w:r>
        <w:t>Wait till the end  #prank #pranks #tattoo #funn #fyp #jokes</w:t>
      </w:r>
    </w:p>
    <w:p w14:paraId="6E8FB614" w14:textId="77777777" w:rsidR="00F6339A" w:rsidRDefault="00F6339A" w:rsidP="00F6339A">
      <w:r>
        <w:t>link: https://www.tiktok.com/@xanaxpillow/video/6998226814996860166</w:t>
      </w:r>
    </w:p>
    <w:p w14:paraId="1A490053" w14:textId="77777777" w:rsidR="00F6339A" w:rsidRDefault="00F6339A" w:rsidP="00F6339A">
      <w:r>
        <w:t>id: 6764211213418873861</w:t>
      </w:r>
    </w:p>
    <w:p w14:paraId="7D9E28B8" w14:textId="77777777" w:rsidR="00F6339A" w:rsidRDefault="00F6339A" w:rsidP="00F6339A">
      <w:r>
        <w:t>likes: 15200000</w:t>
      </w:r>
    </w:p>
    <w:p w14:paraId="378D205E" w14:textId="77777777" w:rsidR="00F6339A" w:rsidRDefault="00F6339A" w:rsidP="00F6339A">
      <w:r>
        <w:t>fans: 333400</w:t>
      </w:r>
    </w:p>
    <w:p w14:paraId="3C1F8400" w14:textId="77777777" w:rsidR="00F6339A" w:rsidRDefault="00F6339A" w:rsidP="00F6339A">
      <w:r>
        <w:t>comments: 5660</w:t>
      </w:r>
    </w:p>
    <w:p w14:paraId="2017C347" w14:textId="77777777" w:rsidR="00F6339A" w:rsidRDefault="00F6339A" w:rsidP="00F6339A">
      <w:pPr>
        <w:pStyle w:val="Heading2"/>
      </w:pPr>
      <w:r>
        <w:t>by: Littel Johnny</w:t>
      </w:r>
    </w:p>
    <w:p w14:paraId="4AAB3503" w14:textId="77777777" w:rsidR="00F6339A" w:rsidRDefault="00F6339A" w:rsidP="00F6339A">
      <w:pPr>
        <w:pStyle w:val="Heading3"/>
      </w:pPr>
      <w:r>
        <w:t>Dommy has a way with words. #jokes #comedy #laugh #hilarious #minnesota #winona #kickasslife #oldjokes</w:t>
      </w:r>
    </w:p>
    <w:p w14:paraId="251D931A" w14:textId="77777777" w:rsidR="00F6339A" w:rsidRDefault="00F6339A" w:rsidP="00F6339A">
      <w:r>
        <w:t>link: https://www.tiktok.com/@littel_johnny/video/6925900865157074181</w:t>
      </w:r>
    </w:p>
    <w:p w14:paraId="7AA10C35" w14:textId="77777777" w:rsidR="00F6339A" w:rsidRDefault="00F6339A" w:rsidP="00F6339A">
      <w:r>
        <w:t>id: 6785239604841956357</w:t>
      </w:r>
    </w:p>
    <w:p w14:paraId="0F5E3D33" w14:textId="77777777" w:rsidR="00F6339A" w:rsidRDefault="00F6339A" w:rsidP="00F6339A">
      <w:r>
        <w:t>likes: 79100000</w:t>
      </w:r>
    </w:p>
    <w:p w14:paraId="2D5E8F64" w14:textId="77777777" w:rsidR="00F6339A" w:rsidRDefault="00F6339A" w:rsidP="00F6339A">
      <w:r>
        <w:t>fans: 9700000</w:t>
      </w:r>
    </w:p>
    <w:p w14:paraId="1FAFBC35" w14:textId="77777777" w:rsidR="00F6339A" w:rsidRDefault="00F6339A" w:rsidP="00F6339A">
      <w:r>
        <w:t>comments: 25800</w:t>
      </w:r>
    </w:p>
    <w:p w14:paraId="33D3FEAB" w14:textId="77777777" w:rsidR="00F6339A" w:rsidRDefault="00F6339A" w:rsidP="00F6339A">
      <w:pPr>
        <w:pStyle w:val="Heading2"/>
      </w:pPr>
      <w:r>
        <w:t>by: Conlan</w:t>
      </w:r>
    </w:p>
    <w:p w14:paraId="66DDAF8C" w14:textId="77777777" w:rsidR="00F6339A" w:rsidRDefault="00F6339A" w:rsidP="00F6339A">
      <w:pPr>
        <w:pStyle w:val="Heading3"/>
      </w:pPr>
      <w:r>
        <w:t>Sister’s BF gotta go #fyp #4u #foryoupage #stayhomestaystrong #toxic #jokes #tiktok</w:t>
      </w:r>
    </w:p>
    <w:p w14:paraId="61A48E5C" w14:textId="77777777" w:rsidR="00F6339A" w:rsidRDefault="00F6339A" w:rsidP="00F6339A">
      <w:r>
        <w:t>link: https://www.tiktok.com/@conlan_k/video/6816530086553013509</w:t>
      </w:r>
    </w:p>
    <w:p w14:paraId="00F64CF9" w14:textId="77777777" w:rsidR="00F6339A" w:rsidRDefault="00F6339A" w:rsidP="00F6339A">
      <w:r>
        <w:t>id: 6782075236135289861</w:t>
      </w:r>
    </w:p>
    <w:p w14:paraId="03F38F01" w14:textId="77777777" w:rsidR="00F6339A" w:rsidRDefault="00F6339A" w:rsidP="00F6339A">
      <w:r>
        <w:t>likes: 32900000</w:t>
      </w:r>
    </w:p>
    <w:p w14:paraId="31C1C2BA" w14:textId="77777777" w:rsidR="00F6339A" w:rsidRDefault="00F6339A" w:rsidP="00F6339A">
      <w:r>
        <w:t>fans: 1300000</w:t>
      </w:r>
    </w:p>
    <w:p w14:paraId="715822BB" w14:textId="77777777" w:rsidR="00F6339A" w:rsidRDefault="00F6339A" w:rsidP="00F6339A">
      <w:r>
        <w:t>comments: 9629</w:t>
      </w:r>
    </w:p>
    <w:p w14:paraId="5D395395" w14:textId="77777777" w:rsidR="00F6339A" w:rsidRDefault="00F6339A" w:rsidP="00F6339A">
      <w:pPr>
        <w:pStyle w:val="Heading2"/>
      </w:pPr>
      <w:r>
        <w:t>by: Jake Riley</w:t>
      </w:r>
    </w:p>
    <w:p w14:paraId="7B487615" w14:textId="77777777" w:rsidR="00F6339A" w:rsidRDefault="00F6339A" w:rsidP="00F6339A">
      <w:pPr>
        <w:pStyle w:val="Heading3"/>
      </w:pPr>
      <w:r>
        <w:t>Don’t ask where I get the inspiration for some of these bc I don’t know hhaha tag them‍♂️ #foryou #drawing #jokes</w:t>
      </w:r>
    </w:p>
    <w:p w14:paraId="25E7069B" w14:textId="77777777" w:rsidR="00F6339A" w:rsidRDefault="00F6339A" w:rsidP="00F6339A">
      <w:r>
        <w:t>link: https://www.tiktok.com/@jakeriley__/video/6916365165353061637</w:t>
      </w:r>
    </w:p>
    <w:p w14:paraId="2AF52F44" w14:textId="77777777" w:rsidR="00F6339A" w:rsidRDefault="00F6339A" w:rsidP="00F6339A">
      <w:r>
        <w:t>id: 6740731028586415109</w:t>
      </w:r>
    </w:p>
    <w:p w14:paraId="1B231E12" w14:textId="77777777" w:rsidR="00F6339A" w:rsidRDefault="00F6339A" w:rsidP="00F6339A">
      <w:r>
        <w:lastRenderedPageBreak/>
        <w:t>likes: 23300000</w:t>
      </w:r>
    </w:p>
    <w:p w14:paraId="2D454E44" w14:textId="77777777" w:rsidR="00F6339A" w:rsidRDefault="00F6339A" w:rsidP="00F6339A">
      <w:r>
        <w:t>fans: 875700</w:t>
      </w:r>
    </w:p>
    <w:p w14:paraId="56D8433E" w14:textId="77777777" w:rsidR="00F6339A" w:rsidRDefault="00F6339A" w:rsidP="00F6339A">
      <w:r>
        <w:t>comments: 58700</w:t>
      </w:r>
    </w:p>
    <w:p w14:paraId="419898BC" w14:textId="77777777" w:rsidR="00F6339A" w:rsidRDefault="00F6339A" w:rsidP="00F6339A">
      <w:pPr>
        <w:pStyle w:val="Heading1"/>
      </w:pPr>
      <w:r>
        <w:t>comedy</w:t>
      </w:r>
    </w:p>
    <w:p w14:paraId="16283DC4" w14:textId="77777777" w:rsidR="00F6339A" w:rsidRDefault="00F6339A" w:rsidP="00F6339A">
      <w:pPr>
        <w:pStyle w:val="Heading2"/>
      </w:pPr>
      <w:r>
        <w:t>by: Kison Kee</w:t>
      </w:r>
    </w:p>
    <w:p w14:paraId="20D63709" w14:textId="77777777" w:rsidR="00F6339A" w:rsidRDefault="00F6339A" w:rsidP="00F6339A">
      <w:pPr>
        <w:pStyle w:val="Heading3"/>
      </w:pPr>
      <w:r>
        <w:t>You guys (literally) asked for this  #comedy #fyp #wtbdijw</w:t>
      </w:r>
    </w:p>
    <w:p w14:paraId="550A1BE6" w14:textId="77777777" w:rsidR="00F6339A" w:rsidRDefault="00F6339A" w:rsidP="00F6339A">
      <w:r>
        <w:t>link: https://www.tiktok.com/@kisonkee/video/6753718966637677830</w:t>
      </w:r>
    </w:p>
    <w:p w14:paraId="7FDD3944" w14:textId="77777777" w:rsidR="00F6339A" w:rsidRDefault="00F6339A" w:rsidP="00F6339A">
      <w:r>
        <w:t>id: 116486855365210113</w:t>
      </w:r>
    </w:p>
    <w:p w14:paraId="64EAE96D" w14:textId="77777777" w:rsidR="00F6339A" w:rsidRDefault="00F6339A" w:rsidP="00F6339A">
      <w:r>
        <w:t>likes: 73400000</w:t>
      </w:r>
    </w:p>
    <w:p w14:paraId="2309E107" w14:textId="77777777" w:rsidR="00F6339A" w:rsidRDefault="00F6339A" w:rsidP="00F6339A">
      <w:r>
        <w:t>fans: 3800000</w:t>
      </w:r>
    </w:p>
    <w:p w14:paraId="4D0A88A2" w14:textId="77777777" w:rsidR="00F6339A" w:rsidRDefault="00F6339A" w:rsidP="00F6339A">
      <w:r>
        <w:t>comments: 324700</w:t>
      </w:r>
    </w:p>
    <w:p w14:paraId="28288672" w14:textId="77777777" w:rsidR="00F6339A" w:rsidRDefault="00F6339A" w:rsidP="00F6339A">
      <w:pPr>
        <w:pStyle w:val="Heading2"/>
      </w:pPr>
      <w:r>
        <w:t>by: Nicolas Roman</w:t>
      </w:r>
    </w:p>
    <w:p w14:paraId="35BA83DA" w14:textId="77777777" w:rsidR="00F6339A" w:rsidRDefault="00F6339A" w:rsidP="00F6339A">
      <w:pPr>
        <w:pStyle w:val="Heading3"/>
      </w:pPr>
      <w:r>
        <w:t>Reply to @hankgreen1 @bunmousa not again #comedy #funny #alopecia</w:t>
      </w:r>
    </w:p>
    <w:p w14:paraId="4F612420" w14:textId="77777777" w:rsidR="00F6339A" w:rsidRDefault="00F6339A" w:rsidP="00F6339A">
      <w:r>
        <w:t>link: https://www.tiktok.com/@xtheromanempire/video/7017118510044155142</w:t>
      </w:r>
    </w:p>
    <w:p w14:paraId="5CB3C8F9" w14:textId="77777777" w:rsidR="00F6339A" w:rsidRDefault="00F6339A" w:rsidP="00F6339A">
      <w:r>
        <w:t>id: 6635415767817043974</w:t>
      </w:r>
    </w:p>
    <w:p w14:paraId="7831E121" w14:textId="77777777" w:rsidR="00F6339A" w:rsidRDefault="00F6339A" w:rsidP="00F6339A">
      <w:r>
        <w:t>likes: 299800000</w:t>
      </w:r>
    </w:p>
    <w:p w14:paraId="2C96A5AD" w14:textId="77777777" w:rsidR="00F6339A" w:rsidRDefault="00F6339A" w:rsidP="00F6339A">
      <w:r>
        <w:t>fans: 7900000</w:t>
      </w:r>
    </w:p>
    <w:p w14:paraId="2A5EACE6" w14:textId="77777777" w:rsidR="00F6339A" w:rsidRDefault="00F6339A" w:rsidP="00F6339A">
      <w:r>
        <w:t>comments: 103800</w:t>
      </w:r>
    </w:p>
    <w:p w14:paraId="0D1BBF3C" w14:textId="77777777" w:rsidR="00F6339A" w:rsidRDefault="00F6339A" w:rsidP="00F6339A">
      <w:pPr>
        <w:pStyle w:val="Heading2"/>
      </w:pPr>
      <w:r>
        <w:t>by: Spencer X</w:t>
      </w:r>
    </w:p>
    <w:p w14:paraId="7C8425CD" w14:textId="77777777" w:rsidR="00F6339A" w:rsidRDefault="00F6339A" w:rsidP="00F6339A">
      <w:pPr>
        <w:pStyle w:val="Heading3"/>
      </w:pPr>
      <w:r>
        <w:t>Shaving prank gone wrong  #trend #comedy #prank #fail</w:t>
      </w:r>
    </w:p>
    <w:p w14:paraId="74AB34D6" w14:textId="77777777" w:rsidR="00F6339A" w:rsidRDefault="00F6339A" w:rsidP="00F6339A">
      <w:r>
        <w:t>link: https://www.tiktok.com/@spencerx/video/6793884060658781445</w:t>
      </w:r>
    </w:p>
    <w:p w14:paraId="6716F03F" w14:textId="77777777" w:rsidR="00F6339A" w:rsidRDefault="00F6339A" w:rsidP="00F6339A">
      <w:r>
        <w:t>id: 6524904798586672143</w:t>
      </w:r>
    </w:p>
    <w:p w14:paraId="760BA07D" w14:textId="77777777" w:rsidR="00F6339A" w:rsidRDefault="00F6339A" w:rsidP="00F6339A">
      <w:r>
        <w:t>likes: 1300000000</w:t>
      </w:r>
    </w:p>
    <w:p w14:paraId="3718C210" w14:textId="77777777" w:rsidR="00F6339A" w:rsidRDefault="00F6339A" w:rsidP="00F6339A">
      <w:r>
        <w:t>fans: 55000000</w:t>
      </w:r>
    </w:p>
    <w:p w14:paraId="4BD9B3F5" w14:textId="77777777" w:rsidR="00F6339A" w:rsidRDefault="00F6339A" w:rsidP="00F6339A">
      <w:r>
        <w:t>comments: 94400</w:t>
      </w:r>
    </w:p>
    <w:p w14:paraId="79D9972A" w14:textId="77777777" w:rsidR="00F6339A" w:rsidRDefault="00F6339A" w:rsidP="00F6339A">
      <w:pPr>
        <w:pStyle w:val="Heading2"/>
      </w:pPr>
      <w:r>
        <w:lastRenderedPageBreak/>
        <w:t>by: Hassan</w:t>
      </w:r>
    </w:p>
    <w:p w14:paraId="2B892C4E" w14:textId="77777777" w:rsidR="00F6339A" w:rsidRDefault="00F6339A" w:rsidP="00F6339A">
      <w:pPr>
        <w:pStyle w:val="Heading3"/>
      </w:pPr>
      <w:r>
        <w:t>Wow!! #comedy #funny #mickeymouse #mickey #oddlysatisfying</w:t>
      </w:r>
    </w:p>
    <w:p w14:paraId="48758487" w14:textId="77777777" w:rsidR="00F6339A" w:rsidRDefault="00F6339A" w:rsidP="00F6339A">
      <w:r>
        <w:t>link: https://www.tiktok.com/@hassankhadair/video/6974585687798500613</w:t>
      </w:r>
    </w:p>
    <w:p w14:paraId="5F6A00DD" w14:textId="77777777" w:rsidR="00F6339A" w:rsidRDefault="00F6339A" w:rsidP="00F6339A">
      <w:r>
        <w:t>id: 133796870497267712</w:t>
      </w:r>
    </w:p>
    <w:p w14:paraId="00B0059E" w14:textId="77777777" w:rsidR="00F6339A" w:rsidRDefault="00F6339A" w:rsidP="00F6339A">
      <w:r>
        <w:t>likes: 188700000</w:t>
      </w:r>
    </w:p>
    <w:p w14:paraId="7BD41E04" w14:textId="77777777" w:rsidR="00F6339A" w:rsidRDefault="00F6339A" w:rsidP="00F6339A">
      <w:r>
        <w:t>fans: 6000000</w:t>
      </w:r>
    </w:p>
    <w:p w14:paraId="13907253" w14:textId="77777777" w:rsidR="00F6339A" w:rsidRDefault="00F6339A" w:rsidP="00F6339A">
      <w:r>
        <w:t>comments: 117500</w:t>
      </w:r>
    </w:p>
    <w:p w14:paraId="277E8457" w14:textId="77777777" w:rsidR="00F6339A" w:rsidRDefault="00F6339A" w:rsidP="00F6339A">
      <w:pPr>
        <w:pStyle w:val="Heading2"/>
      </w:pPr>
      <w:r>
        <w:t>by: Cartertvstar3</w:t>
      </w:r>
    </w:p>
    <w:p w14:paraId="3BA7BB32" w14:textId="77777777" w:rsidR="00F6339A" w:rsidRDefault="00F6339A" w:rsidP="00F6339A">
      <w:pPr>
        <w:pStyle w:val="Heading3"/>
      </w:pPr>
      <w:r>
        <w:t>#fyp #foryou #comedy #relatable #ratchetehitegirl #school #bus</w:t>
      </w:r>
    </w:p>
    <w:p w14:paraId="2CC552D8" w14:textId="77777777" w:rsidR="00F6339A" w:rsidRDefault="00F6339A" w:rsidP="00F6339A">
      <w:r>
        <w:t>link: https://www.tiktok.com/@cartertvstar3/video/7034301396639829253</w:t>
      </w:r>
    </w:p>
    <w:p w14:paraId="2907EE9A" w14:textId="77777777" w:rsidR="00F6339A" w:rsidRDefault="00F6339A" w:rsidP="00F6339A">
      <w:r>
        <w:t>id: 6997375441237459974</w:t>
      </w:r>
    </w:p>
    <w:p w14:paraId="30596463" w14:textId="77777777" w:rsidR="00F6339A" w:rsidRDefault="00F6339A" w:rsidP="00F6339A">
      <w:r>
        <w:t>likes: 32200000</w:t>
      </w:r>
    </w:p>
    <w:p w14:paraId="706CE6A7" w14:textId="77777777" w:rsidR="00F6339A" w:rsidRDefault="00F6339A" w:rsidP="00F6339A">
      <w:r>
        <w:t>fans: 1600000</w:t>
      </w:r>
    </w:p>
    <w:p w14:paraId="1CD999D1" w14:textId="77777777" w:rsidR="00F6339A" w:rsidRDefault="00F6339A" w:rsidP="00F6339A">
      <w:r>
        <w:t>comments: 176500</w:t>
      </w:r>
    </w:p>
    <w:p w14:paraId="62EEB839" w14:textId="77777777" w:rsidR="00F6339A" w:rsidRDefault="00F6339A" w:rsidP="00F6339A">
      <w:pPr>
        <w:pStyle w:val="Heading2"/>
      </w:pPr>
      <w:r>
        <w:t>by: Joey Klaasen</w:t>
      </w:r>
    </w:p>
    <w:p w14:paraId="7B1E3F9D" w14:textId="77777777" w:rsidR="00F6339A" w:rsidRDefault="00F6339A" w:rsidP="00F6339A">
      <w:pPr>
        <w:pStyle w:val="Heading3"/>
      </w:pPr>
      <w:r>
        <w:t>Got my parents so good with this shaving prank  #trend #comedy #prank</w:t>
      </w:r>
    </w:p>
    <w:p w14:paraId="527B733A" w14:textId="77777777" w:rsidR="00F6339A" w:rsidRDefault="00F6339A" w:rsidP="00F6339A">
      <w:r>
        <w:t>link: https://www.tiktok.com/@joeyklaasen/video/6783794952003489030</w:t>
      </w:r>
    </w:p>
    <w:p w14:paraId="65006863" w14:textId="77777777" w:rsidR="00F6339A" w:rsidRDefault="00F6339A" w:rsidP="00F6339A">
      <w:r>
        <w:t>id: 129802027169226752</w:t>
      </w:r>
    </w:p>
    <w:p w14:paraId="5BB18284" w14:textId="77777777" w:rsidR="00F6339A" w:rsidRDefault="00F6339A" w:rsidP="00F6339A">
      <w:r>
        <w:t>likes: 641700000</w:t>
      </w:r>
    </w:p>
    <w:p w14:paraId="43E8F904" w14:textId="77777777" w:rsidR="00F6339A" w:rsidRDefault="00F6339A" w:rsidP="00F6339A">
      <w:r>
        <w:t>fans: 18600000</w:t>
      </w:r>
    </w:p>
    <w:p w14:paraId="5BA5D9FB" w14:textId="77777777" w:rsidR="00F6339A" w:rsidRDefault="00F6339A" w:rsidP="00F6339A">
      <w:r>
        <w:t>comments: 21100</w:t>
      </w:r>
    </w:p>
    <w:p w14:paraId="04A84FA0" w14:textId="77777777" w:rsidR="00F6339A" w:rsidRDefault="00F6339A" w:rsidP="00F6339A">
      <w:pPr>
        <w:pStyle w:val="Heading2"/>
      </w:pPr>
      <w:r>
        <w:t>by: Daniel LaBelle</w:t>
      </w:r>
    </w:p>
    <w:p w14:paraId="48034DA5" w14:textId="77777777" w:rsidR="00F6339A" w:rsidRDefault="00F6339A" w:rsidP="00F6339A">
      <w:pPr>
        <w:pStyle w:val="Heading3"/>
      </w:pPr>
      <w:r>
        <w:t>People VS. Cartoons Ep. 4 #cartoons #comedy #humor #wholesome</w:t>
      </w:r>
    </w:p>
    <w:p w14:paraId="41C68656" w14:textId="77777777" w:rsidR="00F6339A" w:rsidRDefault="00F6339A" w:rsidP="00F6339A">
      <w:r>
        <w:t>link: https://www.tiktok.com/@daniel.labelle/video/6833473800529579269</w:t>
      </w:r>
    </w:p>
    <w:p w14:paraId="781C7172" w14:textId="77777777" w:rsidR="00F6339A" w:rsidRDefault="00F6339A" w:rsidP="00F6339A">
      <w:r>
        <w:t>id: 6587535917023182853</w:t>
      </w:r>
    </w:p>
    <w:p w14:paraId="76392B4E" w14:textId="77777777" w:rsidR="00F6339A" w:rsidRDefault="00F6339A" w:rsidP="00F6339A">
      <w:r>
        <w:t>likes: 602300000</w:t>
      </w:r>
    </w:p>
    <w:p w14:paraId="0A3F4A26" w14:textId="77777777" w:rsidR="00F6339A" w:rsidRDefault="00F6339A" w:rsidP="00F6339A">
      <w:r>
        <w:t>fans: 26700000</w:t>
      </w:r>
    </w:p>
    <w:p w14:paraId="390C3C31" w14:textId="77777777" w:rsidR="00F6339A" w:rsidRDefault="00F6339A" w:rsidP="00F6339A">
      <w:r>
        <w:lastRenderedPageBreak/>
        <w:t>comments: 94700</w:t>
      </w:r>
    </w:p>
    <w:p w14:paraId="256DF9F8" w14:textId="77777777" w:rsidR="00F6339A" w:rsidRDefault="00F6339A" w:rsidP="00F6339A">
      <w:pPr>
        <w:pStyle w:val="Heading2"/>
      </w:pPr>
      <w:r>
        <w:t>by: Charlie</w:t>
      </w:r>
    </w:p>
    <w:p w14:paraId="071B7497" w14:textId="77777777" w:rsidR="00F6339A" w:rsidRDefault="00F6339A" w:rsidP="00F6339A">
      <w:pPr>
        <w:pStyle w:val="Heading3"/>
      </w:pPr>
      <w:r>
        <w:t>Wait / Go #fyp</w:t>
      </w:r>
      <w:r>
        <w:t>シ</w:t>
      </w:r>
      <w:r>
        <w:t xml:space="preserve"> #charlie #wait #go #funny #cute #comedy</w:t>
      </w:r>
    </w:p>
    <w:p w14:paraId="435481FF" w14:textId="77777777" w:rsidR="00F6339A" w:rsidRDefault="00F6339A" w:rsidP="00F6339A">
      <w:r>
        <w:t>link: https://www.tiktok.com/@charliethechipmunk/video/6991131155013668102</w:t>
      </w:r>
    </w:p>
    <w:p w14:paraId="1C0BF5DF" w14:textId="77777777" w:rsidR="00F6339A" w:rsidRDefault="00F6339A" w:rsidP="00F6339A">
      <w:r>
        <w:t>id: 6809110740621706245</w:t>
      </w:r>
    </w:p>
    <w:p w14:paraId="11E42483" w14:textId="77777777" w:rsidR="00F6339A" w:rsidRDefault="00F6339A" w:rsidP="00F6339A">
      <w:r>
        <w:t>likes: 35600000</w:t>
      </w:r>
    </w:p>
    <w:p w14:paraId="7859676A" w14:textId="77777777" w:rsidR="00F6339A" w:rsidRDefault="00F6339A" w:rsidP="00F6339A">
      <w:r>
        <w:t>fans: 3300000</w:t>
      </w:r>
    </w:p>
    <w:p w14:paraId="18E145B2" w14:textId="77777777" w:rsidR="00F6339A" w:rsidRDefault="00F6339A" w:rsidP="00F6339A">
      <w:r>
        <w:t>comments: 88800</w:t>
      </w:r>
    </w:p>
    <w:p w14:paraId="153B7EA1" w14:textId="77777777" w:rsidR="00F6339A" w:rsidRDefault="00F6339A" w:rsidP="00F6339A">
      <w:pPr>
        <w:pStyle w:val="Heading2"/>
      </w:pPr>
      <w:r>
        <w:t>by: Hunain M</w:t>
      </w:r>
    </w:p>
    <w:p w14:paraId="2675AC79" w14:textId="77777777" w:rsidR="00F6339A" w:rsidRDefault="00F6339A" w:rsidP="00F6339A">
      <w:pPr>
        <w:pStyle w:val="Heading3"/>
      </w:pPr>
      <w:r>
        <w:t>Netflix vs reality  #neverhaveiever #fyp #inyourface #viral #trend #tiktok #comedy</w:t>
      </w:r>
    </w:p>
    <w:p w14:paraId="0B666A76" w14:textId="77777777" w:rsidR="00F6339A" w:rsidRDefault="00F6339A" w:rsidP="00F6339A">
      <w:r>
        <w:t>link: https://www.tiktok.com/@hunainmalik22/video/6829876949532396806</w:t>
      </w:r>
    </w:p>
    <w:p w14:paraId="730EF5CC" w14:textId="77777777" w:rsidR="00F6339A" w:rsidRDefault="00F6339A" w:rsidP="00F6339A">
      <w:r>
        <w:t>id: 6805362723716547589</w:t>
      </w:r>
    </w:p>
    <w:p w14:paraId="1FF89783" w14:textId="77777777" w:rsidR="00F6339A" w:rsidRDefault="00F6339A" w:rsidP="00F6339A">
      <w:r>
        <w:t>likes: 13800000</w:t>
      </w:r>
    </w:p>
    <w:p w14:paraId="1ED92E92" w14:textId="77777777" w:rsidR="00F6339A" w:rsidRDefault="00F6339A" w:rsidP="00F6339A">
      <w:r>
        <w:t>fans: 359400</w:t>
      </w:r>
    </w:p>
    <w:p w14:paraId="0CDC5070" w14:textId="77777777" w:rsidR="00F6339A" w:rsidRDefault="00F6339A" w:rsidP="00F6339A">
      <w:r>
        <w:t>comments: 178800</w:t>
      </w:r>
    </w:p>
    <w:p w14:paraId="7B069168" w14:textId="77777777" w:rsidR="00F6339A" w:rsidRDefault="00F6339A" w:rsidP="00F6339A">
      <w:pPr>
        <w:pStyle w:val="Heading2"/>
      </w:pPr>
      <w:r>
        <w:t>by: Manuel Mercuri</w:t>
      </w:r>
    </w:p>
    <w:p w14:paraId="46052FE0" w14:textId="77777777" w:rsidR="00F6339A" w:rsidRDefault="00F6339A" w:rsidP="00F6339A">
      <w:pPr>
        <w:pStyle w:val="Heading3"/>
      </w:pPr>
      <w:r>
        <w:t>Android vs Apple  #mercuri_88 #littlebrother #mom #foryou #foryoupage #fyp #fyp</w:t>
      </w:r>
      <w:r>
        <w:t>シ</w:t>
      </w:r>
      <w:r>
        <w:t xml:space="preserve"> #funny #comedy #humor #xyzbca #apple #4u #fy #pov #trend #viral</w:t>
      </w:r>
    </w:p>
    <w:p w14:paraId="500A9032" w14:textId="77777777" w:rsidR="00F6339A" w:rsidRDefault="00F6339A" w:rsidP="00F6339A">
      <w:r>
        <w:t>link: https://www.tiktok.com/@mercuri_88/video/6987393714888985862</w:t>
      </w:r>
    </w:p>
    <w:p w14:paraId="404AB69D" w14:textId="77777777" w:rsidR="00F6339A" w:rsidRDefault="00F6339A" w:rsidP="00F6339A">
      <w:r>
        <w:t>id: 6825955517942039558</w:t>
      </w:r>
    </w:p>
    <w:p w14:paraId="0D4C86D2" w14:textId="77777777" w:rsidR="00F6339A" w:rsidRDefault="00F6339A" w:rsidP="00F6339A">
      <w:r>
        <w:t>likes: 372200000</w:t>
      </w:r>
    </w:p>
    <w:p w14:paraId="4BDCDB57" w14:textId="77777777" w:rsidR="00F6339A" w:rsidRDefault="00F6339A" w:rsidP="00F6339A">
      <w:r>
        <w:t>fans: 21200000</w:t>
      </w:r>
    </w:p>
    <w:p w14:paraId="72D76328" w14:textId="77777777" w:rsidR="00F6339A" w:rsidRDefault="00F6339A" w:rsidP="00F6339A">
      <w:r>
        <w:t>comments: 132900</w:t>
      </w:r>
    </w:p>
    <w:p w14:paraId="4C03EB78" w14:textId="77777777" w:rsidR="00F6339A" w:rsidRDefault="00F6339A" w:rsidP="00F6339A">
      <w:pPr>
        <w:pStyle w:val="Heading2"/>
      </w:pPr>
      <w:r>
        <w:t>by: Grace Wolstenholme</w:t>
      </w:r>
    </w:p>
    <w:p w14:paraId="4D6D30D6" w14:textId="77777777" w:rsidR="00F6339A" w:rsidRDefault="00F6339A" w:rsidP="00F6339A">
      <w:pPr>
        <w:pStyle w:val="Heading3"/>
      </w:pPr>
      <w:r>
        <w:t>#comedy #whatmademeviral #whatmadeyoufamous #blowthisup #dontletthisflop #enablednotdisabled #boxing #trainliketrent #areyounewhere #ohno #andaweeee</w:t>
      </w:r>
    </w:p>
    <w:p w14:paraId="70F75E33" w14:textId="77777777" w:rsidR="00F6339A" w:rsidRDefault="00F6339A" w:rsidP="00F6339A">
      <w:r>
        <w:t>link: https://www.tiktok.com/@journywithcerebralpalsy/video/7047201507548155142</w:t>
      </w:r>
    </w:p>
    <w:p w14:paraId="5CE5D046" w14:textId="77777777" w:rsidR="00F6339A" w:rsidRDefault="00F6339A" w:rsidP="00F6339A">
      <w:r>
        <w:lastRenderedPageBreak/>
        <w:t>id: 6913518819752657922</w:t>
      </w:r>
    </w:p>
    <w:p w14:paraId="7773F01B" w14:textId="77777777" w:rsidR="00F6339A" w:rsidRDefault="00F6339A" w:rsidP="00F6339A">
      <w:r>
        <w:t>likes: 35700000</w:t>
      </w:r>
    </w:p>
    <w:p w14:paraId="35CF447B" w14:textId="77777777" w:rsidR="00F6339A" w:rsidRDefault="00F6339A" w:rsidP="00F6339A">
      <w:r>
        <w:t>fans: 1300000</w:t>
      </w:r>
    </w:p>
    <w:p w14:paraId="6B82E225" w14:textId="77777777" w:rsidR="00F6339A" w:rsidRDefault="00F6339A" w:rsidP="00F6339A">
      <w:r>
        <w:t>comments: 231900</w:t>
      </w:r>
    </w:p>
    <w:p w14:paraId="172A9FE1" w14:textId="77777777" w:rsidR="00F6339A" w:rsidRDefault="00F6339A" w:rsidP="00F6339A">
      <w:pPr>
        <w:pStyle w:val="Heading2"/>
      </w:pPr>
      <w:r>
        <w:t>by: Tristan Maloney</w:t>
      </w:r>
    </w:p>
    <w:p w14:paraId="594426B8" w14:textId="77777777" w:rsidR="00F6339A" w:rsidRDefault="00F6339A" w:rsidP="00F6339A">
      <w:pPr>
        <w:pStyle w:val="Heading3"/>
      </w:pPr>
      <w:r>
        <w:t>Dustin made a new friend shheeEeEEEEE #fyp #4u #comedy #kidsbelike</w:t>
      </w:r>
    </w:p>
    <w:p w14:paraId="268E5296" w14:textId="77777777" w:rsidR="00F6339A" w:rsidRDefault="00F6339A" w:rsidP="00F6339A">
      <w:r>
        <w:t>link: https://www.tiktok.com/@tristan_maloney/video/6964108893177842949</w:t>
      </w:r>
    </w:p>
    <w:p w14:paraId="3D0313FE" w14:textId="77777777" w:rsidR="00F6339A" w:rsidRDefault="00F6339A" w:rsidP="00F6339A">
      <w:r>
        <w:t>id: 6778566872898274310</w:t>
      </w:r>
    </w:p>
    <w:p w14:paraId="3A22C666" w14:textId="77777777" w:rsidR="00F6339A" w:rsidRDefault="00F6339A" w:rsidP="00F6339A">
      <w:r>
        <w:t>likes: 109200000</w:t>
      </w:r>
    </w:p>
    <w:p w14:paraId="632209B3" w14:textId="77777777" w:rsidR="00F6339A" w:rsidRDefault="00F6339A" w:rsidP="00F6339A">
      <w:r>
        <w:t>fans: 4700000</w:t>
      </w:r>
    </w:p>
    <w:p w14:paraId="2BDAFF48" w14:textId="77777777" w:rsidR="00F6339A" w:rsidRDefault="00F6339A" w:rsidP="00F6339A">
      <w:r>
        <w:t>comments: 131800</w:t>
      </w:r>
    </w:p>
    <w:p w14:paraId="0B802C2D" w14:textId="77777777" w:rsidR="00F6339A" w:rsidRDefault="00F6339A" w:rsidP="00F6339A">
      <w:pPr>
        <w:pStyle w:val="Heading2"/>
      </w:pPr>
      <w:r>
        <w:t>by: Uyi</w:t>
      </w:r>
    </w:p>
    <w:p w14:paraId="4F2B649B" w14:textId="77777777" w:rsidR="00F6339A" w:rsidRDefault="00F6339A" w:rsidP="00F6339A">
      <w:pPr>
        <w:pStyle w:val="Heading3"/>
      </w:pPr>
      <w:r>
        <w:t>So yall just thought I didn’t have a mom? #comedy #africanparents #viral #fyp</w:t>
      </w:r>
    </w:p>
    <w:p w14:paraId="4EBF793B" w14:textId="77777777" w:rsidR="00F6339A" w:rsidRDefault="00F6339A" w:rsidP="00F6339A">
      <w:r>
        <w:t>link: https://www.tiktok.com/@youngyosa/video/6865086403806629125</w:t>
      </w:r>
    </w:p>
    <w:p w14:paraId="229AADFE" w14:textId="77777777" w:rsidR="00F6339A" w:rsidRDefault="00F6339A" w:rsidP="00F6339A">
      <w:r>
        <w:t>id: 6794649544707671045</w:t>
      </w:r>
    </w:p>
    <w:p w14:paraId="2311AFC8" w14:textId="77777777" w:rsidR="00F6339A" w:rsidRDefault="00F6339A" w:rsidP="00F6339A">
      <w:r>
        <w:t>likes: 103400000</w:t>
      </w:r>
    </w:p>
    <w:p w14:paraId="78916292" w14:textId="77777777" w:rsidR="00F6339A" w:rsidRDefault="00F6339A" w:rsidP="00F6339A">
      <w:r>
        <w:t>fans: 4000000</w:t>
      </w:r>
    </w:p>
    <w:p w14:paraId="7C7F6FD9" w14:textId="77777777" w:rsidR="00F6339A" w:rsidRDefault="00F6339A" w:rsidP="00F6339A">
      <w:r>
        <w:t>comments: 123600</w:t>
      </w:r>
    </w:p>
    <w:p w14:paraId="3FF2DEEE" w14:textId="77777777" w:rsidR="00F6339A" w:rsidRDefault="00F6339A" w:rsidP="00F6339A">
      <w:pPr>
        <w:pStyle w:val="Heading2"/>
      </w:pPr>
      <w:r>
        <w:t>by: Spencer X</w:t>
      </w:r>
    </w:p>
    <w:p w14:paraId="635F171E" w14:textId="77777777" w:rsidR="00F6339A" w:rsidRDefault="00F6339A" w:rsidP="00F6339A">
      <w:pPr>
        <w:pStyle w:val="Heading3"/>
      </w:pPr>
      <w:r>
        <w:t>Pranked my barber today  #trend #comedy #prank</w:t>
      </w:r>
    </w:p>
    <w:p w14:paraId="5206BEC0" w14:textId="77777777" w:rsidR="00F6339A" w:rsidRDefault="00F6339A" w:rsidP="00F6339A">
      <w:r>
        <w:t>link: https://www.tiktok.com/@spencerx/video/6786873432781884677</w:t>
      </w:r>
    </w:p>
    <w:p w14:paraId="67D0B852" w14:textId="77777777" w:rsidR="00F6339A" w:rsidRDefault="00F6339A" w:rsidP="00F6339A">
      <w:r>
        <w:t>id: 6524904798586672143</w:t>
      </w:r>
    </w:p>
    <w:p w14:paraId="4D3C0332" w14:textId="77777777" w:rsidR="00F6339A" w:rsidRDefault="00F6339A" w:rsidP="00F6339A">
      <w:r>
        <w:t>likes: 1300000000</w:t>
      </w:r>
    </w:p>
    <w:p w14:paraId="1253741A" w14:textId="77777777" w:rsidR="00F6339A" w:rsidRDefault="00F6339A" w:rsidP="00F6339A">
      <w:r>
        <w:t>fans: 55000000</w:t>
      </w:r>
    </w:p>
    <w:p w14:paraId="2699C23E" w14:textId="77777777" w:rsidR="00F6339A" w:rsidRDefault="00F6339A" w:rsidP="00F6339A">
      <w:r>
        <w:t>comments: 15600</w:t>
      </w:r>
    </w:p>
    <w:p w14:paraId="73BD9239" w14:textId="77777777" w:rsidR="00F6339A" w:rsidRDefault="00F6339A" w:rsidP="00F6339A">
      <w:pPr>
        <w:pStyle w:val="Heading2"/>
      </w:pPr>
      <w:r>
        <w:lastRenderedPageBreak/>
        <w:t>by: Adrian Bliss</w:t>
      </w:r>
    </w:p>
    <w:p w14:paraId="4A9F7C68" w14:textId="77777777" w:rsidR="00F6339A" w:rsidRDefault="00F6339A" w:rsidP="00F6339A">
      <w:pPr>
        <w:pStyle w:val="Heading3"/>
      </w:pPr>
      <w:r>
        <w:t>Welcome to the mouth #comedy #fyp</w:t>
      </w:r>
    </w:p>
    <w:p w14:paraId="63748A9B" w14:textId="77777777" w:rsidR="00F6339A" w:rsidRDefault="00F6339A" w:rsidP="00F6339A">
      <w:r>
        <w:t>link: https://www.tiktok.com/@adrianbliss/video/7049825833531477253</w:t>
      </w:r>
    </w:p>
    <w:p w14:paraId="08F63A92" w14:textId="77777777" w:rsidR="00F6339A" w:rsidRDefault="00F6339A" w:rsidP="00F6339A">
      <w:r>
        <w:t>id: 6709049721858229253</w:t>
      </w:r>
    </w:p>
    <w:p w14:paraId="6931B9D8" w14:textId="77777777" w:rsidR="00F6339A" w:rsidRDefault="00F6339A" w:rsidP="00F6339A">
      <w:r>
        <w:t>likes: 165300000</w:t>
      </w:r>
    </w:p>
    <w:p w14:paraId="33B38643" w14:textId="77777777" w:rsidR="00F6339A" w:rsidRDefault="00F6339A" w:rsidP="00F6339A">
      <w:r>
        <w:t>fans: 6900000</w:t>
      </w:r>
    </w:p>
    <w:p w14:paraId="0932764F" w14:textId="77777777" w:rsidR="00F6339A" w:rsidRDefault="00F6339A" w:rsidP="00F6339A">
      <w:r>
        <w:t>comments: 82500</w:t>
      </w:r>
    </w:p>
    <w:p w14:paraId="6FF1707D" w14:textId="77777777" w:rsidR="00F6339A" w:rsidRDefault="00F6339A" w:rsidP="00F6339A">
      <w:pPr>
        <w:pStyle w:val="Heading2"/>
      </w:pPr>
      <w:r>
        <w:t>by: major</w:t>
      </w:r>
    </w:p>
    <w:p w14:paraId="1C7569AB" w14:textId="77777777" w:rsidR="00F6339A" w:rsidRDefault="00F6339A" w:rsidP="00F6339A">
      <w:pPr>
        <w:pStyle w:val="Heading3"/>
      </w:pPr>
      <w:r>
        <w:t>Still gets me every time #gheefunny #mcdonaldshacks #fyp #foryoupage #DIYwithBlock #foryou #viral #famous #funny #comedy #hilarious #fy #fyp</w:t>
      </w:r>
      <w:r>
        <w:t>シ</w:t>
      </w:r>
      <w:r>
        <w:t xml:space="preserve"> #share</w:t>
      </w:r>
    </w:p>
    <w:p w14:paraId="5F637B25" w14:textId="77777777" w:rsidR="00F6339A" w:rsidRDefault="00F6339A" w:rsidP="00F6339A">
      <w:r>
        <w:t>link: https://www.tiktok.com/@majorisnotreal/video/7062053199888338222</w:t>
      </w:r>
    </w:p>
    <w:p w14:paraId="067812DC" w14:textId="77777777" w:rsidR="00F6339A" w:rsidRDefault="00F6339A" w:rsidP="00F6339A">
      <w:r>
        <w:t>id: 6788544472252580869</w:t>
      </w:r>
    </w:p>
    <w:p w14:paraId="47784249" w14:textId="77777777" w:rsidR="00F6339A" w:rsidRDefault="00F6339A" w:rsidP="00F6339A">
      <w:r>
        <w:t>likes: 57100000</w:t>
      </w:r>
    </w:p>
    <w:p w14:paraId="6B93C57B" w14:textId="77777777" w:rsidR="00F6339A" w:rsidRDefault="00F6339A" w:rsidP="00F6339A">
      <w:r>
        <w:t>fans: 1600000</w:t>
      </w:r>
    </w:p>
    <w:p w14:paraId="1F0BED28" w14:textId="77777777" w:rsidR="00F6339A" w:rsidRDefault="00F6339A" w:rsidP="00F6339A">
      <w:r>
        <w:t>comments: 122800</w:t>
      </w:r>
    </w:p>
    <w:p w14:paraId="2795D98B" w14:textId="77777777" w:rsidR="00F6339A" w:rsidRDefault="00F6339A" w:rsidP="00F6339A">
      <w:pPr>
        <w:pStyle w:val="Heading2"/>
      </w:pPr>
      <w:r>
        <w:t>by: Cool Grandpa</w:t>
      </w:r>
    </w:p>
    <w:p w14:paraId="3AC7844F" w14:textId="77777777" w:rsidR="00F6339A" w:rsidRDefault="00F6339A" w:rsidP="00F6339A">
      <w:pPr>
        <w:pStyle w:val="Heading3"/>
      </w:pPr>
      <w:r>
        <w:t>#distorted #grandpa #cool #grandma #comedy #foryou #fypisbroken #DontSpillChallenge</w:t>
      </w:r>
    </w:p>
    <w:p w14:paraId="132BAA3C" w14:textId="77777777" w:rsidR="00F6339A" w:rsidRDefault="00F6339A" w:rsidP="00F6339A">
      <w:r>
        <w:t>link: https://www.tiktok.com/@theverycoolgrandpa/video/6983744245635009797</w:t>
      </w:r>
    </w:p>
    <w:p w14:paraId="0D2E89FB" w14:textId="77777777" w:rsidR="00F6339A" w:rsidRDefault="00F6339A" w:rsidP="00F6339A">
      <w:r>
        <w:t>id: 6894017257124774918</w:t>
      </w:r>
    </w:p>
    <w:p w14:paraId="4D700EEA" w14:textId="77777777" w:rsidR="00F6339A" w:rsidRDefault="00F6339A" w:rsidP="00F6339A">
      <w:r>
        <w:t>likes: 121400000</w:t>
      </w:r>
    </w:p>
    <w:p w14:paraId="5EF911B4" w14:textId="77777777" w:rsidR="00F6339A" w:rsidRDefault="00F6339A" w:rsidP="00F6339A">
      <w:r>
        <w:t>fans: 5400000</w:t>
      </w:r>
    </w:p>
    <w:p w14:paraId="14291969" w14:textId="77777777" w:rsidR="00F6339A" w:rsidRDefault="00F6339A" w:rsidP="00F6339A">
      <w:r>
        <w:t>comments: 140600</w:t>
      </w:r>
    </w:p>
    <w:p w14:paraId="07C07DA8" w14:textId="77777777" w:rsidR="00F6339A" w:rsidRDefault="00F6339A" w:rsidP="00F6339A">
      <w:pPr>
        <w:pStyle w:val="Heading2"/>
      </w:pPr>
      <w:r>
        <w:t>by: The Chainz Family</w:t>
      </w:r>
    </w:p>
    <w:p w14:paraId="7EA14575" w14:textId="77777777" w:rsidR="00F6339A" w:rsidRDefault="00F6339A" w:rsidP="00F6339A">
      <w:pPr>
        <w:pStyle w:val="Heading3"/>
      </w:pPr>
      <w:r>
        <w:t>Teaching Granny Meme Songs  #foryou #comedy #dametucosita #fox #gmoney #music #meme #lol</w:t>
      </w:r>
    </w:p>
    <w:p w14:paraId="0BF298E3" w14:textId="77777777" w:rsidR="00F6339A" w:rsidRDefault="00F6339A" w:rsidP="00F6339A">
      <w:r>
        <w:t>link: https://www.tiktok.com/@thechainzfamily/video/6663279692511972613</w:t>
      </w:r>
    </w:p>
    <w:p w14:paraId="74DFE7D8" w14:textId="77777777" w:rsidR="00F6339A" w:rsidRDefault="00F6339A" w:rsidP="00F6339A">
      <w:r>
        <w:t>id: 6594148605455056902</w:t>
      </w:r>
    </w:p>
    <w:p w14:paraId="4CCE5030" w14:textId="77777777" w:rsidR="00F6339A" w:rsidRDefault="00F6339A" w:rsidP="00F6339A">
      <w:r>
        <w:lastRenderedPageBreak/>
        <w:t>likes: 98400000</w:t>
      </w:r>
    </w:p>
    <w:p w14:paraId="21E7320F" w14:textId="77777777" w:rsidR="00F6339A" w:rsidRDefault="00F6339A" w:rsidP="00F6339A">
      <w:r>
        <w:t>fans: 5800000</w:t>
      </w:r>
    </w:p>
    <w:p w14:paraId="3D781D26" w14:textId="77777777" w:rsidR="00F6339A" w:rsidRDefault="00F6339A" w:rsidP="00F6339A">
      <w:r>
        <w:t>comments: 100900</w:t>
      </w:r>
    </w:p>
    <w:p w14:paraId="44032162" w14:textId="77777777" w:rsidR="00F6339A" w:rsidRDefault="00F6339A" w:rsidP="00F6339A">
      <w:pPr>
        <w:pStyle w:val="Heading2"/>
      </w:pPr>
      <w:r>
        <w:t>by: Spencer X</w:t>
      </w:r>
    </w:p>
    <w:p w14:paraId="472479A1" w14:textId="77777777" w:rsidR="00F6339A" w:rsidRDefault="00F6339A" w:rsidP="00F6339A">
      <w:pPr>
        <w:pStyle w:val="Heading3"/>
      </w:pPr>
      <w:r>
        <w:t>Head hitting beatbox prank  Got them good  @jonklaasen @elyssajoy_ #beatbox #comedy #prank</w:t>
      </w:r>
    </w:p>
    <w:p w14:paraId="5D5AE4D6" w14:textId="77777777" w:rsidR="00F6339A" w:rsidRDefault="00F6339A" w:rsidP="00F6339A">
      <w:r>
        <w:t>link: https://www.tiktok.com/@spencerx/video/6777235860870941958</w:t>
      </w:r>
    </w:p>
    <w:p w14:paraId="0309CD4C" w14:textId="77777777" w:rsidR="00F6339A" w:rsidRDefault="00F6339A" w:rsidP="00F6339A">
      <w:r>
        <w:t>id: 6524904798586672143</w:t>
      </w:r>
    </w:p>
    <w:p w14:paraId="2A159123" w14:textId="77777777" w:rsidR="00F6339A" w:rsidRDefault="00F6339A" w:rsidP="00F6339A">
      <w:r>
        <w:t>likes: 1300000000</w:t>
      </w:r>
    </w:p>
    <w:p w14:paraId="186DABDC" w14:textId="77777777" w:rsidR="00F6339A" w:rsidRDefault="00F6339A" w:rsidP="00F6339A">
      <w:r>
        <w:t>fans: 55000000</w:t>
      </w:r>
    </w:p>
    <w:p w14:paraId="4266CD9F" w14:textId="77777777" w:rsidR="00F6339A" w:rsidRDefault="00F6339A" w:rsidP="00F6339A">
      <w:r>
        <w:t>comments: 20500</w:t>
      </w:r>
    </w:p>
    <w:p w14:paraId="7CEB172A" w14:textId="77777777" w:rsidR="00F6339A" w:rsidRDefault="00F6339A" w:rsidP="00F6339A">
      <w:pPr>
        <w:pStyle w:val="Heading2"/>
      </w:pPr>
      <w:r>
        <w:t>by: Xavier</w:t>
      </w:r>
    </w:p>
    <w:p w14:paraId="61E48E42" w14:textId="77777777" w:rsidR="00F6339A" w:rsidRDefault="00F6339A" w:rsidP="00F6339A">
      <w:pPr>
        <w:pStyle w:val="Heading3"/>
      </w:pPr>
      <w:r>
        <w:t>NERF GUN!!!! #funny #choir #singing #comedy</w:t>
      </w:r>
    </w:p>
    <w:p w14:paraId="18325850" w14:textId="77777777" w:rsidR="00F6339A" w:rsidRDefault="00F6339A" w:rsidP="00F6339A">
      <w:r>
        <w:t>link: https://www.tiktok.com/@moist_carpetva/video/7070507410154163498</w:t>
      </w:r>
    </w:p>
    <w:p w14:paraId="5E72C2D6" w14:textId="77777777" w:rsidR="00F6339A" w:rsidRDefault="00F6339A" w:rsidP="00F6339A">
      <w:r>
        <w:t>id: 6867985327110325253</w:t>
      </w:r>
    </w:p>
    <w:p w14:paraId="73A97A69" w14:textId="77777777" w:rsidR="00F6339A" w:rsidRDefault="00F6339A" w:rsidP="00F6339A">
      <w:r>
        <w:t>likes: 12800000</w:t>
      </w:r>
    </w:p>
    <w:p w14:paraId="47C9F2D9" w14:textId="77777777" w:rsidR="00F6339A" w:rsidRDefault="00F6339A" w:rsidP="00F6339A">
      <w:r>
        <w:t>fans: 104200</w:t>
      </w:r>
    </w:p>
    <w:p w14:paraId="29764D78" w14:textId="77777777" w:rsidR="00F6339A" w:rsidRDefault="00F6339A" w:rsidP="00F6339A">
      <w:r>
        <w:t>comments: 105900</w:t>
      </w:r>
    </w:p>
    <w:p w14:paraId="3A86B7E1" w14:textId="77777777" w:rsidR="00F6339A" w:rsidRDefault="00F6339A" w:rsidP="00F6339A">
      <w:pPr>
        <w:pStyle w:val="Heading1"/>
      </w:pPr>
      <w:r>
        <w:t>laugh</w:t>
      </w:r>
    </w:p>
    <w:p w14:paraId="5D4910EC" w14:textId="77777777" w:rsidR="00F6339A" w:rsidRDefault="00F6339A" w:rsidP="00F6339A">
      <w:pPr>
        <w:pStyle w:val="Heading2"/>
      </w:pPr>
      <w:r>
        <w:t>by: Fishing Guy</w:t>
      </w:r>
    </w:p>
    <w:p w14:paraId="571B13EF" w14:textId="77777777" w:rsidR="00F6339A" w:rsidRDefault="00F6339A" w:rsidP="00F6339A">
      <w:pPr>
        <w:pStyle w:val="Heading3"/>
      </w:pPr>
      <w:r>
        <w:t>Nothing to see here....just #tickling a #fish and making him #laugh</w:t>
      </w:r>
    </w:p>
    <w:p w14:paraId="44D8AEBC" w14:textId="77777777" w:rsidR="00F6339A" w:rsidRDefault="00F6339A" w:rsidP="00F6339A">
      <w:r>
        <w:t>link: https://www.tiktok.com/@mafishguy/video/6971132858391956741</w:t>
      </w:r>
    </w:p>
    <w:p w14:paraId="47B44640" w14:textId="77777777" w:rsidR="00F6339A" w:rsidRDefault="00F6339A" w:rsidP="00F6339A">
      <w:r>
        <w:t>id: 6835361336415912966</w:t>
      </w:r>
    </w:p>
    <w:p w14:paraId="69F7EAED" w14:textId="77777777" w:rsidR="00F6339A" w:rsidRDefault="00F6339A" w:rsidP="00F6339A">
      <w:r>
        <w:t>likes: 17900000</w:t>
      </w:r>
    </w:p>
    <w:p w14:paraId="66FC7297" w14:textId="77777777" w:rsidR="00F6339A" w:rsidRDefault="00F6339A" w:rsidP="00F6339A">
      <w:r>
        <w:t>fans: 646900</w:t>
      </w:r>
    </w:p>
    <w:p w14:paraId="7DC50BA7" w14:textId="77777777" w:rsidR="00F6339A" w:rsidRDefault="00F6339A" w:rsidP="00F6339A">
      <w:r>
        <w:t>comments: 347500</w:t>
      </w:r>
    </w:p>
    <w:p w14:paraId="0B5D0F17" w14:textId="77777777" w:rsidR="00F6339A" w:rsidRDefault="00F6339A" w:rsidP="00F6339A">
      <w:pPr>
        <w:pStyle w:val="Heading2"/>
      </w:pPr>
      <w:r>
        <w:lastRenderedPageBreak/>
        <w:t>by: ♡  Tay</w:t>
      </w:r>
    </w:p>
    <w:p w14:paraId="0C189DEE" w14:textId="77777777" w:rsidR="00F6339A" w:rsidRDefault="00F6339A" w:rsidP="00F6339A">
      <w:pPr>
        <w:pStyle w:val="Heading3"/>
      </w:pPr>
      <w:r>
        <w:t>Uhhh, she isn’t robbing anyone with that mask. #challenge #fyp #follow4follow #kitten #funny #laugh #hilarious #sock #animal #fail #kitty #cat</w:t>
      </w:r>
    </w:p>
    <w:p w14:paraId="276F6C42" w14:textId="77777777" w:rsidR="00F6339A" w:rsidRDefault="00F6339A" w:rsidP="00F6339A">
      <w:r>
        <w:t>link: https://www.tiktok.com/@ttmmff100/video/6925644731653393670</w:t>
      </w:r>
    </w:p>
    <w:p w14:paraId="7898EDAD" w14:textId="77777777" w:rsidR="00F6339A" w:rsidRDefault="00F6339A" w:rsidP="00F6339A">
      <w:r>
        <w:t>id: 6754738047721866246</w:t>
      </w:r>
    </w:p>
    <w:p w14:paraId="1DE2ED8D" w14:textId="77777777" w:rsidR="00F6339A" w:rsidRDefault="00F6339A" w:rsidP="00F6339A">
      <w:r>
        <w:t>likes: 12800000</w:t>
      </w:r>
    </w:p>
    <w:p w14:paraId="25BFFCB0" w14:textId="77777777" w:rsidR="00F6339A" w:rsidRDefault="00F6339A" w:rsidP="00F6339A">
      <w:r>
        <w:t>fans: 177300</w:t>
      </w:r>
    </w:p>
    <w:p w14:paraId="514DA3D5" w14:textId="77777777" w:rsidR="00F6339A" w:rsidRDefault="00F6339A" w:rsidP="00F6339A">
      <w:r>
        <w:t>comments: 344300</w:t>
      </w:r>
    </w:p>
    <w:p w14:paraId="2A930F8D" w14:textId="77777777" w:rsidR="00F6339A" w:rsidRDefault="00F6339A" w:rsidP="00F6339A">
      <w:pPr>
        <w:pStyle w:val="Heading2"/>
      </w:pPr>
      <w:r>
        <w:t>by: Hinzman Fam</w:t>
      </w:r>
    </w:p>
    <w:p w14:paraId="66C860A6" w14:textId="77777777" w:rsidR="00F6339A" w:rsidRDefault="00F6339A" w:rsidP="00F6339A">
      <w:pPr>
        <w:pStyle w:val="Heading3"/>
      </w:pPr>
      <w:r>
        <w:t>He’s quite the actor  #fyp #lucas #smile #actor #laugh #viral #babiesoftiktok #boymom</w:t>
      </w:r>
    </w:p>
    <w:p w14:paraId="3030A4A3" w14:textId="77777777" w:rsidR="00F6339A" w:rsidRDefault="00F6339A" w:rsidP="00F6339A">
      <w:r>
        <w:t>link: https://www.tiktok.com/@..hinzman78920/video/7033516345148886318</w:t>
      </w:r>
    </w:p>
    <w:p w14:paraId="5528BD02" w14:textId="77777777" w:rsidR="00F6339A" w:rsidRDefault="00F6339A" w:rsidP="00F6339A">
      <w:r>
        <w:t>id: 6823928594399069190</w:t>
      </w:r>
    </w:p>
    <w:p w14:paraId="16E7CD9F" w14:textId="77777777" w:rsidR="00F6339A" w:rsidRDefault="00F6339A" w:rsidP="00F6339A">
      <w:r>
        <w:t>likes: 42800000</w:t>
      </w:r>
    </w:p>
    <w:p w14:paraId="55C802B6" w14:textId="77777777" w:rsidR="00F6339A" w:rsidRDefault="00F6339A" w:rsidP="00F6339A">
      <w:r>
        <w:t>fans: 1500000</w:t>
      </w:r>
    </w:p>
    <w:p w14:paraId="751CD190" w14:textId="77777777" w:rsidR="00F6339A" w:rsidRDefault="00F6339A" w:rsidP="00F6339A">
      <w:r>
        <w:t>comments: 186900</w:t>
      </w:r>
    </w:p>
    <w:p w14:paraId="6DA06C28" w14:textId="77777777" w:rsidR="00F6339A" w:rsidRDefault="00F6339A" w:rsidP="00F6339A">
      <w:pPr>
        <w:pStyle w:val="Heading2"/>
      </w:pPr>
      <w:r>
        <w:t>by: funny_p.e.t</w:t>
      </w:r>
    </w:p>
    <w:p w14:paraId="3E623BA2" w14:textId="77777777" w:rsidR="00F6339A" w:rsidRDefault="00F6339A" w:rsidP="00F6339A">
      <w:pPr>
        <w:pStyle w:val="Heading3"/>
      </w:pPr>
      <w:r>
        <w:t>#laugh #cats #cat #fun # #animals #funny #wee #animal #funnyvideos #funnyvideo</w:t>
      </w:r>
    </w:p>
    <w:p w14:paraId="59968E7E" w14:textId="77777777" w:rsidR="00F6339A" w:rsidRDefault="00F6339A" w:rsidP="00F6339A">
      <w:r>
        <w:t>link: https://www.tiktok.com/@funny_p.e.t/video/7050812032903351598</w:t>
      </w:r>
    </w:p>
    <w:p w14:paraId="7FE54D0A" w14:textId="77777777" w:rsidR="00F6339A" w:rsidRDefault="00F6339A" w:rsidP="00F6339A">
      <w:r>
        <w:t>id: 7021548593493623814</w:t>
      </w:r>
    </w:p>
    <w:p w14:paraId="1AC96D99" w14:textId="77777777" w:rsidR="00F6339A" w:rsidRDefault="00F6339A" w:rsidP="00F6339A">
      <w:r>
        <w:t>likes: 95800000</w:t>
      </w:r>
    </w:p>
    <w:p w14:paraId="3C7E4EE3" w14:textId="77777777" w:rsidR="00F6339A" w:rsidRDefault="00F6339A" w:rsidP="00F6339A">
      <w:r>
        <w:t>fans: 2900000</w:t>
      </w:r>
    </w:p>
    <w:p w14:paraId="54A53F2B" w14:textId="77777777" w:rsidR="00F6339A" w:rsidRDefault="00F6339A" w:rsidP="00F6339A">
      <w:r>
        <w:t>comments: 28800</w:t>
      </w:r>
    </w:p>
    <w:p w14:paraId="62753341" w14:textId="77777777" w:rsidR="00F6339A" w:rsidRDefault="00F6339A" w:rsidP="00F6339A">
      <w:pPr>
        <w:pStyle w:val="Heading2"/>
      </w:pPr>
      <w:r>
        <w:t>by: funny_p.e.t</w:t>
      </w:r>
    </w:p>
    <w:p w14:paraId="453C2E43" w14:textId="77777777" w:rsidR="00F6339A" w:rsidRDefault="00F6339A" w:rsidP="00F6339A">
      <w:pPr>
        <w:pStyle w:val="Heading3"/>
      </w:pPr>
      <w:r>
        <w:t>#laugh #funny #cat #funnyvideo #funnyvideos #wee #cats #pet #fun #animals #pets #dog #animal #</w:t>
      </w:r>
    </w:p>
    <w:p w14:paraId="30C79E87" w14:textId="77777777" w:rsidR="00F6339A" w:rsidRDefault="00F6339A" w:rsidP="00F6339A">
      <w:r>
        <w:t>link: https://www.tiktok.com/@funny_p.e.t/video/7109084975391116590</w:t>
      </w:r>
    </w:p>
    <w:p w14:paraId="751960E1" w14:textId="77777777" w:rsidR="00F6339A" w:rsidRDefault="00F6339A" w:rsidP="00F6339A">
      <w:r>
        <w:t>id: 7021548593493623814</w:t>
      </w:r>
    </w:p>
    <w:p w14:paraId="69A68EA6" w14:textId="77777777" w:rsidR="00F6339A" w:rsidRDefault="00F6339A" w:rsidP="00F6339A">
      <w:r>
        <w:lastRenderedPageBreak/>
        <w:t>likes: 95800000</w:t>
      </w:r>
    </w:p>
    <w:p w14:paraId="35BB5A56" w14:textId="77777777" w:rsidR="00F6339A" w:rsidRDefault="00F6339A" w:rsidP="00F6339A">
      <w:r>
        <w:t>fans: 2900000</w:t>
      </w:r>
    </w:p>
    <w:p w14:paraId="6F855B86" w14:textId="77777777" w:rsidR="00F6339A" w:rsidRDefault="00F6339A" w:rsidP="00F6339A">
      <w:r>
        <w:t>comments: 40200</w:t>
      </w:r>
    </w:p>
    <w:p w14:paraId="6A150C0D" w14:textId="77777777" w:rsidR="00F6339A" w:rsidRDefault="00F6339A" w:rsidP="00F6339A">
      <w:pPr>
        <w:pStyle w:val="Heading2"/>
      </w:pPr>
      <w:r>
        <w:t>by: Deanna Giulietti</w:t>
      </w:r>
    </w:p>
    <w:p w14:paraId="447C4FF9" w14:textId="77777777" w:rsidR="00F6339A" w:rsidRDefault="00F6339A" w:rsidP="00F6339A">
      <w:pPr>
        <w:pStyle w:val="Heading3"/>
      </w:pPr>
      <w:r>
        <w:t>She is righting her wrongs. #ootd #gown #dress #designer #love #laugh #comedy #jokes #happy #model #happy #goodvibes  #fashion</w:t>
      </w:r>
    </w:p>
    <w:p w14:paraId="7014E9F5" w14:textId="77777777" w:rsidR="00F6339A" w:rsidRDefault="00F6339A" w:rsidP="00F6339A">
      <w:r>
        <w:t>link: https://www.tiktok.com/@deannagiulietti/video/6916914133887716613</w:t>
      </w:r>
    </w:p>
    <w:p w14:paraId="6D60486C" w14:textId="77777777" w:rsidR="00F6339A" w:rsidRDefault="00F6339A" w:rsidP="00F6339A">
      <w:r>
        <w:t>id: 6803902246243107845</w:t>
      </w:r>
    </w:p>
    <w:p w14:paraId="21C75125" w14:textId="77777777" w:rsidR="00F6339A" w:rsidRDefault="00F6339A" w:rsidP="00F6339A">
      <w:r>
        <w:t>likes: 135100000</w:t>
      </w:r>
    </w:p>
    <w:p w14:paraId="7680C04B" w14:textId="77777777" w:rsidR="00F6339A" w:rsidRDefault="00F6339A" w:rsidP="00F6339A">
      <w:r>
        <w:t>fans: 1700000</w:t>
      </w:r>
    </w:p>
    <w:p w14:paraId="445E04DE" w14:textId="77777777" w:rsidR="00F6339A" w:rsidRDefault="00F6339A" w:rsidP="00F6339A">
      <w:r>
        <w:t>comments: 15800</w:t>
      </w:r>
    </w:p>
    <w:p w14:paraId="65ED89CB" w14:textId="77777777" w:rsidR="00F6339A" w:rsidRDefault="00F6339A" w:rsidP="00F6339A">
      <w:pPr>
        <w:pStyle w:val="Heading2"/>
      </w:pPr>
      <w:r>
        <w:t>by: Road To Aesthetics</w:t>
      </w:r>
    </w:p>
    <w:p w14:paraId="64CC2615" w14:textId="77777777" w:rsidR="00F6339A" w:rsidRDefault="00F6339A" w:rsidP="00F6339A">
      <w:pPr>
        <w:pStyle w:val="Heading3"/>
      </w:pPr>
      <w:r>
        <w:t>Gangster #toliet #snoopdog #fyp #viral #lol #foryou #whatyoulookingat #funny #laugh #australia</w:t>
      </w:r>
    </w:p>
    <w:p w14:paraId="06DDDEB5" w14:textId="77777777" w:rsidR="00F6339A" w:rsidRDefault="00F6339A" w:rsidP="00F6339A">
      <w:r>
        <w:t>link: https://www.tiktok.com/@roadtoaesthetics/video/7058197086990257410</w:t>
      </w:r>
    </w:p>
    <w:p w14:paraId="08B56886" w14:textId="77777777" w:rsidR="00F6339A" w:rsidRDefault="00F6339A" w:rsidP="00F6339A">
      <w:r>
        <w:t>id: 6722518094278231046</w:t>
      </w:r>
    </w:p>
    <w:p w14:paraId="32779AF2" w14:textId="77777777" w:rsidR="00F6339A" w:rsidRDefault="00F6339A" w:rsidP="00F6339A">
      <w:r>
        <w:t>likes: 9400000</w:t>
      </w:r>
    </w:p>
    <w:p w14:paraId="31800D95" w14:textId="77777777" w:rsidR="00F6339A" w:rsidRDefault="00F6339A" w:rsidP="00F6339A">
      <w:r>
        <w:t>fans: 291000</w:t>
      </w:r>
    </w:p>
    <w:p w14:paraId="1895D48A" w14:textId="77777777" w:rsidR="00F6339A" w:rsidRDefault="00F6339A" w:rsidP="00F6339A">
      <w:r>
        <w:t>comments: 68100</w:t>
      </w:r>
    </w:p>
    <w:p w14:paraId="47076994" w14:textId="77777777" w:rsidR="00F6339A" w:rsidRDefault="00F6339A" w:rsidP="00F6339A">
      <w:pPr>
        <w:pStyle w:val="Heading2"/>
      </w:pPr>
      <w:r>
        <w:t>by: Odgkenzo</w:t>
      </w:r>
    </w:p>
    <w:p w14:paraId="026A3C7E" w14:textId="77777777" w:rsidR="00F6339A" w:rsidRDefault="00F6339A" w:rsidP="00F6339A">
      <w:pPr>
        <w:pStyle w:val="Heading3"/>
      </w:pPr>
      <w:r>
        <w:t>Uno Reverse Card #fyp #foryou #family  #laugh #funny #mom #grandma</w:t>
      </w:r>
    </w:p>
    <w:p w14:paraId="409F6C90" w14:textId="77777777" w:rsidR="00F6339A" w:rsidRDefault="00F6339A" w:rsidP="00F6339A">
      <w:r>
        <w:t>link: https://www.tiktok.com/@odgkenzo/video/7023549971362303237</w:t>
      </w:r>
    </w:p>
    <w:p w14:paraId="3F14B265" w14:textId="77777777" w:rsidR="00F6339A" w:rsidRDefault="00F6339A" w:rsidP="00F6339A">
      <w:r>
        <w:t>id: 6781940930464367622</w:t>
      </w:r>
    </w:p>
    <w:p w14:paraId="180CB49F" w14:textId="77777777" w:rsidR="00F6339A" w:rsidRDefault="00F6339A" w:rsidP="00F6339A">
      <w:r>
        <w:t>likes: 110700000</w:t>
      </w:r>
    </w:p>
    <w:p w14:paraId="3A79E8C4" w14:textId="77777777" w:rsidR="00F6339A" w:rsidRDefault="00F6339A" w:rsidP="00F6339A">
      <w:r>
        <w:t>fans: 3800000</w:t>
      </w:r>
    </w:p>
    <w:p w14:paraId="71E37919" w14:textId="77777777" w:rsidR="00F6339A" w:rsidRDefault="00F6339A" w:rsidP="00F6339A">
      <w:r>
        <w:t>comments: 17700</w:t>
      </w:r>
    </w:p>
    <w:p w14:paraId="3EA9A260" w14:textId="77777777" w:rsidR="00F6339A" w:rsidRDefault="00F6339A" w:rsidP="00F6339A">
      <w:pPr>
        <w:pStyle w:val="Heading2"/>
      </w:pPr>
      <w:r>
        <w:lastRenderedPageBreak/>
        <w:t>by: Bridget Chant</w:t>
      </w:r>
    </w:p>
    <w:p w14:paraId="0CC7251B" w14:textId="77777777" w:rsidR="00F6339A" w:rsidRDefault="00F6339A" w:rsidP="00F6339A">
      <w:pPr>
        <w:pStyle w:val="Heading3"/>
      </w:pPr>
      <w:r>
        <w:t>YouDONE?! #bird #australia #birdsoftiktok #laugh #hamlet #comedy #fyp #whatdoing #funny</w:t>
      </w:r>
    </w:p>
    <w:p w14:paraId="4EE72352" w14:textId="77777777" w:rsidR="00F6339A" w:rsidRDefault="00F6339A" w:rsidP="00F6339A">
      <w:r>
        <w:t>link: https://www.tiktok.com/@chantyb97/video/7008755405018959106</w:t>
      </w:r>
    </w:p>
    <w:p w14:paraId="1442E891" w14:textId="77777777" w:rsidR="00F6339A" w:rsidRDefault="00F6339A" w:rsidP="00F6339A">
      <w:r>
        <w:t>id: 6559015683005743109</w:t>
      </w:r>
    </w:p>
    <w:p w14:paraId="65E0CC1B" w14:textId="77777777" w:rsidR="00F6339A" w:rsidRDefault="00F6339A" w:rsidP="00F6339A">
      <w:r>
        <w:t>likes: 127600000</w:t>
      </w:r>
    </w:p>
    <w:p w14:paraId="7C0301F2" w14:textId="77777777" w:rsidR="00F6339A" w:rsidRDefault="00F6339A" w:rsidP="00F6339A">
      <w:r>
        <w:t>fans: 4300000</w:t>
      </w:r>
    </w:p>
    <w:p w14:paraId="1A6E8E76" w14:textId="77777777" w:rsidR="00F6339A" w:rsidRDefault="00F6339A" w:rsidP="00F6339A">
      <w:r>
        <w:t>comments: 36400</w:t>
      </w:r>
    </w:p>
    <w:p w14:paraId="1E5C0DED" w14:textId="77777777" w:rsidR="00F6339A" w:rsidRDefault="00F6339A" w:rsidP="00F6339A">
      <w:pPr>
        <w:pStyle w:val="Heading2"/>
      </w:pPr>
      <w:r>
        <w:t>by: EmJ✰</w:t>
      </w:r>
    </w:p>
    <w:p w14:paraId="4C8EF465" w14:textId="77777777" w:rsidR="00F6339A" w:rsidRDefault="00F6339A" w:rsidP="00F6339A">
      <w:pPr>
        <w:pStyle w:val="Heading3"/>
      </w:pPr>
      <w:r>
        <w:t>Pt.2 Times my jokes haven’t gone according to plan  #joke #jokes #dadjokes #mumjokes #jokeswithmom #entertainment #dadjoke #laugh #jokess #bloopers</w:t>
      </w:r>
    </w:p>
    <w:p w14:paraId="2342A27B" w14:textId="77777777" w:rsidR="00F6339A" w:rsidRDefault="00F6339A" w:rsidP="00F6339A">
      <w:r>
        <w:t>link: https://www.tiktok.com/@emiliegriffiths/video/6994146440272497925</w:t>
      </w:r>
    </w:p>
    <w:p w14:paraId="4E600FB7" w14:textId="77777777" w:rsidR="00F6339A" w:rsidRDefault="00F6339A" w:rsidP="00F6339A">
      <w:r>
        <w:t>id: 6709804235032609797</w:t>
      </w:r>
    </w:p>
    <w:p w14:paraId="5647C0D0" w14:textId="77777777" w:rsidR="00F6339A" w:rsidRDefault="00F6339A" w:rsidP="00F6339A">
      <w:r>
        <w:t>likes: 14100000</w:t>
      </w:r>
    </w:p>
    <w:p w14:paraId="19BCC388" w14:textId="77777777" w:rsidR="00F6339A" w:rsidRDefault="00F6339A" w:rsidP="00F6339A">
      <w:r>
        <w:t>fans: 352200</w:t>
      </w:r>
    </w:p>
    <w:p w14:paraId="79A5F552" w14:textId="77777777" w:rsidR="00F6339A" w:rsidRDefault="00F6339A" w:rsidP="00F6339A">
      <w:r>
        <w:t>comments: 8351</w:t>
      </w:r>
    </w:p>
    <w:p w14:paraId="6EC13E7A" w14:textId="77777777" w:rsidR="00F6339A" w:rsidRDefault="00F6339A" w:rsidP="00F6339A">
      <w:pPr>
        <w:pStyle w:val="Heading2"/>
      </w:pPr>
      <w:r>
        <w:t>by: funny_p.e.t</w:t>
      </w:r>
    </w:p>
    <w:p w14:paraId="0686B98C" w14:textId="77777777" w:rsidR="00F6339A" w:rsidRDefault="00F6339A" w:rsidP="00F6339A">
      <w:pPr>
        <w:pStyle w:val="Heading3"/>
      </w:pPr>
      <w:r>
        <w:t>The end #cat #funnyvideos #funnyvideo #pet #cats #fun #pets #animals #dog #funny #laugh #catsoftiktok #</w:t>
      </w:r>
    </w:p>
    <w:p w14:paraId="7988E0A2" w14:textId="77777777" w:rsidR="00F6339A" w:rsidRDefault="00F6339A" w:rsidP="00F6339A">
      <w:r>
        <w:t>link: https://www.tiktok.com/@funny_p.e.t/video/7112045517869305131</w:t>
      </w:r>
    </w:p>
    <w:p w14:paraId="131EB093" w14:textId="77777777" w:rsidR="00F6339A" w:rsidRDefault="00F6339A" w:rsidP="00F6339A">
      <w:r>
        <w:t>id: 7021548593493623814</w:t>
      </w:r>
    </w:p>
    <w:p w14:paraId="1B68A57C" w14:textId="77777777" w:rsidR="00F6339A" w:rsidRDefault="00F6339A" w:rsidP="00F6339A">
      <w:r>
        <w:t>likes: 95800000</w:t>
      </w:r>
    </w:p>
    <w:p w14:paraId="18A154B9" w14:textId="77777777" w:rsidR="00F6339A" w:rsidRDefault="00F6339A" w:rsidP="00F6339A">
      <w:r>
        <w:t>fans: 2900000</w:t>
      </w:r>
    </w:p>
    <w:p w14:paraId="003C0C69" w14:textId="77777777" w:rsidR="00F6339A" w:rsidRDefault="00F6339A" w:rsidP="00F6339A">
      <w:r>
        <w:t>comments: 31600</w:t>
      </w:r>
    </w:p>
    <w:p w14:paraId="1AB4CB66" w14:textId="77777777" w:rsidR="00F6339A" w:rsidRDefault="00F6339A" w:rsidP="00F6339A">
      <w:pPr>
        <w:pStyle w:val="Heading2"/>
      </w:pPr>
      <w:r>
        <w:t>by: Rico Animations</w:t>
      </w:r>
    </w:p>
    <w:p w14:paraId="24EBC4D3" w14:textId="77777777" w:rsidR="00F6339A" w:rsidRDefault="00F6339A" w:rsidP="00F6339A">
      <w:pPr>
        <w:pStyle w:val="Heading3"/>
      </w:pPr>
      <w:r>
        <w:t>Another Helicopter Helicopter Instagram @ricoanimations #viral #fyp #foryoupage #foryou #funnyvideos #tiktokanimations #laugh</w:t>
      </w:r>
    </w:p>
    <w:p w14:paraId="03EAA06F" w14:textId="77777777" w:rsidR="00F6339A" w:rsidRDefault="00F6339A" w:rsidP="00F6339A">
      <w:r>
        <w:t>link: https://www.tiktok.com/@ricoanimations0/video/7038985408620891398</w:t>
      </w:r>
    </w:p>
    <w:p w14:paraId="5B196444" w14:textId="77777777" w:rsidR="00F6339A" w:rsidRDefault="00F6339A" w:rsidP="00F6339A">
      <w:r>
        <w:t>id: 6926732381521708038</w:t>
      </w:r>
    </w:p>
    <w:p w14:paraId="78286967" w14:textId="77777777" w:rsidR="00F6339A" w:rsidRDefault="00F6339A" w:rsidP="00F6339A">
      <w:r>
        <w:lastRenderedPageBreak/>
        <w:t>likes: 42900000</w:t>
      </w:r>
    </w:p>
    <w:p w14:paraId="4160996A" w14:textId="77777777" w:rsidR="00F6339A" w:rsidRDefault="00F6339A" w:rsidP="00F6339A">
      <w:r>
        <w:t>fans: 2700000</w:t>
      </w:r>
    </w:p>
    <w:p w14:paraId="31EA613C" w14:textId="77777777" w:rsidR="00F6339A" w:rsidRDefault="00F6339A" w:rsidP="00F6339A">
      <w:r>
        <w:t>comments: 51300</w:t>
      </w:r>
    </w:p>
    <w:p w14:paraId="07A0F997" w14:textId="77777777" w:rsidR="00F6339A" w:rsidRDefault="00F6339A" w:rsidP="00F6339A">
      <w:pPr>
        <w:pStyle w:val="Heading2"/>
      </w:pPr>
      <w:r>
        <w:t>by: Jo Gma Beck</w:t>
      </w:r>
    </w:p>
    <w:p w14:paraId="4593D193" w14:textId="77777777" w:rsidR="00F6339A" w:rsidRDefault="00F6339A" w:rsidP="00F6339A">
      <w:pPr>
        <w:pStyle w:val="Heading3"/>
      </w:pPr>
      <w:r>
        <w:t>Happy April Fools Day! #aprilfools #day #pranks #prankster #funday #justforfun #justkidding #funnyvideo #comedy #nativefamilies #nativehumor #smile #laugh #fyp #fyp</w:t>
      </w:r>
      <w:r>
        <w:t>シ</w:t>
      </w:r>
      <w:r>
        <w:t xml:space="preserve"> #fypdongggggggg #GameTok #AFairShotWithBlock #specialtalent #busted have a great day!</w:t>
      </w:r>
    </w:p>
    <w:p w14:paraId="52DBC553" w14:textId="77777777" w:rsidR="00F6339A" w:rsidRDefault="00F6339A" w:rsidP="00F6339A">
      <w:r>
        <w:t>link: https://www.tiktok.com/@jogmabeck/video/7081649312085577002</w:t>
      </w:r>
    </w:p>
    <w:p w14:paraId="542DE196" w14:textId="77777777" w:rsidR="00F6339A" w:rsidRDefault="00F6339A" w:rsidP="00F6339A">
      <w:r>
        <w:t>id: 6856098699983602694</w:t>
      </w:r>
    </w:p>
    <w:p w14:paraId="7F340890" w14:textId="77777777" w:rsidR="00F6339A" w:rsidRDefault="00F6339A" w:rsidP="00F6339A">
      <w:r>
        <w:t>likes: 8200000</w:t>
      </w:r>
    </w:p>
    <w:p w14:paraId="0A396AAF" w14:textId="77777777" w:rsidR="00F6339A" w:rsidRDefault="00F6339A" w:rsidP="00F6339A">
      <w:r>
        <w:t>fans: 198500</w:t>
      </w:r>
    </w:p>
    <w:p w14:paraId="57BE847A" w14:textId="77777777" w:rsidR="00F6339A" w:rsidRDefault="00F6339A" w:rsidP="00F6339A">
      <w:r>
        <w:t>comments: 8819</w:t>
      </w:r>
    </w:p>
    <w:p w14:paraId="42ED3268" w14:textId="77777777" w:rsidR="00F6339A" w:rsidRDefault="00F6339A" w:rsidP="00F6339A">
      <w:pPr>
        <w:pStyle w:val="Heading2"/>
      </w:pPr>
      <w:r>
        <w:t>by: Fun!</w:t>
      </w:r>
    </w:p>
    <w:p w14:paraId="20B3A3D0" w14:textId="77777777" w:rsidR="00F6339A" w:rsidRDefault="00F6339A" w:rsidP="00F6339A">
      <w:pPr>
        <w:pStyle w:val="Heading3"/>
      </w:pPr>
      <w:r>
        <w:t>anked #time #to #freak #out #funnyy #prank #foryourpage #foryoupage #foryou #fypp #fyp</w:t>
      </w:r>
      <w:r>
        <w:t>シ゚</w:t>
      </w:r>
      <w:r>
        <w:t>viral #pourtoi #entertain_ #enjoy #the #laugh</w:t>
      </w:r>
    </w:p>
    <w:p w14:paraId="26A028D9" w14:textId="77777777" w:rsidR="00F6339A" w:rsidRDefault="00F6339A" w:rsidP="00F6339A">
      <w:r>
        <w:t>link: https://www.tiktok.com/@entertain_/video/6972535930150227206</w:t>
      </w:r>
    </w:p>
    <w:p w14:paraId="694BCED7" w14:textId="77777777" w:rsidR="00F6339A" w:rsidRDefault="00F6339A" w:rsidP="00F6339A">
      <w:r>
        <w:t>id: 6613859169102790662</w:t>
      </w:r>
    </w:p>
    <w:p w14:paraId="1C4B0F49" w14:textId="77777777" w:rsidR="00F6339A" w:rsidRDefault="00F6339A" w:rsidP="00F6339A">
      <w:r>
        <w:t>likes: 34600000</w:t>
      </w:r>
    </w:p>
    <w:p w14:paraId="06961CB2" w14:textId="77777777" w:rsidR="00F6339A" w:rsidRDefault="00F6339A" w:rsidP="00F6339A">
      <w:r>
        <w:t>fans: 1800000</w:t>
      </w:r>
    </w:p>
    <w:p w14:paraId="47D77C7B" w14:textId="77777777" w:rsidR="00F6339A" w:rsidRDefault="00F6339A" w:rsidP="00F6339A">
      <w:r>
        <w:t>comments: 18000</w:t>
      </w:r>
    </w:p>
    <w:p w14:paraId="30CF4DC8" w14:textId="77777777" w:rsidR="00F6339A" w:rsidRDefault="00F6339A" w:rsidP="00F6339A">
      <w:pPr>
        <w:pStyle w:val="Heading2"/>
      </w:pPr>
      <w:r>
        <w:t>by: Lilah</w:t>
      </w:r>
    </w:p>
    <w:p w14:paraId="1BE7B5FE" w14:textId="77777777" w:rsidR="00F6339A" w:rsidRDefault="00F6339A" w:rsidP="00F6339A">
      <w:pPr>
        <w:pStyle w:val="Heading3"/>
      </w:pPr>
      <w:r>
        <w:t>Ill never get tired of watching you two #identicaltwins #twingirls #laugh #tickle #builtinbesties</w:t>
      </w:r>
    </w:p>
    <w:p w14:paraId="233D9DED" w14:textId="77777777" w:rsidR="00F6339A" w:rsidRDefault="00F6339A" w:rsidP="00F6339A">
      <w:r>
        <w:t>link: https://www.tiktok.com/@llf2022/video/7042337005128240390</w:t>
      </w:r>
    </w:p>
    <w:p w14:paraId="0DE05FF9" w14:textId="77777777" w:rsidR="00F6339A" w:rsidRDefault="00F6339A" w:rsidP="00F6339A">
      <w:r>
        <w:t>id: 6763468158563501062</w:t>
      </w:r>
    </w:p>
    <w:p w14:paraId="73CE82E2" w14:textId="77777777" w:rsidR="00F6339A" w:rsidRDefault="00F6339A" w:rsidP="00F6339A">
      <w:r>
        <w:t>likes: 6500000</w:t>
      </w:r>
    </w:p>
    <w:p w14:paraId="5480177B" w14:textId="77777777" w:rsidR="00F6339A" w:rsidRDefault="00F6339A" w:rsidP="00F6339A">
      <w:r>
        <w:t>fans: 484200</w:t>
      </w:r>
    </w:p>
    <w:p w14:paraId="51119B6E" w14:textId="77777777" w:rsidR="00F6339A" w:rsidRDefault="00F6339A" w:rsidP="00F6339A">
      <w:r>
        <w:t>comments: 62300</w:t>
      </w:r>
    </w:p>
    <w:p w14:paraId="2B84AB52" w14:textId="77777777" w:rsidR="00F6339A" w:rsidRDefault="00F6339A" w:rsidP="00F6339A">
      <w:pPr>
        <w:pStyle w:val="Heading2"/>
      </w:pPr>
      <w:r>
        <w:lastRenderedPageBreak/>
        <w:t>by: nan</w:t>
      </w:r>
    </w:p>
    <w:p w14:paraId="1BAD32E5" w14:textId="77777777" w:rsidR="00F6339A" w:rsidRDefault="00F6339A" w:rsidP="00F6339A">
      <w:pPr>
        <w:pStyle w:val="Heading3"/>
      </w:pPr>
      <w:r>
        <w:t>mhh.. @gundajunes #fürdich #fyp</w:t>
      </w:r>
      <w:r>
        <w:t>シ</w:t>
      </w:r>
      <w:r>
        <w:t xml:space="preserve"> #junes #mom #mama #comedy #eat #pizza #ups #laugh #tiktok #fyp [INSTA: kathijunes]</w:t>
      </w:r>
    </w:p>
    <w:p w14:paraId="5E864751" w14:textId="77777777" w:rsidR="00F6339A" w:rsidRDefault="00F6339A" w:rsidP="00F6339A">
      <w:r>
        <w:t>link: https://www.tiktok.com/@kathijunes/video/7083509300097715461</w:t>
      </w:r>
    </w:p>
    <w:p w14:paraId="606ADD3E" w14:textId="77777777" w:rsidR="00F6339A" w:rsidRDefault="00F6339A" w:rsidP="00F6339A">
      <w:r>
        <w:t>id: 110158113315454976</w:t>
      </w:r>
    </w:p>
    <w:p w14:paraId="7EB68629" w14:textId="77777777" w:rsidR="00F6339A" w:rsidRDefault="00F6339A" w:rsidP="00F6339A">
      <w:r>
        <w:t>likes: 68700000</w:t>
      </w:r>
    </w:p>
    <w:p w14:paraId="3B45CFA7" w14:textId="77777777" w:rsidR="00F6339A" w:rsidRDefault="00F6339A" w:rsidP="00F6339A">
      <w:r>
        <w:t>fans: 2100000</w:t>
      </w:r>
    </w:p>
    <w:p w14:paraId="003BFDC8" w14:textId="77777777" w:rsidR="00F6339A" w:rsidRDefault="00F6339A" w:rsidP="00F6339A">
      <w:r>
        <w:t>comments: 76100</w:t>
      </w:r>
    </w:p>
    <w:p w14:paraId="18839968" w14:textId="77777777" w:rsidR="00F6339A" w:rsidRDefault="00F6339A" w:rsidP="00F6339A">
      <w:pPr>
        <w:pStyle w:val="Heading2"/>
      </w:pPr>
      <w:r>
        <w:t>by: Paige Richardson</w:t>
      </w:r>
    </w:p>
    <w:p w14:paraId="0BA0E3A8" w14:textId="77777777" w:rsidR="00F6339A" w:rsidRDefault="00F6339A" w:rsidP="00F6339A">
      <w:pPr>
        <w:pStyle w:val="Heading3"/>
      </w:pPr>
      <w:r>
        <w:t>Day two! I know it’s technically pasta but I always call it noodles‍♀️ #fyp</w:t>
      </w:r>
      <w:r>
        <w:t>シ</w:t>
      </w:r>
      <w:r>
        <w:t xml:space="preserve">  #foryoupage #noodles #oblivious #prank #funny #naughty #pasta #laugh</w:t>
      </w:r>
    </w:p>
    <w:p w14:paraId="364A60B5" w14:textId="77777777" w:rsidR="00F6339A" w:rsidRDefault="00F6339A" w:rsidP="00F6339A">
      <w:r>
        <w:t>link: https://www.tiktok.com/@paiges_shenanigans/video/6935169808468020485</w:t>
      </w:r>
    </w:p>
    <w:p w14:paraId="5E6CC006" w14:textId="77777777" w:rsidR="00F6339A" w:rsidRDefault="00F6339A" w:rsidP="00F6339A">
      <w:r>
        <w:t>id: 6783890591840830469</w:t>
      </w:r>
    </w:p>
    <w:p w14:paraId="0D0F820C" w14:textId="77777777" w:rsidR="00F6339A" w:rsidRDefault="00F6339A" w:rsidP="00F6339A">
      <w:r>
        <w:t>likes: 7000000</w:t>
      </w:r>
    </w:p>
    <w:p w14:paraId="26FCAE00" w14:textId="77777777" w:rsidR="00F6339A" w:rsidRDefault="00F6339A" w:rsidP="00F6339A">
      <w:r>
        <w:t>fans: 155300</w:t>
      </w:r>
    </w:p>
    <w:p w14:paraId="46ABECD9" w14:textId="77777777" w:rsidR="00F6339A" w:rsidRDefault="00F6339A" w:rsidP="00F6339A">
      <w:r>
        <w:t>comments: 35600</w:t>
      </w:r>
    </w:p>
    <w:p w14:paraId="4CAA192C" w14:textId="77777777" w:rsidR="00F6339A" w:rsidRDefault="00F6339A" w:rsidP="00F6339A">
      <w:pPr>
        <w:pStyle w:val="Heading2"/>
      </w:pPr>
      <w:r>
        <w:t>by: Paranormal Princess</w:t>
      </w:r>
    </w:p>
    <w:p w14:paraId="34948CBE" w14:textId="77777777" w:rsidR="00F6339A" w:rsidRDefault="00F6339A" w:rsidP="00F6339A">
      <w:pPr>
        <w:pStyle w:val="Heading3"/>
      </w:pPr>
      <w:r>
        <w:t>That kid has a scary laugh  #hauntedtiktok #scary #creepy #childsplay #chucky #scarylaugh #paranormal #laugh</w:t>
      </w:r>
    </w:p>
    <w:p w14:paraId="41E8341C" w14:textId="77777777" w:rsidR="00F6339A" w:rsidRDefault="00F6339A" w:rsidP="00F6339A">
      <w:r>
        <w:t>link: https://www.tiktok.com/@misshaleymichelle/video/6942918836635077893</w:t>
      </w:r>
    </w:p>
    <w:p w14:paraId="0423DCE8" w14:textId="77777777" w:rsidR="00F6339A" w:rsidRDefault="00F6339A" w:rsidP="00F6339A">
      <w:r>
        <w:t>id: 6528854386301473792</w:t>
      </w:r>
    </w:p>
    <w:p w14:paraId="6EDE75BD" w14:textId="77777777" w:rsidR="00F6339A" w:rsidRDefault="00F6339A" w:rsidP="00F6339A">
      <w:r>
        <w:t>likes: 54800000</w:t>
      </w:r>
    </w:p>
    <w:p w14:paraId="6757BC1C" w14:textId="77777777" w:rsidR="00F6339A" w:rsidRDefault="00F6339A" w:rsidP="00F6339A">
      <w:r>
        <w:t>fans: 2500000</w:t>
      </w:r>
    </w:p>
    <w:p w14:paraId="2BD8601B" w14:textId="77777777" w:rsidR="00F6339A" w:rsidRDefault="00F6339A" w:rsidP="00F6339A">
      <w:r>
        <w:t>comments: 150000</w:t>
      </w:r>
    </w:p>
    <w:p w14:paraId="26EBAECC" w14:textId="77777777" w:rsidR="00F6339A" w:rsidRDefault="00F6339A" w:rsidP="00F6339A">
      <w:pPr>
        <w:pStyle w:val="Heading2"/>
      </w:pPr>
      <w:r>
        <w:t>by: nan</w:t>
      </w:r>
    </w:p>
    <w:p w14:paraId="3A9D8A6C" w14:textId="77777777" w:rsidR="00F6339A" w:rsidRDefault="00F6339A" w:rsidP="00F6339A">
      <w:pPr>
        <w:pStyle w:val="Heading3"/>
      </w:pPr>
      <w:r>
        <w:t>So its me @gundajunes #fürdich #onion #junes #mom #mama #comedy #laugh #fyp #tiktok #daughter [INSTA: kathijunes]</w:t>
      </w:r>
    </w:p>
    <w:p w14:paraId="48D4218F" w14:textId="77777777" w:rsidR="00F6339A" w:rsidRDefault="00F6339A" w:rsidP="00F6339A">
      <w:r>
        <w:t>link: https://www.tiktok.com/@kathijunes/video/7084621763811773702</w:t>
      </w:r>
    </w:p>
    <w:p w14:paraId="0D183A01" w14:textId="77777777" w:rsidR="00F6339A" w:rsidRDefault="00F6339A" w:rsidP="00F6339A">
      <w:r>
        <w:lastRenderedPageBreak/>
        <w:t>id: 110158113315454976</w:t>
      </w:r>
    </w:p>
    <w:p w14:paraId="7575DDAD" w14:textId="77777777" w:rsidR="00F6339A" w:rsidRDefault="00F6339A" w:rsidP="00F6339A">
      <w:r>
        <w:t>likes: 68700000</w:t>
      </w:r>
    </w:p>
    <w:p w14:paraId="45C62138" w14:textId="77777777" w:rsidR="00F6339A" w:rsidRDefault="00F6339A" w:rsidP="00F6339A">
      <w:r>
        <w:t>fans: 2100000</w:t>
      </w:r>
    </w:p>
    <w:p w14:paraId="5CF5466C" w14:textId="77777777" w:rsidR="00F6339A" w:rsidRDefault="00F6339A" w:rsidP="00F6339A">
      <w:r>
        <w:t>comments: 88000</w:t>
      </w:r>
    </w:p>
    <w:p w14:paraId="489B7859" w14:textId="77777777" w:rsidR="00F6339A" w:rsidRDefault="00F6339A" w:rsidP="00F6339A">
      <w:pPr>
        <w:pStyle w:val="Heading2"/>
      </w:pPr>
      <w:r>
        <w:t>by: curtistootrill</w:t>
      </w:r>
    </w:p>
    <w:p w14:paraId="0F64C361" w14:textId="77777777" w:rsidR="00F6339A" w:rsidRDefault="00F6339A" w:rsidP="00F6339A">
      <w:pPr>
        <w:pStyle w:val="Heading3"/>
      </w:pPr>
      <w:r>
        <w:t>CEO of bored in the house #bored #thedrop #foryou #theworst #fyp #tiktoksa #funny #laugh #xyzbca</w:t>
      </w:r>
    </w:p>
    <w:p w14:paraId="27A819EF" w14:textId="77777777" w:rsidR="00F6339A" w:rsidRDefault="00F6339A" w:rsidP="00F6339A">
      <w:r>
        <w:t>link: https://www.tiktok.com/@curtisroach/video/6806321219369962758</w:t>
      </w:r>
    </w:p>
    <w:p w14:paraId="76F7BA6A" w14:textId="77777777" w:rsidR="00F6339A" w:rsidRDefault="00F6339A" w:rsidP="00F6339A">
      <w:r>
        <w:t>id: 6620080503377051654</w:t>
      </w:r>
    </w:p>
    <w:p w14:paraId="18B7777C" w14:textId="77777777" w:rsidR="00F6339A" w:rsidRDefault="00F6339A" w:rsidP="00F6339A">
      <w:r>
        <w:t>likes: 26700000</w:t>
      </w:r>
    </w:p>
    <w:p w14:paraId="516F9701" w14:textId="77777777" w:rsidR="00F6339A" w:rsidRDefault="00F6339A" w:rsidP="00F6339A">
      <w:r>
        <w:t>fans: 2100000</w:t>
      </w:r>
    </w:p>
    <w:p w14:paraId="4100DBBA" w14:textId="77777777" w:rsidR="00F6339A" w:rsidRDefault="00F6339A" w:rsidP="00F6339A">
      <w:r>
        <w:t>comments: 13300</w:t>
      </w:r>
    </w:p>
    <w:p w14:paraId="58FA4AA8" w14:textId="77777777" w:rsidR="00F6339A" w:rsidRDefault="00F6339A" w:rsidP="00F6339A">
      <w:pPr>
        <w:pStyle w:val="Heading1"/>
      </w:pPr>
      <w:r>
        <w:t>memes</w:t>
      </w:r>
    </w:p>
    <w:p w14:paraId="150EF1F1" w14:textId="77777777" w:rsidR="00F6339A" w:rsidRDefault="00F6339A" w:rsidP="00F6339A">
      <w:pPr>
        <w:pStyle w:val="Heading2"/>
      </w:pPr>
      <w:r>
        <w:t>by: spider_slack</w:t>
      </w:r>
    </w:p>
    <w:p w14:paraId="79645508" w14:textId="77777777" w:rsidR="00F6339A" w:rsidRPr="00D11A7A" w:rsidRDefault="00F6339A" w:rsidP="00F6339A">
      <w:pPr>
        <w:pStyle w:val="Heading3"/>
        <w:rPr>
          <w:lang w:val="fr-FR"/>
        </w:rPr>
      </w:pPr>
      <w:r w:rsidRPr="00D11A7A">
        <w:rPr>
          <w:lang w:val="fr-FR"/>
        </w:rPr>
        <w:t>eu sei fazer Também! #memes @omgitsashleigh</w:t>
      </w:r>
    </w:p>
    <w:p w14:paraId="191F13BD" w14:textId="77777777" w:rsidR="00F6339A" w:rsidRDefault="00F6339A" w:rsidP="00F6339A">
      <w:r>
        <w:t>link: https://www.tiktok.com/@spider_slack/video/6909833888189648133</w:t>
      </w:r>
    </w:p>
    <w:p w14:paraId="5844E8A4" w14:textId="77777777" w:rsidR="00F6339A" w:rsidRDefault="00F6339A" w:rsidP="00F6339A">
      <w:r>
        <w:t>id: 6787763834675512325</w:t>
      </w:r>
    </w:p>
    <w:p w14:paraId="669DB125" w14:textId="77777777" w:rsidR="00F6339A" w:rsidRDefault="00F6339A" w:rsidP="00F6339A">
      <w:r>
        <w:t>likes: 600500000</w:t>
      </w:r>
    </w:p>
    <w:p w14:paraId="4AA1C2EA" w14:textId="77777777" w:rsidR="00F6339A" w:rsidRDefault="00F6339A" w:rsidP="00F6339A">
      <w:r>
        <w:t>fans: 34000000</w:t>
      </w:r>
    </w:p>
    <w:p w14:paraId="3ABF691E" w14:textId="77777777" w:rsidR="00F6339A" w:rsidRDefault="00F6339A" w:rsidP="00F6339A">
      <w:r>
        <w:t>comments: 190800</w:t>
      </w:r>
    </w:p>
    <w:p w14:paraId="5C308322" w14:textId="77777777" w:rsidR="00F6339A" w:rsidRDefault="00F6339A" w:rsidP="00F6339A">
      <w:pPr>
        <w:pStyle w:val="Heading2"/>
      </w:pPr>
      <w:r>
        <w:t>by: Melany</w:t>
      </w:r>
    </w:p>
    <w:p w14:paraId="4C238405" w14:textId="77777777" w:rsidR="00F6339A" w:rsidRDefault="00F6339A" w:rsidP="00F6339A">
      <w:pPr>
        <w:pStyle w:val="Heading3"/>
      </w:pPr>
      <w:r>
        <w:t>#memes</w:t>
      </w:r>
    </w:p>
    <w:p w14:paraId="098C9766" w14:textId="77777777" w:rsidR="00F6339A" w:rsidRDefault="00F6339A" w:rsidP="00F6339A">
      <w:r>
        <w:t>link: https://www.tiktok.com/@melany_.memes/video/7039460615731154182</w:t>
      </w:r>
    </w:p>
    <w:p w14:paraId="7198E6E3" w14:textId="77777777" w:rsidR="00F6339A" w:rsidRDefault="00F6339A" w:rsidP="00F6339A">
      <w:r>
        <w:t>id: 7030520343676814341</w:t>
      </w:r>
    </w:p>
    <w:p w14:paraId="11DE9392" w14:textId="77777777" w:rsidR="00F6339A" w:rsidRDefault="00F6339A" w:rsidP="00F6339A">
      <w:r>
        <w:t>likes: 21600000</w:t>
      </w:r>
    </w:p>
    <w:p w14:paraId="22CFFA51" w14:textId="77777777" w:rsidR="00F6339A" w:rsidRDefault="00F6339A" w:rsidP="00F6339A">
      <w:r>
        <w:t>fans: 589700</w:t>
      </w:r>
    </w:p>
    <w:p w14:paraId="1FC2CAB2" w14:textId="77777777" w:rsidR="00F6339A" w:rsidRDefault="00F6339A" w:rsidP="00F6339A">
      <w:r>
        <w:lastRenderedPageBreak/>
        <w:t>comments: 112000</w:t>
      </w:r>
    </w:p>
    <w:p w14:paraId="0EE6DD44" w14:textId="77777777" w:rsidR="00F6339A" w:rsidRDefault="00F6339A" w:rsidP="00F6339A">
      <w:pPr>
        <w:pStyle w:val="Heading2"/>
      </w:pPr>
      <w:r>
        <w:t>by: Cute pets</w:t>
      </w:r>
    </w:p>
    <w:p w14:paraId="49C341EF" w14:textId="77777777" w:rsidR="00F6339A" w:rsidRDefault="00F6339A" w:rsidP="00F6339A">
      <w:pPr>
        <w:pStyle w:val="Heading3"/>
      </w:pPr>
      <w:r>
        <w:t>#fyp #fun #memes #cute #petdog #foryou #funny #pet</w:t>
      </w:r>
    </w:p>
    <w:p w14:paraId="62C54B8F" w14:textId="77777777" w:rsidR="00F6339A" w:rsidRDefault="00F6339A" w:rsidP="00F6339A">
      <w:r>
        <w:t>link: https://www.tiktok.com/@lanzk80/video/7086283973344775470</w:t>
      </w:r>
    </w:p>
    <w:p w14:paraId="45F08FB4" w14:textId="77777777" w:rsidR="00F6339A" w:rsidRDefault="00F6339A" w:rsidP="00F6339A">
      <w:r>
        <w:t>id: 7080819390647731243</w:t>
      </w:r>
    </w:p>
    <w:p w14:paraId="38C5D5AA" w14:textId="77777777" w:rsidR="00F6339A" w:rsidRDefault="00F6339A" w:rsidP="00F6339A">
      <w:r>
        <w:t>likes: 21400000</w:t>
      </w:r>
    </w:p>
    <w:p w14:paraId="18A2BC78" w14:textId="77777777" w:rsidR="00F6339A" w:rsidRDefault="00F6339A" w:rsidP="00F6339A">
      <w:r>
        <w:t>fans: 2200000</w:t>
      </w:r>
    </w:p>
    <w:p w14:paraId="3624F5AD" w14:textId="77777777" w:rsidR="00F6339A" w:rsidRDefault="00F6339A" w:rsidP="00F6339A">
      <w:r>
        <w:t>comments: 137300</w:t>
      </w:r>
    </w:p>
    <w:p w14:paraId="42F1BC86" w14:textId="77777777" w:rsidR="00F6339A" w:rsidRDefault="00F6339A" w:rsidP="00F6339A">
      <w:pPr>
        <w:pStyle w:val="Heading2"/>
      </w:pPr>
      <w:r>
        <w:t>by: LeeThe4th</w:t>
      </w:r>
    </w:p>
    <w:p w14:paraId="4EDA2FE1" w14:textId="77777777" w:rsidR="00F6339A" w:rsidRDefault="00F6339A" w:rsidP="00F6339A">
      <w:pPr>
        <w:pStyle w:val="Heading3"/>
      </w:pPr>
      <w:r>
        <w:t>Reply to @mortyandrick03 It’s the view at the end for me #fyp #foryoupage #leethe4th #tall #memes</w:t>
      </w:r>
    </w:p>
    <w:p w14:paraId="236BA45B" w14:textId="77777777" w:rsidR="00F6339A" w:rsidRDefault="00F6339A" w:rsidP="00F6339A">
      <w:r>
        <w:t>link: https://www.tiktok.com/@leethe4th/video/6986000865828146438</w:t>
      </w:r>
    </w:p>
    <w:p w14:paraId="738CF3D3" w14:textId="77777777" w:rsidR="00F6339A" w:rsidRDefault="00F6339A" w:rsidP="00F6339A">
      <w:r>
        <w:t>id: 2742507</w:t>
      </w:r>
    </w:p>
    <w:p w14:paraId="0172CB69" w14:textId="77777777" w:rsidR="00F6339A" w:rsidRDefault="00F6339A" w:rsidP="00F6339A">
      <w:r>
        <w:t>likes: 233800000</w:t>
      </w:r>
    </w:p>
    <w:p w14:paraId="2BF22209" w14:textId="77777777" w:rsidR="00F6339A" w:rsidRDefault="00F6339A" w:rsidP="00F6339A">
      <w:r>
        <w:t>fans: 11600000</w:t>
      </w:r>
    </w:p>
    <w:p w14:paraId="0310712A" w14:textId="77777777" w:rsidR="00F6339A" w:rsidRDefault="00F6339A" w:rsidP="00F6339A">
      <w:r>
        <w:t>comments: 72200</w:t>
      </w:r>
    </w:p>
    <w:p w14:paraId="28D21896" w14:textId="77777777" w:rsidR="00F6339A" w:rsidRDefault="00F6339A" w:rsidP="00F6339A">
      <w:pPr>
        <w:pStyle w:val="Heading2"/>
      </w:pPr>
      <w:r>
        <w:t>by: LuffGuyl</w:t>
      </w:r>
    </w:p>
    <w:p w14:paraId="1F05F6CB" w14:textId="77777777" w:rsidR="00F6339A" w:rsidRDefault="00F6339A" w:rsidP="00F6339A">
      <w:pPr>
        <w:pStyle w:val="Heading3"/>
      </w:pPr>
      <w:r>
        <w:t>Wait for it... #memes #beat #drop</w:t>
      </w:r>
    </w:p>
    <w:p w14:paraId="42D996BC" w14:textId="77777777" w:rsidR="00F6339A" w:rsidRDefault="00F6339A" w:rsidP="00F6339A">
      <w:r>
        <w:t>link: https://www.tiktok.com/@luffyguyl/video/7000082323597200646</w:t>
      </w:r>
    </w:p>
    <w:p w14:paraId="30788958" w14:textId="77777777" w:rsidR="00F6339A" w:rsidRDefault="00F6339A" w:rsidP="00F6339A">
      <w:r>
        <w:t>id: 6990099490611168262</w:t>
      </w:r>
    </w:p>
    <w:p w14:paraId="1B39CB70" w14:textId="77777777" w:rsidR="00F6339A" w:rsidRDefault="00F6339A" w:rsidP="00F6339A">
      <w:r>
        <w:t>likes: 24300000</w:t>
      </w:r>
    </w:p>
    <w:p w14:paraId="133E52B2" w14:textId="77777777" w:rsidR="00F6339A" w:rsidRDefault="00F6339A" w:rsidP="00F6339A">
      <w:r>
        <w:t>fans: 236100</w:t>
      </w:r>
    </w:p>
    <w:p w14:paraId="58F72352" w14:textId="77777777" w:rsidR="00F6339A" w:rsidRDefault="00F6339A" w:rsidP="00F6339A">
      <w:r>
        <w:t>comments: 60600</w:t>
      </w:r>
    </w:p>
    <w:p w14:paraId="1C12E485" w14:textId="77777777" w:rsidR="00F6339A" w:rsidRDefault="00F6339A" w:rsidP="00F6339A">
      <w:pPr>
        <w:pStyle w:val="Heading2"/>
      </w:pPr>
      <w:r>
        <w:t>by: Yui</w:t>
      </w:r>
      <w:r>
        <w:t>ツ</w:t>
      </w:r>
    </w:p>
    <w:p w14:paraId="1BD59317" w14:textId="77777777" w:rsidR="00F6339A" w:rsidRDefault="00F6339A" w:rsidP="00F6339A">
      <w:pPr>
        <w:pStyle w:val="Heading3"/>
      </w:pPr>
      <w:r>
        <w:t>women☕:))#memes #memestiktok #funnyvideo #fyp</w:t>
      </w:r>
      <w:r>
        <w:t>シ</w:t>
      </w:r>
      <w:r>
        <w:t xml:space="preserve"> #fyp</w:t>
      </w:r>
    </w:p>
    <w:p w14:paraId="6B78ABD9" w14:textId="77777777" w:rsidR="00F6339A" w:rsidRDefault="00F6339A" w:rsidP="00F6339A">
      <w:r>
        <w:t>link: https://www.tiktok.com/@_d.twzrong07_/video/7092393516172578075</w:t>
      </w:r>
    </w:p>
    <w:p w14:paraId="0F65A383" w14:textId="77777777" w:rsidR="00F6339A" w:rsidRDefault="00F6339A" w:rsidP="00F6339A">
      <w:r>
        <w:t>id: 7061507710223041562</w:t>
      </w:r>
    </w:p>
    <w:p w14:paraId="493E9FD9" w14:textId="77777777" w:rsidR="00F6339A" w:rsidRDefault="00F6339A" w:rsidP="00F6339A">
      <w:r>
        <w:lastRenderedPageBreak/>
        <w:t>likes: 16100000</w:t>
      </w:r>
    </w:p>
    <w:p w14:paraId="028717B6" w14:textId="77777777" w:rsidR="00F6339A" w:rsidRDefault="00F6339A" w:rsidP="00F6339A">
      <w:r>
        <w:t>fans: 225500</w:t>
      </w:r>
    </w:p>
    <w:p w14:paraId="13A5465C" w14:textId="77777777" w:rsidR="00F6339A" w:rsidRDefault="00F6339A" w:rsidP="00F6339A">
      <w:r>
        <w:t>comments: 66400</w:t>
      </w:r>
    </w:p>
    <w:p w14:paraId="4688F577" w14:textId="77777777" w:rsidR="00F6339A" w:rsidRDefault="00F6339A" w:rsidP="00F6339A">
      <w:pPr>
        <w:pStyle w:val="Heading2"/>
      </w:pPr>
      <w:r>
        <w:t>by: Mully</w:t>
      </w:r>
    </w:p>
    <w:p w14:paraId="0F3DAFFF" w14:textId="77777777" w:rsidR="00F6339A" w:rsidRDefault="00F6339A" w:rsidP="00F6339A">
      <w:pPr>
        <w:pStyle w:val="Heading3"/>
      </w:pPr>
      <w:r>
        <w:t>His no-no square #memes #comedy #funny #funnymoments #humour #vr #virtualreality #vrgame #gaming #meme</w:t>
      </w:r>
    </w:p>
    <w:p w14:paraId="4C959457" w14:textId="77777777" w:rsidR="00F6339A" w:rsidRDefault="00F6339A" w:rsidP="00F6339A">
      <w:r>
        <w:t>link: https://www.tiktok.com/@mully/video/6809945626663521541</w:t>
      </w:r>
    </w:p>
    <w:p w14:paraId="2168AB1E" w14:textId="77777777" w:rsidR="00F6339A" w:rsidRDefault="00F6339A" w:rsidP="00F6339A">
      <w:r>
        <w:t>id: 6614195042188394502</w:t>
      </w:r>
    </w:p>
    <w:p w14:paraId="47796BC0" w14:textId="77777777" w:rsidR="00F6339A" w:rsidRDefault="00F6339A" w:rsidP="00F6339A">
      <w:r>
        <w:t>likes: 282600000</w:t>
      </w:r>
    </w:p>
    <w:p w14:paraId="18277407" w14:textId="77777777" w:rsidR="00F6339A" w:rsidRDefault="00F6339A" w:rsidP="00F6339A">
      <w:r>
        <w:t>fans: 10600000</w:t>
      </w:r>
    </w:p>
    <w:p w14:paraId="3C9AEAC3" w14:textId="77777777" w:rsidR="00F6339A" w:rsidRDefault="00F6339A" w:rsidP="00F6339A">
      <w:r>
        <w:t>comments: 56600</w:t>
      </w:r>
    </w:p>
    <w:p w14:paraId="1E2D19DA" w14:textId="77777777" w:rsidR="00F6339A" w:rsidRDefault="00F6339A" w:rsidP="00F6339A">
      <w:pPr>
        <w:pStyle w:val="Heading2"/>
      </w:pPr>
      <w:r>
        <w:t>by: (´</w:t>
      </w:r>
      <w:r>
        <w:t>･</w:t>
      </w:r>
      <w:r>
        <w:t>ω</w:t>
      </w:r>
      <w:r>
        <w:t>･</w:t>
      </w:r>
      <w:r>
        <w:t>`)</w:t>
      </w:r>
    </w:p>
    <w:p w14:paraId="43457FF6" w14:textId="77777777" w:rsidR="00F6339A" w:rsidRDefault="00F6339A" w:rsidP="00F6339A">
      <w:pPr>
        <w:pStyle w:val="Heading3"/>
      </w:pPr>
      <w:r>
        <w:t>#imaddictedto #fyp</w:t>
      </w:r>
      <w:r>
        <w:t>シ</w:t>
      </w:r>
      <w:r>
        <w:t xml:space="preserve"> #fyp</w:t>
      </w:r>
      <w:r>
        <w:t>シ゚</w:t>
      </w:r>
      <w:r>
        <w:t>viral #foryoupage #btsanjing #fypdongggggggg #memes #memestiktok #happynewyear2022</w:t>
      </w:r>
    </w:p>
    <w:p w14:paraId="5C4AC9F2" w14:textId="77777777" w:rsidR="00F6339A" w:rsidRDefault="00F6339A" w:rsidP="00F6339A">
      <w:r>
        <w:t>link: https://www.tiktok.com/@suji._nem/video/7062001900262149403</w:t>
      </w:r>
    </w:p>
    <w:p w14:paraId="3C3230FD" w14:textId="77777777" w:rsidR="00F6339A" w:rsidRDefault="00F6339A" w:rsidP="00F6339A">
      <w:r>
        <w:t>id: 6918199669261337602</w:t>
      </w:r>
    </w:p>
    <w:p w14:paraId="6C8E3F36" w14:textId="77777777" w:rsidR="00F6339A" w:rsidRDefault="00F6339A" w:rsidP="00F6339A">
      <w:r>
        <w:t>likes: 9700000</w:t>
      </w:r>
    </w:p>
    <w:p w14:paraId="281BEAA3" w14:textId="77777777" w:rsidR="00F6339A" w:rsidRDefault="00F6339A" w:rsidP="00F6339A">
      <w:r>
        <w:t>fans: 249600</w:t>
      </w:r>
    </w:p>
    <w:p w14:paraId="520537F8" w14:textId="77777777" w:rsidR="00F6339A" w:rsidRDefault="00F6339A" w:rsidP="00F6339A">
      <w:r>
        <w:t>comments: 193300</w:t>
      </w:r>
    </w:p>
    <w:p w14:paraId="2D410D3F" w14:textId="77777777" w:rsidR="00F6339A" w:rsidRDefault="00F6339A" w:rsidP="00F6339A">
      <w:pPr>
        <w:pStyle w:val="Heading2"/>
      </w:pPr>
      <w:r>
        <w:t>by: Bob Reese</w:t>
      </w:r>
    </w:p>
    <w:p w14:paraId="33A5EFCC" w14:textId="77777777" w:rsidR="00F6339A" w:rsidRDefault="00F6339A" w:rsidP="00F6339A">
      <w:pPr>
        <w:pStyle w:val="Heading3"/>
      </w:pPr>
      <w:r>
        <w:t>This is the first running/screaming video that inspired all my others  Follow for more  #yeahthatgreenville #greenvillesc #greenville #parkour #perfectlycutscreams #scream #yell #yelling #falling #run #running #funny #meme #memes #viral #trending #TeamUSATryout #IDeserveTuitionContest #ZFlipClackdown #lol #memesdaily #tiktok</w:t>
      </w:r>
    </w:p>
    <w:p w14:paraId="7FED2AA4" w14:textId="77777777" w:rsidR="00F6339A" w:rsidRDefault="00F6339A" w:rsidP="00F6339A">
      <w:r>
        <w:t>link: https://www.tiktok.com/@bob.reese/video/7009411857433873669</w:t>
      </w:r>
    </w:p>
    <w:p w14:paraId="4889C4FF" w14:textId="77777777" w:rsidR="00F6339A" w:rsidRDefault="00F6339A" w:rsidP="00F6339A">
      <w:r>
        <w:t>id: 6600031080483995653</w:t>
      </w:r>
    </w:p>
    <w:p w14:paraId="6857485F" w14:textId="77777777" w:rsidR="00F6339A" w:rsidRDefault="00F6339A" w:rsidP="00F6339A">
      <w:r>
        <w:t>likes: 161400000</w:t>
      </w:r>
    </w:p>
    <w:p w14:paraId="77804744" w14:textId="77777777" w:rsidR="00F6339A" w:rsidRDefault="00F6339A" w:rsidP="00F6339A">
      <w:r>
        <w:t>fans: 4100000</w:t>
      </w:r>
    </w:p>
    <w:p w14:paraId="0F3AE4FB" w14:textId="77777777" w:rsidR="00F6339A" w:rsidRDefault="00F6339A" w:rsidP="00F6339A">
      <w:r>
        <w:lastRenderedPageBreak/>
        <w:t>comments: 83000</w:t>
      </w:r>
    </w:p>
    <w:p w14:paraId="616F2C9A" w14:textId="77777777" w:rsidR="00F6339A" w:rsidRDefault="00F6339A" w:rsidP="00F6339A">
      <w:pPr>
        <w:pStyle w:val="Heading2"/>
      </w:pPr>
      <w:r>
        <w:t>by: comeatmebhai</w:t>
      </w:r>
    </w:p>
    <w:p w14:paraId="010EEB5D" w14:textId="77777777" w:rsidR="00F6339A" w:rsidRDefault="00F6339A" w:rsidP="00F6339A">
      <w:pPr>
        <w:pStyle w:val="Heading3"/>
      </w:pPr>
      <w:r>
        <w:t>#tiktok #instagram #love #like #viral #follow #memes #explorepage #instagood #likeforlikes</w:t>
      </w:r>
    </w:p>
    <w:p w14:paraId="3467F2FA" w14:textId="77777777" w:rsidR="00F6339A" w:rsidRDefault="00F6339A" w:rsidP="00F6339A">
      <w:r>
        <w:t>link: https://www.tiktok.com/@comeatmebhai/video/6988689618078027014</w:t>
      </w:r>
    </w:p>
    <w:p w14:paraId="12E13066" w14:textId="77777777" w:rsidR="00F6339A" w:rsidRDefault="00F6339A" w:rsidP="00F6339A">
      <w:r>
        <w:t>id: 6924606388984792069</w:t>
      </w:r>
    </w:p>
    <w:p w14:paraId="640A7449" w14:textId="77777777" w:rsidR="00F6339A" w:rsidRDefault="00F6339A" w:rsidP="00F6339A">
      <w:r>
        <w:t>likes: 8900000</w:t>
      </w:r>
    </w:p>
    <w:p w14:paraId="001BF1B2" w14:textId="77777777" w:rsidR="00F6339A" w:rsidRDefault="00F6339A" w:rsidP="00F6339A">
      <w:r>
        <w:t>fans: 286100</w:t>
      </w:r>
    </w:p>
    <w:p w14:paraId="4B13FB4D" w14:textId="77777777" w:rsidR="00F6339A" w:rsidRDefault="00F6339A" w:rsidP="00F6339A">
      <w:r>
        <w:t>comments: 86300</w:t>
      </w:r>
    </w:p>
    <w:p w14:paraId="589C974F" w14:textId="77777777" w:rsidR="00F6339A" w:rsidRDefault="00F6339A" w:rsidP="00F6339A">
      <w:pPr>
        <w:pStyle w:val="Heading2"/>
      </w:pPr>
      <w:r>
        <w:t>by: HUỲNH❖MEME</w:t>
      </w:r>
      <w:r>
        <w:t>ツ</w:t>
      </w:r>
      <w:r>
        <w:t>☑</w:t>
      </w:r>
    </w:p>
    <w:p w14:paraId="0A658DDD" w14:textId="77777777" w:rsidR="00F6339A" w:rsidRDefault="00F6339A" w:rsidP="00F6339A">
      <w:pPr>
        <w:pStyle w:val="Heading3"/>
      </w:pPr>
      <w:r>
        <w:t>women ☕#xh #xuhuongtiktok #xuhuong #memes #jokes #women</w:t>
      </w:r>
    </w:p>
    <w:p w14:paraId="75001ACB" w14:textId="77777777" w:rsidR="00F6339A" w:rsidRDefault="00F6339A" w:rsidP="00F6339A">
      <w:r>
        <w:t>link: https://www.tiktok.com/@huynhmeme2006/video/7074930560870780186</w:t>
      </w:r>
    </w:p>
    <w:p w14:paraId="2010D0D7" w14:textId="77777777" w:rsidR="00F6339A" w:rsidRDefault="00F6339A" w:rsidP="00F6339A">
      <w:r>
        <w:t>id: 7029560433828709403</w:t>
      </w:r>
    </w:p>
    <w:p w14:paraId="40287B95" w14:textId="77777777" w:rsidR="00F6339A" w:rsidRDefault="00F6339A" w:rsidP="00F6339A">
      <w:r>
        <w:t>likes: 14500000</w:t>
      </w:r>
    </w:p>
    <w:p w14:paraId="6C19D4CC" w14:textId="77777777" w:rsidR="00F6339A" w:rsidRDefault="00F6339A" w:rsidP="00F6339A">
      <w:r>
        <w:t>fans: 456100</w:t>
      </w:r>
    </w:p>
    <w:p w14:paraId="360595DD" w14:textId="77777777" w:rsidR="00F6339A" w:rsidRDefault="00F6339A" w:rsidP="00F6339A">
      <w:r>
        <w:t>comments: 52200</w:t>
      </w:r>
    </w:p>
    <w:p w14:paraId="0F530D97" w14:textId="77777777" w:rsidR="00F6339A" w:rsidRDefault="00F6339A" w:rsidP="00F6339A">
      <w:pPr>
        <w:pStyle w:val="Heading2"/>
      </w:pPr>
      <w:r>
        <w:t>by: Bob Reese</w:t>
      </w:r>
    </w:p>
    <w:p w14:paraId="003D0638" w14:textId="77777777" w:rsidR="00F6339A" w:rsidRDefault="00F6339A" w:rsidP="00F6339A">
      <w:pPr>
        <w:pStyle w:val="Heading3"/>
      </w:pPr>
      <w:r>
        <w:t>Tag That Friend That Always Be Falling Asleep  #foryou #funny #fail #nap #sleep #pennsylvania #SHEINcares #viral #trending #meme #memes #foryoupage</w:t>
      </w:r>
    </w:p>
    <w:p w14:paraId="402433D6" w14:textId="77777777" w:rsidR="00F6339A" w:rsidRDefault="00F6339A" w:rsidP="00F6339A">
      <w:r>
        <w:t>link: https://www.tiktok.com/@bob.reese/video/6995017761969736965</w:t>
      </w:r>
    </w:p>
    <w:p w14:paraId="47E57A00" w14:textId="77777777" w:rsidR="00F6339A" w:rsidRDefault="00F6339A" w:rsidP="00F6339A">
      <w:r>
        <w:t>id: 6600031080483995653</w:t>
      </w:r>
    </w:p>
    <w:p w14:paraId="49863162" w14:textId="77777777" w:rsidR="00F6339A" w:rsidRDefault="00F6339A" w:rsidP="00F6339A">
      <w:r>
        <w:t>likes: 161400000</w:t>
      </w:r>
    </w:p>
    <w:p w14:paraId="3C215F35" w14:textId="77777777" w:rsidR="00F6339A" w:rsidRDefault="00F6339A" w:rsidP="00F6339A">
      <w:r>
        <w:t>fans: 4100000</w:t>
      </w:r>
    </w:p>
    <w:p w14:paraId="674E4F97" w14:textId="77777777" w:rsidR="00F6339A" w:rsidRDefault="00F6339A" w:rsidP="00F6339A">
      <w:r>
        <w:t>comments: 119300</w:t>
      </w:r>
    </w:p>
    <w:p w14:paraId="42503DCE" w14:textId="77777777" w:rsidR="00F6339A" w:rsidRDefault="00F6339A" w:rsidP="00F6339A">
      <w:pPr>
        <w:pStyle w:val="Heading2"/>
      </w:pPr>
      <w:r>
        <w:t>by: meme hub</w:t>
      </w:r>
    </w:p>
    <w:p w14:paraId="1B5FDB89" w14:textId="77777777" w:rsidR="00F6339A" w:rsidRDefault="00F6339A" w:rsidP="00F6339A">
      <w:pPr>
        <w:pStyle w:val="Heading3"/>
      </w:pPr>
      <w:r>
        <w:t>#foryoupage #fyp #funny #viral #memes #xyzbca</w:t>
      </w:r>
    </w:p>
    <w:p w14:paraId="4775C620" w14:textId="77777777" w:rsidR="00F6339A" w:rsidRDefault="00F6339A" w:rsidP="00F6339A">
      <w:r>
        <w:t>link: https://www.tiktok.com/@meme_hub9166/video/7016339867516882177</w:t>
      </w:r>
    </w:p>
    <w:p w14:paraId="0C3E8BAD" w14:textId="77777777" w:rsidR="00F6339A" w:rsidRDefault="00F6339A" w:rsidP="00F6339A">
      <w:r>
        <w:t>id: 7015321720966071297</w:t>
      </w:r>
    </w:p>
    <w:p w14:paraId="56811B5A" w14:textId="77777777" w:rsidR="00F6339A" w:rsidRDefault="00F6339A" w:rsidP="00F6339A">
      <w:r>
        <w:lastRenderedPageBreak/>
        <w:t>likes: 12600000</w:t>
      </w:r>
    </w:p>
    <w:p w14:paraId="32032BAE" w14:textId="77777777" w:rsidR="00F6339A" w:rsidRDefault="00F6339A" w:rsidP="00F6339A">
      <w:r>
        <w:t>fans: 490700</w:t>
      </w:r>
    </w:p>
    <w:p w14:paraId="3EAF7FD6" w14:textId="77777777" w:rsidR="00F6339A" w:rsidRDefault="00F6339A" w:rsidP="00F6339A">
      <w:r>
        <w:t>comments: 114700</w:t>
      </w:r>
    </w:p>
    <w:p w14:paraId="6DC81579" w14:textId="77777777" w:rsidR="00F6339A" w:rsidRDefault="00F6339A" w:rsidP="00F6339A">
      <w:pPr>
        <w:pStyle w:val="Heading2"/>
      </w:pPr>
      <w:r>
        <w:t>by: Just Memes</w:t>
      </w:r>
    </w:p>
    <w:p w14:paraId="2FECAFE7" w14:textId="77777777" w:rsidR="00F6339A" w:rsidRDefault="00F6339A" w:rsidP="00F6339A">
      <w:pPr>
        <w:pStyle w:val="Heading3"/>
      </w:pPr>
      <w:r>
        <w:t>You laugh, you replay de video #meme #memes #LiveForTheChallenge #viral #fyp #foryoupage #compilation #funny #justmemes2022 #fy</w:t>
      </w:r>
    </w:p>
    <w:p w14:paraId="26250EF4" w14:textId="77777777" w:rsidR="00F6339A" w:rsidRDefault="00F6339A" w:rsidP="00F6339A">
      <w:r>
        <w:t>link: https://www.tiktok.com/@justmemes.official/video/7086491990740782341</w:t>
      </w:r>
    </w:p>
    <w:p w14:paraId="76BB7EE7" w14:textId="77777777" w:rsidR="00F6339A" w:rsidRDefault="00F6339A" w:rsidP="00F6339A">
      <w:r>
        <w:t>id: 6953594162203034629</w:t>
      </w:r>
    </w:p>
    <w:p w14:paraId="12006313" w14:textId="77777777" w:rsidR="00F6339A" w:rsidRDefault="00F6339A" w:rsidP="00F6339A">
      <w:r>
        <w:t>likes: 24600000</w:t>
      </w:r>
    </w:p>
    <w:p w14:paraId="33E58CD2" w14:textId="77777777" w:rsidR="00F6339A" w:rsidRDefault="00F6339A" w:rsidP="00F6339A">
      <w:r>
        <w:t>fans: 624500</w:t>
      </w:r>
    </w:p>
    <w:p w14:paraId="0858219E" w14:textId="77777777" w:rsidR="00F6339A" w:rsidRDefault="00F6339A" w:rsidP="00F6339A">
      <w:r>
        <w:t>comments: 40200</w:t>
      </w:r>
    </w:p>
    <w:p w14:paraId="380E6F42" w14:textId="77777777" w:rsidR="00F6339A" w:rsidRDefault="00F6339A" w:rsidP="00F6339A">
      <w:pPr>
        <w:pStyle w:val="Heading2"/>
      </w:pPr>
      <w:r>
        <w:t>by: Bob Reese</w:t>
      </w:r>
    </w:p>
    <w:p w14:paraId="1CCF0E0C" w14:textId="77777777" w:rsidR="00F6339A" w:rsidRDefault="00F6339A" w:rsidP="00F6339A">
      <w:pPr>
        <w:pStyle w:val="Heading3"/>
      </w:pPr>
      <w:r>
        <w:t>Location: @motivemovement in Greenville, South Carolina  #motiveschoolofmovement #foryou #viral #trending #perfectlycutscreams #greenville #southcarolina #funny #meme #bobreese #screams #motivemovement #motive #memes</w:t>
      </w:r>
    </w:p>
    <w:p w14:paraId="4E5A9862" w14:textId="77777777" w:rsidR="00F6339A" w:rsidRDefault="00F6339A" w:rsidP="00F6339A">
      <w:r>
        <w:t>link: https://www.tiktok.com/@bob.reese/video/7069201389741722923</w:t>
      </w:r>
    </w:p>
    <w:p w14:paraId="0494C005" w14:textId="77777777" w:rsidR="00F6339A" w:rsidRDefault="00F6339A" w:rsidP="00F6339A">
      <w:r>
        <w:t>id: 6600031080483995653</w:t>
      </w:r>
    </w:p>
    <w:p w14:paraId="5997402E" w14:textId="77777777" w:rsidR="00F6339A" w:rsidRDefault="00F6339A" w:rsidP="00F6339A">
      <w:r>
        <w:t>likes: 161400000</w:t>
      </w:r>
    </w:p>
    <w:p w14:paraId="1A85FFAD" w14:textId="77777777" w:rsidR="00F6339A" w:rsidRDefault="00F6339A" w:rsidP="00F6339A">
      <w:r>
        <w:t>fans: 4100000</w:t>
      </w:r>
    </w:p>
    <w:p w14:paraId="21AE56F5" w14:textId="77777777" w:rsidR="00F6339A" w:rsidRDefault="00F6339A" w:rsidP="00F6339A">
      <w:r>
        <w:t>comments: 57000</w:t>
      </w:r>
    </w:p>
    <w:p w14:paraId="384AB6F1" w14:textId="77777777" w:rsidR="00F6339A" w:rsidRDefault="00F6339A" w:rsidP="00F6339A">
      <w:pPr>
        <w:pStyle w:val="Heading2"/>
      </w:pPr>
      <w:r>
        <w:t>by: Snow</w:t>
      </w:r>
    </w:p>
    <w:p w14:paraId="25590F66" w14:textId="77777777" w:rsidR="00F6339A" w:rsidRDefault="00F6339A" w:rsidP="00F6339A">
      <w:pPr>
        <w:pStyle w:val="Heading3"/>
      </w:pPr>
      <w:r>
        <w:t>OH NO… #fyp #fyp</w:t>
      </w:r>
      <w:r>
        <w:t>シ</w:t>
      </w:r>
      <w:r>
        <w:t xml:space="preserve"> #foryoupage #meme #memes #edit #edits #darthvader #starwars #starwarsmemes #elevator</w:t>
      </w:r>
    </w:p>
    <w:p w14:paraId="64B07958" w14:textId="77777777" w:rsidR="00F6339A" w:rsidRDefault="00F6339A" w:rsidP="00F6339A">
      <w:r>
        <w:t>link: https://www.tiktok.com/@capt.boon/video/7005843687561284890</w:t>
      </w:r>
    </w:p>
    <w:p w14:paraId="612C1522" w14:textId="77777777" w:rsidR="00F6339A" w:rsidRDefault="00F6339A" w:rsidP="00F6339A">
      <w:r>
        <w:t>id: 6986847437579305986</w:t>
      </w:r>
    </w:p>
    <w:p w14:paraId="7333B654" w14:textId="77777777" w:rsidR="00F6339A" w:rsidRDefault="00F6339A" w:rsidP="00F6339A">
      <w:r>
        <w:t>likes: 8200000</w:t>
      </w:r>
    </w:p>
    <w:p w14:paraId="21E6B3D2" w14:textId="77777777" w:rsidR="00F6339A" w:rsidRDefault="00F6339A" w:rsidP="00F6339A">
      <w:r>
        <w:t>fans: 279400</w:t>
      </w:r>
    </w:p>
    <w:p w14:paraId="2A8D4A25" w14:textId="77777777" w:rsidR="00F6339A" w:rsidRDefault="00F6339A" w:rsidP="00F6339A">
      <w:r>
        <w:t>comments: 47500</w:t>
      </w:r>
    </w:p>
    <w:p w14:paraId="09623287" w14:textId="77777777" w:rsidR="00F6339A" w:rsidRDefault="00F6339A" w:rsidP="00F6339A">
      <w:pPr>
        <w:pStyle w:val="Heading2"/>
      </w:pPr>
      <w:r>
        <w:lastRenderedPageBreak/>
        <w:t>by: Bob Reese</w:t>
      </w:r>
    </w:p>
    <w:p w14:paraId="17392AA7" w14:textId="77777777" w:rsidR="00F6339A" w:rsidRDefault="00F6339A" w:rsidP="00F6339A">
      <w:pPr>
        <w:pStyle w:val="Heading3"/>
      </w:pPr>
      <w:r>
        <w:t>BEHIND THE SCENES OF MY VIRAL VIDEO  #greenscreenvideo #PepsiApplePieChallenge #StyleSnap #PerfectMarcJacobs #foryou #memes #viral #trending #howto</w:t>
      </w:r>
    </w:p>
    <w:p w14:paraId="072618B2" w14:textId="77777777" w:rsidR="00F6339A" w:rsidRDefault="00F6339A" w:rsidP="00F6339A">
      <w:r>
        <w:t>link: https://www.tiktok.com/@bob.reese/video/6996159149650218245</w:t>
      </w:r>
    </w:p>
    <w:p w14:paraId="5B8E17D7" w14:textId="77777777" w:rsidR="00F6339A" w:rsidRDefault="00F6339A" w:rsidP="00F6339A">
      <w:r>
        <w:t>id: 6600031080483995653</w:t>
      </w:r>
    </w:p>
    <w:p w14:paraId="75356F44" w14:textId="77777777" w:rsidR="00F6339A" w:rsidRDefault="00F6339A" w:rsidP="00F6339A">
      <w:r>
        <w:t>likes: 161400000</w:t>
      </w:r>
    </w:p>
    <w:p w14:paraId="1DFA6D94" w14:textId="77777777" w:rsidR="00F6339A" w:rsidRDefault="00F6339A" w:rsidP="00F6339A">
      <w:r>
        <w:t>fans: 4100000</w:t>
      </w:r>
    </w:p>
    <w:p w14:paraId="2B4A9392" w14:textId="77777777" w:rsidR="00F6339A" w:rsidRDefault="00F6339A" w:rsidP="00F6339A">
      <w:r>
        <w:t>comments: 11300</w:t>
      </w:r>
    </w:p>
    <w:p w14:paraId="670C027B" w14:textId="77777777" w:rsidR="00F6339A" w:rsidRDefault="00F6339A" w:rsidP="00F6339A">
      <w:pPr>
        <w:pStyle w:val="Heading2"/>
      </w:pPr>
      <w:r>
        <w:t>by: JeddEye</w:t>
      </w:r>
    </w:p>
    <w:p w14:paraId="52C81C99" w14:textId="77777777" w:rsidR="00F6339A" w:rsidRDefault="00F6339A" w:rsidP="00F6339A">
      <w:pPr>
        <w:pStyle w:val="Heading3"/>
      </w:pPr>
      <w:r>
        <w:t>When you meet up with the squad in Konoha! #animation #art #snl #yeet #naruto #anime #animememes #memes #animationmeme #meme</w:t>
      </w:r>
    </w:p>
    <w:p w14:paraId="61FDF358" w14:textId="77777777" w:rsidR="00F6339A" w:rsidRDefault="00F6339A" w:rsidP="00F6339A">
      <w:r>
        <w:t>link: https://www.tiktok.com/@jedd.i/video/6930323674180357378</w:t>
      </w:r>
    </w:p>
    <w:p w14:paraId="666D6809" w14:textId="77777777" w:rsidR="00F6339A" w:rsidRDefault="00F6339A" w:rsidP="00F6339A">
      <w:r>
        <w:t>id: 6853163540817282053</w:t>
      </w:r>
    </w:p>
    <w:p w14:paraId="0E3CFEC9" w14:textId="77777777" w:rsidR="00F6339A" w:rsidRDefault="00F6339A" w:rsidP="00F6339A">
      <w:r>
        <w:t>likes: 14600000</w:t>
      </w:r>
    </w:p>
    <w:p w14:paraId="55070C81" w14:textId="77777777" w:rsidR="00F6339A" w:rsidRDefault="00F6339A" w:rsidP="00F6339A">
      <w:r>
        <w:t>fans: 2400000</w:t>
      </w:r>
    </w:p>
    <w:p w14:paraId="0A77A681" w14:textId="77777777" w:rsidR="00F6339A" w:rsidRDefault="00F6339A" w:rsidP="00F6339A">
      <w:r>
        <w:t>comments: 95900</w:t>
      </w:r>
    </w:p>
    <w:p w14:paraId="2B3B5D16" w14:textId="77777777" w:rsidR="00F6339A" w:rsidRDefault="00F6339A" w:rsidP="00F6339A">
      <w:pPr>
        <w:pStyle w:val="Heading2"/>
      </w:pPr>
      <w:r>
        <w:t>by: Lewonade</w:t>
      </w:r>
    </w:p>
    <w:p w14:paraId="1F6ECDA4" w14:textId="77777777" w:rsidR="00F6339A" w:rsidRDefault="00F6339A" w:rsidP="00F6339A">
      <w:pPr>
        <w:pStyle w:val="Heading3"/>
      </w:pPr>
      <w:r>
        <w:t>cat turned on creative mode #cat #memes #cursed</w:t>
      </w:r>
    </w:p>
    <w:p w14:paraId="78D3CC57" w14:textId="77777777" w:rsidR="00F6339A" w:rsidRDefault="00F6339A" w:rsidP="00F6339A">
      <w:r>
        <w:t>link: https://www.tiktok.com/@lewonade/video/6977302464865242373</w:t>
      </w:r>
    </w:p>
    <w:p w14:paraId="7053158C" w14:textId="77777777" w:rsidR="00F6339A" w:rsidRDefault="00F6339A" w:rsidP="00F6339A">
      <w:r>
        <w:t>id: 6798003406143554565</w:t>
      </w:r>
    </w:p>
    <w:p w14:paraId="3E6E8416" w14:textId="77777777" w:rsidR="00F6339A" w:rsidRDefault="00F6339A" w:rsidP="00F6339A">
      <w:r>
        <w:t>likes: 8600000</w:t>
      </w:r>
    </w:p>
    <w:p w14:paraId="30CE0CF2" w14:textId="77777777" w:rsidR="00F6339A" w:rsidRDefault="00F6339A" w:rsidP="00F6339A">
      <w:r>
        <w:t>fans: 142200</w:t>
      </w:r>
    </w:p>
    <w:p w14:paraId="6BD3684B" w14:textId="77777777" w:rsidR="00F6339A" w:rsidRDefault="00F6339A" w:rsidP="00F6339A">
      <w:r>
        <w:t>comments: 79400</w:t>
      </w:r>
    </w:p>
    <w:p w14:paraId="2854F0EB" w14:textId="77777777" w:rsidR="00F6339A" w:rsidRDefault="00F6339A" w:rsidP="00F6339A">
      <w:pPr>
        <w:pStyle w:val="Heading2"/>
      </w:pPr>
      <w:r>
        <w:t>by: Mully</w:t>
      </w:r>
    </w:p>
    <w:p w14:paraId="5DAB41F5" w14:textId="77777777" w:rsidR="00F6339A" w:rsidRDefault="00F6339A" w:rsidP="00F6339A">
      <w:pPr>
        <w:pStyle w:val="Heading3"/>
      </w:pPr>
      <w:r>
        <w:t>Don’t touch his no-no square lol #memes #comedy #funny #funnymoments #humour #virtualreality #vr #gaming #meme #vrgame</w:t>
      </w:r>
    </w:p>
    <w:p w14:paraId="0E0E4500" w14:textId="77777777" w:rsidR="00F6339A" w:rsidRDefault="00F6339A" w:rsidP="00F6339A">
      <w:r>
        <w:t>link: https://www.tiktok.com/@mully/video/6814045163246128389</w:t>
      </w:r>
    </w:p>
    <w:p w14:paraId="5479C12E" w14:textId="77777777" w:rsidR="00F6339A" w:rsidRDefault="00F6339A" w:rsidP="00F6339A">
      <w:r>
        <w:t>id: 6614195042188394502</w:t>
      </w:r>
    </w:p>
    <w:p w14:paraId="5DF4D3AE" w14:textId="77777777" w:rsidR="00F6339A" w:rsidRDefault="00F6339A" w:rsidP="00F6339A">
      <w:r>
        <w:lastRenderedPageBreak/>
        <w:t>likes: 282600000</w:t>
      </w:r>
    </w:p>
    <w:p w14:paraId="1469AF7A" w14:textId="77777777" w:rsidR="00F6339A" w:rsidRDefault="00F6339A" w:rsidP="00F6339A">
      <w:r>
        <w:t>fans: 10600000</w:t>
      </w:r>
    </w:p>
    <w:p w14:paraId="357D9910" w14:textId="77777777" w:rsidR="00F6339A" w:rsidRDefault="00F6339A" w:rsidP="00F6339A">
      <w:r>
        <w:t>comments: 47800</w:t>
      </w:r>
    </w:p>
    <w:p w14:paraId="2E65C811" w14:textId="77777777" w:rsidR="00F6339A" w:rsidRDefault="00F6339A" w:rsidP="00F6339A">
      <w:pPr>
        <w:pStyle w:val="Heading1"/>
      </w:pPr>
      <w:r>
        <w:t>funnymemes</w:t>
      </w:r>
    </w:p>
    <w:p w14:paraId="11B8F212" w14:textId="77777777" w:rsidR="00F6339A" w:rsidRDefault="00F6339A" w:rsidP="00F6339A">
      <w:pPr>
        <w:pStyle w:val="Heading2"/>
      </w:pPr>
      <w:r>
        <w:t>by: Niall MacMillan</w:t>
      </w:r>
    </w:p>
    <w:p w14:paraId="7F2B515C" w14:textId="77777777" w:rsidR="00F6339A" w:rsidRDefault="00F6339A" w:rsidP="00F6339A">
      <w:pPr>
        <w:pStyle w:val="Heading3"/>
      </w:pPr>
      <w:r>
        <w:t>Was so ready for this! @dbekbusina #picnic #alfresco #spoons #starving #lickinglips #pov #awkward #uncomfortable #comedy #humour #fyp #funny #memes #wow #comedy #introvert #funnymemes #niallmacmillan</w:t>
      </w:r>
    </w:p>
    <w:p w14:paraId="3BDD38CC" w14:textId="77777777" w:rsidR="00F6339A" w:rsidRDefault="00F6339A" w:rsidP="00F6339A">
      <w:r>
        <w:t>link: https://www.tiktok.com/@niallmacmillan/video/7099111837031042309</w:t>
      </w:r>
    </w:p>
    <w:p w14:paraId="30D8C60C" w14:textId="77777777" w:rsidR="00F6339A" w:rsidRDefault="00F6339A" w:rsidP="00F6339A">
      <w:r>
        <w:t>id: 216809358628913152</w:t>
      </w:r>
    </w:p>
    <w:p w14:paraId="07328F55" w14:textId="77777777" w:rsidR="00F6339A" w:rsidRDefault="00F6339A" w:rsidP="00F6339A">
      <w:r>
        <w:t>likes: 103200000</w:t>
      </w:r>
    </w:p>
    <w:p w14:paraId="39B1629B" w14:textId="77777777" w:rsidR="00F6339A" w:rsidRDefault="00F6339A" w:rsidP="00F6339A">
      <w:r>
        <w:t>fans: 4000000</w:t>
      </w:r>
    </w:p>
    <w:p w14:paraId="6520AD06" w14:textId="77777777" w:rsidR="00F6339A" w:rsidRDefault="00F6339A" w:rsidP="00F6339A">
      <w:r>
        <w:t>comments: 14800</w:t>
      </w:r>
    </w:p>
    <w:p w14:paraId="319A9B6B" w14:textId="77777777" w:rsidR="00F6339A" w:rsidRDefault="00F6339A" w:rsidP="00F6339A">
      <w:pPr>
        <w:pStyle w:val="Heading2"/>
      </w:pPr>
      <w:r>
        <w:t>by: Andie</w:t>
      </w:r>
    </w:p>
    <w:p w14:paraId="1349225A" w14:textId="77777777" w:rsidR="00F6339A" w:rsidRDefault="00F6339A" w:rsidP="00F6339A">
      <w:pPr>
        <w:pStyle w:val="Heading3"/>
      </w:pPr>
      <w:r>
        <w:t>#stitch with @processor.prod part 1 #albumcover #fyp</w:t>
      </w:r>
      <w:r>
        <w:t>シ</w:t>
      </w:r>
      <w:r>
        <w:t xml:space="preserve"> #fyp #xyzbca #foryoupage #tiktoksa #tiktoksouthafrica #viral #funny #funnymemes #meme #4u #a#ha</w:t>
      </w:r>
    </w:p>
    <w:p w14:paraId="77B79F4C" w14:textId="77777777" w:rsidR="00F6339A" w:rsidRDefault="00F6339A" w:rsidP="00F6339A">
      <w:r>
        <w:t>link: https://www.tiktok.com/@andienannyfine/video/6955536612780412162</w:t>
      </w:r>
    </w:p>
    <w:p w14:paraId="5A67272F" w14:textId="77777777" w:rsidR="00F6339A" w:rsidRDefault="00F6339A" w:rsidP="00F6339A">
      <w:r>
        <w:t>id: 6619150350330003461</w:t>
      </w:r>
    </w:p>
    <w:p w14:paraId="42572A97" w14:textId="77777777" w:rsidR="00F6339A" w:rsidRDefault="00F6339A" w:rsidP="00F6339A">
      <w:r>
        <w:t>likes: 10900000</w:t>
      </w:r>
    </w:p>
    <w:p w14:paraId="2509A7A4" w14:textId="77777777" w:rsidR="00F6339A" w:rsidRDefault="00F6339A" w:rsidP="00F6339A">
      <w:r>
        <w:t>fans: 286700</w:t>
      </w:r>
    </w:p>
    <w:p w14:paraId="7E710EAC" w14:textId="77777777" w:rsidR="00F6339A" w:rsidRDefault="00F6339A" w:rsidP="00F6339A">
      <w:r>
        <w:t>comments: 84100</w:t>
      </w:r>
    </w:p>
    <w:p w14:paraId="524CE35B" w14:textId="77777777" w:rsidR="00F6339A" w:rsidRDefault="00F6339A" w:rsidP="00F6339A">
      <w:pPr>
        <w:pStyle w:val="Heading2"/>
      </w:pPr>
      <w:r>
        <w:t>by: Niall MacMillan</w:t>
      </w:r>
    </w:p>
    <w:p w14:paraId="6ABAF219" w14:textId="77777777" w:rsidR="00F6339A" w:rsidRDefault="00F6339A" w:rsidP="00F6339A">
      <w:pPr>
        <w:pStyle w:val="Heading3"/>
      </w:pPr>
      <w:r>
        <w:t>And I never ate another bagel  @Jillz #bagels #motherinlaw #creamcheese #breakfast #pov #awkward #uncomfortable #comedy #humour #fyp #funny #memes #wow #comedy #introvert #funnymemes #niallmacmillan</w:t>
      </w:r>
    </w:p>
    <w:p w14:paraId="20E69355" w14:textId="77777777" w:rsidR="00F6339A" w:rsidRDefault="00F6339A" w:rsidP="00F6339A">
      <w:r>
        <w:t>link: https://www.tiktok.com/@niallmacmillan/video/7103872737482902789</w:t>
      </w:r>
    </w:p>
    <w:p w14:paraId="48AEED15" w14:textId="77777777" w:rsidR="00F6339A" w:rsidRDefault="00F6339A" w:rsidP="00F6339A">
      <w:r>
        <w:t>id: 216809358628913152</w:t>
      </w:r>
    </w:p>
    <w:p w14:paraId="79CA2A39" w14:textId="77777777" w:rsidR="00F6339A" w:rsidRDefault="00F6339A" w:rsidP="00F6339A">
      <w:r>
        <w:lastRenderedPageBreak/>
        <w:t>likes: 103200000</w:t>
      </w:r>
    </w:p>
    <w:p w14:paraId="5BC2C69D" w14:textId="77777777" w:rsidR="00F6339A" w:rsidRDefault="00F6339A" w:rsidP="00F6339A">
      <w:r>
        <w:t>fans: 4000000</w:t>
      </w:r>
    </w:p>
    <w:p w14:paraId="5A4A6341" w14:textId="77777777" w:rsidR="00F6339A" w:rsidRDefault="00F6339A" w:rsidP="00F6339A">
      <w:r>
        <w:t>comments: 48800</w:t>
      </w:r>
    </w:p>
    <w:p w14:paraId="72CE95DE" w14:textId="77777777" w:rsidR="00F6339A" w:rsidRDefault="00F6339A" w:rsidP="00F6339A">
      <w:pPr>
        <w:pStyle w:val="Heading2"/>
      </w:pPr>
      <w:r>
        <w:t>by: Niall MacMillan</w:t>
      </w:r>
    </w:p>
    <w:p w14:paraId="7A585D02" w14:textId="77777777" w:rsidR="00F6339A" w:rsidRDefault="00F6339A" w:rsidP="00F6339A">
      <w:pPr>
        <w:pStyle w:val="Heading3"/>
      </w:pPr>
      <w:r>
        <w:t>Well that’s our Hotel gone up!  @dorian_ds #spinningseesaw #beach #hotel #pov #awkward #uncomfortable #comedy #humour #fyp #funny #memes #wow #comedy #introvert #funnymemes #niallmacmillan</w:t>
      </w:r>
    </w:p>
    <w:p w14:paraId="2AF4FD34" w14:textId="77777777" w:rsidR="00F6339A" w:rsidRDefault="00F6339A" w:rsidP="00F6339A">
      <w:r>
        <w:t>link: https://www.tiktok.com/@niallmacmillan/video/7105772933334748421</w:t>
      </w:r>
    </w:p>
    <w:p w14:paraId="13A287E3" w14:textId="77777777" w:rsidR="00F6339A" w:rsidRDefault="00F6339A" w:rsidP="00F6339A">
      <w:r>
        <w:t>id: 216809358628913152</w:t>
      </w:r>
    </w:p>
    <w:p w14:paraId="5D43DAB1" w14:textId="77777777" w:rsidR="00F6339A" w:rsidRDefault="00F6339A" w:rsidP="00F6339A">
      <w:r>
        <w:t>likes: 103200000</w:t>
      </w:r>
    </w:p>
    <w:p w14:paraId="0F29A03B" w14:textId="77777777" w:rsidR="00F6339A" w:rsidRDefault="00F6339A" w:rsidP="00F6339A">
      <w:r>
        <w:t>fans: 4000000</w:t>
      </w:r>
    </w:p>
    <w:p w14:paraId="4AF4A870" w14:textId="77777777" w:rsidR="00F6339A" w:rsidRDefault="00F6339A" w:rsidP="00F6339A">
      <w:r>
        <w:t>comments: 9886</w:t>
      </w:r>
    </w:p>
    <w:p w14:paraId="26EEA296" w14:textId="77777777" w:rsidR="00F6339A" w:rsidRDefault="00F6339A" w:rsidP="00F6339A">
      <w:pPr>
        <w:pStyle w:val="Heading2"/>
      </w:pPr>
      <w:r>
        <w:t>by: Niall MacMillan</w:t>
      </w:r>
    </w:p>
    <w:p w14:paraId="2BE01C6D" w14:textId="77777777" w:rsidR="00F6339A" w:rsidRDefault="00F6339A" w:rsidP="00F6339A">
      <w:pPr>
        <w:pStyle w:val="Heading3"/>
      </w:pPr>
      <w:r>
        <w:t>I saw my opportunity and I took it!  @Bing.classmate #dessert #pudding #cake #pov #awkward #uncomfortable #comedy #humour #fyp #funny #memes #wow #comedy #introvert #funnymemes #niallmacmillan</w:t>
      </w:r>
    </w:p>
    <w:p w14:paraId="4FAF4376" w14:textId="77777777" w:rsidR="00F6339A" w:rsidRDefault="00F6339A" w:rsidP="00F6339A">
      <w:r>
        <w:t>link: https://www.tiktok.com/@niallmacmillan/video/7108755297564495110</w:t>
      </w:r>
    </w:p>
    <w:p w14:paraId="11BBD2BF" w14:textId="77777777" w:rsidR="00F6339A" w:rsidRDefault="00F6339A" w:rsidP="00F6339A">
      <w:r>
        <w:t>id: 216809358628913152</w:t>
      </w:r>
    </w:p>
    <w:p w14:paraId="6D90AACC" w14:textId="77777777" w:rsidR="00F6339A" w:rsidRDefault="00F6339A" w:rsidP="00F6339A">
      <w:r>
        <w:t>likes: 103200000</w:t>
      </w:r>
    </w:p>
    <w:p w14:paraId="61F543E7" w14:textId="77777777" w:rsidR="00F6339A" w:rsidRDefault="00F6339A" w:rsidP="00F6339A">
      <w:r>
        <w:t>fans: 4000000</w:t>
      </w:r>
    </w:p>
    <w:p w14:paraId="193ACF0F" w14:textId="77777777" w:rsidR="00F6339A" w:rsidRDefault="00F6339A" w:rsidP="00F6339A">
      <w:r>
        <w:t>comments: 56200</w:t>
      </w:r>
    </w:p>
    <w:p w14:paraId="002639A3" w14:textId="77777777" w:rsidR="00F6339A" w:rsidRDefault="00F6339A" w:rsidP="00F6339A">
      <w:pPr>
        <w:pStyle w:val="Heading2"/>
      </w:pPr>
      <w:r>
        <w:t>by: chantellefen</w:t>
      </w:r>
    </w:p>
    <w:p w14:paraId="557DC4C1" w14:textId="77777777" w:rsidR="00F6339A" w:rsidRDefault="00F6339A" w:rsidP="00F6339A">
      <w:pPr>
        <w:pStyle w:val="Heading3"/>
      </w:pPr>
      <w:r>
        <w:t>*regrets everything* #cat #cats #cattok #funnymemes #facts</w:t>
      </w:r>
    </w:p>
    <w:p w14:paraId="54F21633" w14:textId="77777777" w:rsidR="00F6339A" w:rsidRDefault="00F6339A" w:rsidP="00F6339A">
      <w:r>
        <w:t>link: https://www.tiktok.com/@chantelleef/video/6983311419320192262</w:t>
      </w:r>
    </w:p>
    <w:p w14:paraId="664A94F1" w14:textId="77777777" w:rsidR="00F6339A" w:rsidRDefault="00F6339A" w:rsidP="00F6339A">
      <w:r>
        <w:t>id: 102256313404932096</w:t>
      </w:r>
    </w:p>
    <w:p w14:paraId="5640C966" w14:textId="77777777" w:rsidR="00F6339A" w:rsidRDefault="00F6339A" w:rsidP="00F6339A">
      <w:r>
        <w:t>likes: 162400000</w:t>
      </w:r>
    </w:p>
    <w:p w14:paraId="0E7B44D2" w14:textId="77777777" w:rsidR="00F6339A" w:rsidRDefault="00F6339A" w:rsidP="00F6339A">
      <w:r>
        <w:t>fans: 722400</w:t>
      </w:r>
    </w:p>
    <w:p w14:paraId="2A0BDBF2" w14:textId="77777777" w:rsidR="00F6339A" w:rsidRDefault="00F6339A" w:rsidP="00F6339A">
      <w:r>
        <w:t>comments: 34600</w:t>
      </w:r>
    </w:p>
    <w:p w14:paraId="24019A79" w14:textId="77777777" w:rsidR="00F6339A" w:rsidRDefault="00F6339A" w:rsidP="00F6339A">
      <w:pPr>
        <w:pStyle w:val="Heading2"/>
      </w:pPr>
      <w:r>
        <w:lastRenderedPageBreak/>
        <w:t>by: Giri</w:t>
      </w:r>
    </w:p>
    <w:p w14:paraId="6C8FD957" w14:textId="77777777" w:rsidR="00F6339A" w:rsidRDefault="00F6339A" w:rsidP="00F6339A">
      <w:pPr>
        <w:pStyle w:val="Heading3"/>
      </w:pPr>
      <w:r>
        <w:t>Maling Ikan No Jutsu#ninjacat #opening #naruto #ninja #shinobi #challenge #cats #memestiktok #kanaboonshillhouette #catmeme #funnymoments #cat #catfunny #catfunnyvideos #collab #narutoshippuden #funnymemes #funnycat #kucinglucu #kucingtiktok #anime #fyp #foryou #foryoupage #fyp</w:t>
      </w:r>
      <w:r>
        <w:t>シ</w:t>
      </w:r>
    </w:p>
    <w:p w14:paraId="6591C016" w14:textId="77777777" w:rsidR="00F6339A" w:rsidRDefault="00F6339A" w:rsidP="00F6339A">
      <w:r>
        <w:t>link: https://www.tiktok.com/@giri.suharjo/video/7106190053289905434</w:t>
      </w:r>
    </w:p>
    <w:p w14:paraId="2382F1F9" w14:textId="77777777" w:rsidR="00F6339A" w:rsidRDefault="00F6339A" w:rsidP="00F6339A">
      <w:r>
        <w:t>id: 6546453259367350274</w:t>
      </w:r>
    </w:p>
    <w:p w14:paraId="71899919" w14:textId="77777777" w:rsidR="00F6339A" w:rsidRDefault="00F6339A" w:rsidP="00F6339A">
      <w:r>
        <w:t>likes: 6200000</w:t>
      </w:r>
    </w:p>
    <w:p w14:paraId="46C34466" w14:textId="77777777" w:rsidR="00F6339A" w:rsidRDefault="00F6339A" w:rsidP="00F6339A">
      <w:r>
        <w:t>fans: 101800</w:t>
      </w:r>
    </w:p>
    <w:p w14:paraId="4C23E1AF" w14:textId="77777777" w:rsidR="00F6339A" w:rsidRDefault="00F6339A" w:rsidP="00F6339A">
      <w:r>
        <w:t>comments: 38900</w:t>
      </w:r>
    </w:p>
    <w:p w14:paraId="1795CE3E" w14:textId="77777777" w:rsidR="00F6339A" w:rsidRDefault="00F6339A" w:rsidP="00F6339A">
      <w:pPr>
        <w:pStyle w:val="Heading2"/>
      </w:pPr>
      <w:r>
        <w:t>by: Niall MacMillan</w:t>
      </w:r>
    </w:p>
    <w:p w14:paraId="6915E7EE" w14:textId="77777777" w:rsidR="00F6339A" w:rsidRDefault="00F6339A" w:rsidP="00F6339A">
      <w:pPr>
        <w:pStyle w:val="Heading3"/>
      </w:pPr>
      <w:r>
        <w:t>What the duck!  @Safiya #petducks #quack #queeftok #pov #awkward #uncomfortable #comedy #humour #fyp #funny #memes #wow #comedy #introvert #funnymemes #niallmacmillan</w:t>
      </w:r>
    </w:p>
    <w:p w14:paraId="086F7346" w14:textId="77777777" w:rsidR="00F6339A" w:rsidRDefault="00F6339A" w:rsidP="00F6339A">
      <w:r>
        <w:t>link: https://www.tiktok.com/@niallmacmillan/video/7106843294461611269</w:t>
      </w:r>
    </w:p>
    <w:p w14:paraId="36A607CB" w14:textId="77777777" w:rsidR="00F6339A" w:rsidRDefault="00F6339A" w:rsidP="00F6339A">
      <w:r>
        <w:t>id: 216809358628913152</w:t>
      </w:r>
    </w:p>
    <w:p w14:paraId="1A85B58A" w14:textId="77777777" w:rsidR="00F6339A" w:rsidRDefault="00F6339A" w:rsidP="00F6339A">
      <w:r>
        <w:t>likes: 103200000</w:t>
      </w:r>
    </w:p>
    <w:p w14:paraId="16922ADB" w14:textId="77777777" w:rsidR="00F6339A" w:rsidRDefault="00F6339A" w:rsidP="00F6339A">
      <w:r>
        <w:t>fans: 4000000</w:t>
      </w:r>
    </w:p>
    <w:p w14:paraId="0082BE1F" w14:textId="77777777" w:rsidR="00F6339A" w:rsidRDefault="00F6339A" w:rsidP="00F6339A">
      <w:r>
        <w:t>comments: 29800</w:t>
      </w:r>
    </w:p>
    <w:p w14:paraId="32C46555" w14:textId="77777777" w:rsidR="00F6339A" w:rsidRDefault="00F6339A" w:rsidP="00F6339A">
      <w:pPr>
        <w:pStyle w:val="Heading2"/>
      </w:pPr>
      <w:r>
        <w:t>by: Donfello</w:t>
      </w:r>
    </w:p>
    <w:p w14:paraId="33703EF4" w14:textId="77777777" w:rsidR="00F6339A" w:rsidRDefault="00F6339A" w:rsidP="00F6339A">
      <w:pPr>
        <w:pStyle w:val="Heading3"/>
      </w:pPr>
      <w:r>
        <w:t>Your 1st @ mom is like this  #minecraft #memes #funnymemes #gaming #haventseen #vibes #funny #comida #viral #tiktok #foryou #fyp #fyp</w:t>
      </w:r>
      <w:r>
        <w:t>シ</w:t>
      </w:r>
    </w:p>
    <w:p w14:paraId="742BEA25" w14:textId="77777777" w:rsidR="00F6339A" w:rsidRDefault="00F6339A" w:rsidP="00F6339A">
      <w:r>
        <w:t>link: https://www.tiktok.com/@don.fello/video/6959615727972142342</w:t>
      </w:r>
    </w:p>
    <w:p w14:paraId="53C28B48" w14:textId="77777777" w:rsidR="00F6339A" w:rsidRDefault="00F6339A" w:rsidP="00F6339A">
      <w:r>
        <w:t>id: 6834079120679830534</w:t>
      </w:r>
    </w:p>
    <w:p w14:paraId="696638B9" w14:textId="77777777" w:rsidR="00F6339A" w:rsidRDefault="00F6339A" w:rsidP="00F6339A">
      <w:r>
        <w:t>likes: 18200000</w:t>
      </w:r>
    </w:p>
    <w:p w14:paraId="119AFCCF" w14:textId="77777777" w:rsidR="00F6339A" w:rsidRDefault="00F6339A" w:rsidP="00F6339A">
      <w:r>
        <w:t>fans: 382700</w:t>
      </w:r>
    </w:p>
    <w:p w14:paraId="01E13E63" w14:textId="77777777" w:rsidR="00F6339A" w:rsidRDefault="00F6339A" w:rsidP="00F6339A">
      <w:r>
        <w:t>comments: 40000</w:t>
      </w:r>
    </w:p>
    <w:p w14:paraId="3922FD62" w14:textId="77777777" w:rsidR="00F6339A" w:rsidRDefault="00F6339A" w:rsidP="00F6339A">
      <w:pPr>
        <w:pStyle w:val="Heading2"/>
      </w:pPr>
      <w:r>
        <w:lastRenderedPageBreak/>
        <w:t>by: Niall MacMillan</w:t>
      </w:r>
    </w:p>
    <w:p w14:paraId="0E5F72E5" w14:textId="77777777" w:rsidR="00F6339A" w:rsidRDefault="00F6339A" w:rsidP="00F6339A">
      <w:pPr>
        <w:pStyle w:val="Heading3"/>
      </w:pPr>
      <w:r>
        <w:t>One of them took my hat!  @mouse #siteseeing #birdwatching #chickens #pov #awkward #uncomfortable #comedy #humour #fyp #funny #memes #wow #comedy #introvert #funnymemes #niallmacmillan</w:t>
      </w:r>
    </w:p>
    <w:p w14:paraId="7EC780F2" w14:textId="77777777" w:rsidR="00F6339A" w:rsidRDefault="00F6339A" w:rsidP="00F6339A">
      <w:r>
        <w:t>link: https://www.tiktok.com/@niallmacmillan/video/7105438059356900613</w:t>
      </w:r>
    </w:p>
    <w:p w14:paraId="46AAC83D" w14:textId="77777777" w:rsidR="00F6339A" w:rsidRDefault="00F6339A" w:rsidP="00F6339A">
      <w:r>
        <w:t>id: 216809358628913152</w:t>
      </w:r>
    </w:p>
    <w:p w14:paraId="20D09D9C" w14:textId="77777777" w:rsidR="00F6339A" w:rsidRDefault="00F6339A" w:rsidP="00F6339A">
      <w:r>
        <w:t>likes: 103200000</w:t>
      </w:r>
    </w:p>
    <w:p w14:paraId="7E3B2E27" w14:textId="77777777" w:rsidR="00F6339A" w:rsidRDefault="00F6339A" w:rsidP="00F6339A">
      <w:r>
        <w:t>fans: 4000000</w:t>
      </w:r>
    </w:p>
    <w:p w14:paraId="3F668F1F" w14:textId="77777777" w:rsidR="00F6339A" w:rsidRDefault="00F6339A" w:rsidP="00F6339A">
      <w:r>
        <w:t>comments: 14500</w:t>
      </w:r>
    </w:p>
    <w:p w14:paraId="5C8D62F7" w14:textId="77777777" w:rsidR="00F6339A" w:rsidRDefault="00F6339A" w:rsidP="00F6339A">
      <w:pPr>
        <w:pStyle w:val="Heading2"/>
      </w:pPr>
      <w:r>
        <w:t>by: AfroManiac</w:t>
      </w:r>
    </w:p>
    <w:p w14:paraId="371A7B3E" w14:textId="77777777" w:rsidR="00F6339A" w:rsidRDefault="00F6339A" w:rsidP="00F6339A">
      <w:pPr>
        <w:pStyle w:val="Heading3"/>
      </w:pPr>
      <w:r>
        <w:t>Brooo  #funny #hilarious #meme #memes #funnyvideo # #funnymemes #funnyvideos #hilariousmemes #lowqualitymemes #lowquality #fyp #foryou #foryoupage #viral #blowthisup</w:t>
      </w:r>
    </w:p>
    <w:p w14:paraId="0DF6C761" w14:textId="77777777" w:rsidR="00F6339A" w:rsidRDefault="00F6339A" w:rsidP="00F6339A">
      <w:r>
        <w:t>link: https://www.tiktok.com/@afro_manic/video/7107332641061440814</w:t>
      </w:r>
    </w:p>
    <w:p w14:paraId="4F4B7D26" w14:textId="77777777" w:rsidR="00F6339A" w:rsidRDefault="00F6339A" w:rsidP="00F6339A">
      <w:r>
        <w:t>id: 6944163233352631301</w:t>
      </w:r>
    </w:p>
    <w:p w14:paraId="1E0CFB64" w14:textId="77777777" w:rsidR="00F6339A" w:rsidRDefault="00F6339A" w:rsidP="00F6339A">
      <w:r>
        <w:t>likes: 3000000</w:t>
      </w:r>
    </w:p>
    <w:p w14:paraId="7314E3F9" w14:textId="77777777" w:rsidR="00F6339A" w:rsidRDefault="00F6339A" w:rsidP="00F6339A">
      <w:r>
        <w:t>fans: 14100</w:t>
      </w:r>
    </w:p>
    <w:p w14:paraId="037AAD97" w14:textId="77777777" w:rsidR="00F6339A" w:rsidRDefault="00F6339A" w:rsidP="00F6339A">
      <w:r>
        <w:t>comments: 11700</w:t>
      </w:r>
    </w:p>
    <w:p w14:paraId="14621D26" w14:textId="77777777" w:rsidR="00F6339A" w:rsidRDefault="00F6339A" w:rsidP="00F6339A">
      <w:pPr>
        <w:pStyle w:val="Heading2"/>
      </w:pPr>
      <w:r>
        <w:t>by: JustComedyTv</w:t>
      </w:r>
    </w:p>
    <w:p w14:paraId="1305037D" w14:textId="77777777" w:rsidR="00F6339A" w:rsidRDefault="00F6339A" w:rsidP="00F6339A">
      <w:pPr>
        <w:pStyle w:val="Heading3"/>
      </w:pPr>
      <w:r>
        <w:t>LMAO  wait until the end..  @stephalubart #funny #funnymemes #memes #meme #funnyvideos #darkhumour #comedy #lol #joke #hilarious #kids #art #shrek</w:t>
      </w:r>
    </w:p>
    <w:p w14:paraId="42638D3B" w14:textId="77777777" w:rsidR="00F6339A" w:rsidRDefault="00F6339A" w:rsidP="00F6339A">
      <w:r>
        <w:t>link: https://www.tiktok.com/@justcomedy247tv/video/6961748564854721798</w:t>
      </w:r>
    </w:p>
    <w:p w14:paraId="002DDA78" w14:textId="77777777" w:rsidR="00F6339A" w:rsidRDefault="00F6339A" w:rsidP="00F6339A">
      <w:r>
        <w:t>id: 6911858865081549826</w:t>
      </w:r>
    </w:p>
    <w:p w14:paraId="7A22CC63" w14:textId="77777777" w:rsidR="00F6339A" w:rsidRDefault="00F6339A" w:rsidP="00F6339A">
      <w:r>
        <w:t>likes: 8600000</w:t>
      </w:r>
    </w:p>
    <w:p w14:paraId="2407E4E9" w14:textId="77777777" w:rsidR="00F6339A" w:rsidRDefault="00F6339A" w:rsidP="00F6339A">
      <w:r>
        <w:t>fans: 159500</w:t>
      </w:r>
    </w:p>
    <w:p w14:paraId="5DE57291" w14:textId="77777777" w:rsidR="00F6339A" w:rsidRDefault="00F6339A" w:rsidP="00F6339A">
      <w:r>
        <w:t>comments: 16100</w:t>
      </w:r>
    </w:p>
    <w:p w14:paraId="46692028" w14:textId="77777777" w:rsidR="00F6339A" w:rsidRDefault="00F6339A" w:rsidP="00F6339A">
      <w:pPr>
        <w:pStyle w:val="Heading2"/>
      </w:pPr>
      <w:r>
        <w:lastRenderedPageBreak/>
        <w:t>by: How Things Actually Work</w:t>
      </w:r>
    </w:p>
    <w:p w14:paraId="4A03858F" w14:textId="77777777" w:rsidR="00F6339A" w:rsidRDefault="00F6339A" w:rsidP="00F6339A">
      <w:pPr>
        <w:pStyle w:val="Heading3"/>
      </w:pPr>
      <w:r>
        <w:t>The sound effects tho  I tried  How would you use them?DUET with me on this one  #foryou #funny #education #foryoupage #funnymemes #funnyscience</w:t>
      </w:r>
    </w:p>
    <w:p w14:paraId="04278F6D" w14:textId="77777777" w:rsidR="00F6339A" w:rsidRDefault="00F6339A" w:rsidP="00F6339A">
      <w:r>
        <w:t>link: https://www.tiktok.com/@howthingsworrkk/video/6850803640555310342</w:t>
      </w:r>
    </w:p>
    <w:p w14:paraId="7CB5FF38" w14:textId="77777777" w:rsidR="00F6339A" w:rsidRDefault="00F6339A" w:rsidP="00F6339A">
      <w:r>
        <w:t>id: 6692116231594738693</w:t>
      </w:r>
    </w:p>
    <w:p w14:paraId="6D0CF124" w14:textId="77777777" w:rsidR="00F6339A" w:rsidRDefault="00F6339A" w:rsidP="00F6339A">
      <w:r>
        <w:t>likes: 13900000</w:t>
      </w:r>
    </w:p>
    <w:p w14:paraId="248BDE34" w14:textId="77777777" w:rsidR="00F6339A" w:rsidRDefault="00F6339A" w:rsidP="00F6339A">
      <w:r>
        <w:t>fans: 1000000</w:t>
      </w:r>
    </w:p>
    <w:p w14:paraId="24D82890" w14:textId="77777777" w:rsidR="00F6339A" w:rsidRDefault="00F6339A" w:rsidP="00F6339A">
      <w:r>
        <w:t>comments: 15100</w:t>
      </w:r>
    </w:p>
    <w:p w14:paraId="1398F495" w14:textId="77777777" w:rsidR="00F6339A" w:rsidRDefault="00F6339A" w:rsidP="00F6339A">
      <w:pPr>
        <w:pStyle w:val="Heading2"/>
      </w:pPr>
      <w:r>
        <w:t>by: Niall MacMillan</w:t>
      </w:r>
    </w:p>
    <w:p w14:paraId="6DEBAA8E" w14:textId="77777777" w:rsidR="00F6339A" w:rsidRDefault="00F6339A" w:rsidP="00F6339A">
      <w:pPr>
        <w:pStyle w:val="Heading3"/>
      </w:pPr>
      <w:r>
        <w:t>I will never psychologically recover from this￼  @bammytrothers #auntjokes #chased #hereditary #pov #awkward #uncomfortable #comedy #humour #fyp #funny #memes #wow #comedy #introvert #funnymemes #niallmacmillan</w:t>
      </w:r>
    </w:p>
    <w:p w14:paraId="04FAECCC" w14:textId="77777777" w:rsidR="00F6339A" w:rsidRDefault="00F6339A" w:rsidP="00F6339A">
      <w:r>
        <w:t>link: https://www.tiktok.com/@niallmacmillan/video/7110627256904551686</w:t>
      </w:r>
    </w:p>
    <w:p w14:paraId="295AEE1B" w14:textId="77777777" w:rsidR="00F6339A" w:rsidRDefault="00F6339A" w:rsidP="00F6339A">
      <w:r>
        <w:t>id: 216809358628913152</w:t>
      </w:r>
    </w:p>
    <w:p w14:paraId="206D4ACA" w14:textId="77777777" w:rsidR="00F6339A" w:rsidRDefault="00F6339A" w:rsidP="00F6339A">
      <w:r>
        <w:t>likes: 103200000</w:t>
      </w:r>
    </w:p>
    <w:p w14:paraId="1BDAFE14" w14:textId="77777777" w:rsidR="00F6339A" w:rsidRDefault="00F6339A" w:rsidP="00F6339A">
      <w:r>
        <w:t>fans: 4000000</w:t>
      </w:r>
    </w:p>
    <w:p w14:paraId="3B51FED0" w14:textId="77777777" w:rsidR="00F6339A" w:rsidRDefault="00F6339A" w:rsidP="00F6339A">
      <w:r>
        <w:t>comments: 18600</w:t>
      </w:r>
    </w:p>
    <w:p w14:paraId="53A93838" w14:textId="77777777" w:rsidR="00F6339A" w:rsidRDefault="00F6339A" w:rsidP="00F6339A">
      <w:pPr>
        <w:pStyle w:val="Heading2"/>
      </w:pPr>
      <w:r>
        <w:t>by: Lars&amp;Joep</w:t>
      </w:r>
    </w:p>
    <w:p w14:paraId="1DDEA133" w14:textId="77777777" w:rsidR="00F6339A" w:rsidRDefault="00F6339A" w:rsidP="00F6339A">
      <w:pPr>
        <w:pStyle w:val="Heading3"/>
      </w:pPr>
      <w:r>
        <w:t>#funnymemes #meme #memes #viral #fyp #funny #funnyvideo #humor #fypp #fyp</w:t>
      </w:r>
      <w:r>
        <w:t>シ</w:t>
      </w:r>
      <w:r>
        <w:t xml:space="preserve"> #fy #lars_b_meme #joke #trynottolaugh</w:t>
      </w:r>
    </w:p>
    <w:p w14:paraId="00DAE7BD" w14:textId="77777777" w:rsidR="00F6339A" w:rsidRDefault="00F6339A" w:rsidP="00F6339A">
      <w:r>
        <w:t>link: https://www.tiktok.com/@lars_vbg/video/7064587486328016134</w:t>
      </w:r>
    </w:p>
    <w:p w14:paraId="68F8F8B4" w14:textId="77777777" w:rsidR="00F6339A" w:rsidRDefault="00F6339A" w:rsidP="00F6339A">
      <w:r>
        <w:t>id: 6830835304296793094</w:t>
      </w:r>
    </w:p>
    <w:p w14:paraId="3269F054" w14:textId="77777777" w:rsidR="00F6339A" w:rsidRDefault="00F6339A" w:rsidP="00F6339A">
      <w:r>
        <w:t>likes: 8900000</w:t>
      </w:r>
    </w:p>
    <w:p w14:paraId="25358AC7" w14:textId="77777777" w:rsidR="00F6339A" w:rsidRDefault="00F6339A" w:rsidP="00F6339A">
      <w:r>
        <w:t>fans: 533600</w:t>
      </w:r>
    </w:p>
    <w:p w14:paraId="1219B9FB" w14:textId="77777777" w:rsidR="00F6339A" w:rsidRDefault="00F6339A" w:rsidP="00F6339A">
      <w:r>
        <w:t>comments: 5238</w:t>
      </w:r>
    </w:p>
    <w:p w14:paraId="000082D1" w14:textId="77777777" w:rsidR="00F6339A" w:rsidRDefault="00F6339A" w:rsidP="00F6339A">
      <w:pPr>
        <w:pStyle w:val="Heading2"/>
      </w:pPr>
      <w:r>
        <w:lastRenderedPageBreak/>
        <w:t>by: Gursim Kainth</w:t>
      </w:r>
    </w:p>
    <w:p w14:paraId="2EA73AFB" w14:textId="77777777" w:rsidR="00F6339A" w:rsidRDefault="00F6339A" w:rsidP="00F6339A">
      <w:pPr>
        <w:pStyle w:val="Heading3"/>
      </w:pPr>
      <w:r>
        <w:t>YOU GIRLS ARE BEAUTIFUL #foryou #funny #meme #comedy #dankmemes #foryoupage #funnymemes #dank</w:t>
      </w:r>
    </w:p>
    <w:p w14:paraId="608E8BB8" w14:textId="77777777" w:rsidR="00F6339A" w:rsidRDefault="00F6339A" w:rsidP="00F6339A">
      <w:r>
        <w:t>link: https://www.tiktok.com/@gursimkainth/video/6682983026466491653</w:t>
      </w:r>
    </w:p>
    <w:p w14:paraId="579305FB" w14:textId="77777777" w:rsidR="00F6339A" w:rsidRDefault="00F6339A" w:rsidP="00F6339A">
      <w:r>
        <w:t>id: 6680954561848853510</w:t>
      </w:r>
    </w:p>
    <w:p w14:paraId="3E595CDA" w14:textId="77777777" w:rsidR="00F6339A" w:rsidRDefault="00F6339A" w:rsidP="00F6339A">
      <w:r>
        <w:t>likes: 3300000</w:t>
      </w:r>
    </w:p>
    <w:p w14:paraId="054BFBE7" w14:textId="77777777" w:rsidR="00F6339A" w:rsidRDefault="00F6339A" w:rsidP="00F6339A">
      <w:r>
        <w:t>fans: 257100</w:t>
      </w:r>
    </w:p>
    <w:p w14:paraId="4F0B8530" w14:textId="77777777" w:rsidR="00F6339A" w:rsidRDefault="00F6339A" w:rsidP="00F6339A">
      <w:r>
        <w:t>comments: 31200</w:t>
      </w:r>
    </w:p>
    <w:p w14:paraId="08016C17" w14:textId="77777777" w:rsidR="00F6339A" w:rsidRDefault="00F6339A" w:rsidP="00F6339A">
      <w:pPr>
        <w:pStyle w:val="Heading2"/>
      </w:pPr>
      <w:r>
        <w:t>by: Q</w:t>
      </w:r>
    </w:p>
    <w:p w14:paraId="399C662E" w14:textId="77777777" w:rsidR="00F6339A" w:rsidRDefault="00F6339A" w:rsidP="00F6339A">
      <w:pPr>
        <w:pStyle w:val="Heading3"/>
      </w:pPr>
      <w:r>
        <w:t>I’m no architect but I think I’m qualified enough to say this is a design flaw  #funny #tiktokcomedy #tiktok #tiktokvideo #tiktokviral #funnymemes</w:t>
      </w:r>
    </w:p>
    <w:p w14:paraId="4008B28D" w14:textId="77777777" w:rsidR="00F6339A" w:rsidRDefault="00F6339A" w:rsidP="00F6339A">
      <w:r>
        <w:t>link: https://www.tiktok.com/@politiqlyincorrect/video/6996005064213056773</w:t>
      </w:r>
    </w:p>
    <w:p w14:paraId="28B69BC6" w14:textId="77777777" w:rsidR="00F6339A" w:rsidRDefault="00F6339A" w:rsidP="00F6339A">
      <w:r>
        <w:t>id: 6867252907432641542</w:t>
      </w:r>
    </w:p>
    <w:p w14:paraId="0082B886" w14:textId="77777777" w:rsidR="00F6339A" w:rsidRDefault="00F6339A" w:rsidP="00F6339A">
      <w:r>
        <w:t>likes: 2200000</w:t>
      </w:r>
    </w:p>
    <w:p w14:paraId="31EDABFF" w14:textId="77777777" w:rsidR="00F6339A" w:rsidRDefault="00F6339A" w:rsidP="00F6339A">
      <w:r>
        <w:t>fans: 7596</w:t>
      </w:r>
    </w:p>
    <w:p w14:paraId="05EC1BC6" w14:textId="77777777" w:rsidR="00F6339A" w:rsidRDefault="00F6339A" w:rsidP="00F6339A">
      <w:r>
        <w:t>comments: 6879</w:t>
      </w:r>
    </w:p>
    <w:p w14:paraId="4DF23A81" w14:textId="77777777" w:rsidR="00F6339A" w:rsidRDefault="00F6339A" w:rsidP="00F6339A">
      <w:pPr>
        <w:pStyle w:val="Heading2"/>
      </w:pPr>
      <w:r>
        <w:t>by: N A T A L I E✨</w:t>
      </w:r>
    </w:p>
    <w:p w14:paraId="60BB5891" w14:textId="77777777" w:rsidR="00F6339A" w:rsidRDefault="00F6339A" w:rsidP="00F6339A">
      <w:pPr>
        <w:pStyle w:val="Heading3"/>
      </w:pPr>
      <w:r>
        <w:t>Funny memes  #fyp #foryoupage #over30s #comedy #funny #funnymemes #PrimarkSummerUp #ITriedItIPrimedIt</w:t>
      </w:r>
    </w:p>
    <w:p w14:paraId="0E4191D7" w14:textId="77777777" w:rsidR="00F6339A" w:rsidRDefault="00F6339A" w:rsidP="00F6339A">
      <w:r>
        <w:t>link: https://www.tiktok.com/@natalieclow/video/7117358932775030022</w:t>
      </w:r>
    </w:p>
    <w:p w14:paraId="04848C72" w14:textId="77777777" w:rsidR="00F6339A" w:rsidRDefault="00F6339A" w:rsidP="00F6339A">
      <w:r>
        <w:t>id: 204835256586219520</w:t>
      </w:r>
    </w:p>
    <w:p w14:paraId="6C0CB2C0" w14:textId="77777777" w:rsidR="00F6339A" w:rsidRDefault="00F6339A" w:rsidP="00F6339A">
      <w:r>
        <w:t>likes: 6400000</w:t>
      </w:r>
    </w:p>
    <w:p w14:paraId="3E325893" w14:textId="77777777" w:rsidR="00F6339A" w:rsidRDefault="00F6339A" w:rsidP="00F6339A">
      <w:r>
        <w:t>fans: 308700</w:t>
      </w:r>
    </w:p>
    <w:p w14:paraId="2C7CDDBD" w14:textId="77777777" w:rsidR="00F6339A" w:rsidRDefault="00F6339A" w:rsidP="00F6339A">
      <w:r>
        <w:t>comments: 13600</w:t>
      </w:r>
    </w:p>
    <w:p w14:paraId="4D53696F" w14:textId="77777777" w:rsidR="00F6339A" w:rsidRDefault="00F6339A" w:rsidP="00F6339A">
      <w:pPr>
        <w:pStyle w:val="Heading2"/>
      </w:pPr>
      <w:r>
        <w:lastRenderedPageBreak/>
        <w:t>by: Niall MacMillan</w:t>
      </w:r>
    </w:p>
    <w:p w14:paraId="1400B5FF" w14:textId="77777777" w:rsidR="00F6339A" w:rsidRDefault="00F6339A" w:rsidP="00F6339A">
      <w:pPr>
        <w:pStyle w:val="Heading3"/>
      </w:pPr>
      <w:r>
        <w:t>Little guy used up all his energy on his smile  @Aannn #monkey #kingjulian #smile #banana #pov #awkward #uncomfortable #comedy #humour #fyp #funny #memes #wow #comedy #introvert #funnymemes #niallmacmillan</w:t>
      </w:r>
    </w:p>
    <w:p w14:paraId="7A52B5F9" w14:textId="77777777" w:rsidR="00F6339A" w:rsidRDefault="00F6339A" w:rsidP="00F6339A">
      <w:r>
        <w:t>link: https://www.tiktok.com/@niallmacmillan/video/7108039071452220678</w:t>
      </w:r>
    </w:p>
    <w:p w14:paraId="521C1674" w14:textId="77777777" w:rsidR="00F6339A" w:rsidRDefault="00F6339A" w:rsidP="00F6339A">
      <w:r>
        <w:t>id: 216809358628913152</w:t>
      </w:r>
    </w:p>
    <w:p w14:paraId="1A9649DE" w14:textId="77777777" w:rsidR="00F6339A" w:rsidRDefault="00F6339A" w:rsidP="00F6339A">
      <w:r>
        <w:t>likes: 103200000</w:t>
      </w:r>
    </w:p>
    <w:p w14:paraId="129C8871" w14:textId="77777777" w:rsidR="00F6339A" w:rsidRDefault="00F6339A" w:rsidP="00F6339A">
      <w:r>
        <w:t>fans: 4000000</w:t>
      </w:r>
    </w:p>
    <w:p w14:paraId="1A2B12C5" w14:textId="77777777" w:rsidR="00F6339A" w:rsidRDefault="00F6339A" w:rsidP="00F6339A">
      <w:r>
        <w:t>comments: 8084</w:t>
      </w:r>
    </w:p>
    <w:p w14:paraId="017BE07E" w14:textId="77777777" w:rsidR="00F6339A" w:rsidRDefault="00F6339A" w:rsidP="00F6339A">
      <w:pPr>
        <w:pStyle w:val="Heading2"/>
      </w:pPr>
      <w:r>
        <w:t>by: weturntfup</w:t>
      </w:r>
    </w:p>
    <w:p w14:paraId="085FFBD9" w14:textId="77777777" w:rsidR="00F6339A" w:rsidRDefault="00F6339A" w:rsidP="00F6339A">
      <w:pPr>
        <w:pStyle w:val="Heading3"/>
      </w:pPr>
      <w:r>
        <w:t>#PrimeDayDreamDeals #fyp #fyp</w:t>
      </w:r>
      <w:r>
        <w:t>シ</w:t>
      </w:r>
      <w:r>
        <w:t xml:space="preserve"> #fypage #fyp</w:t>
      </w:r>
      <w:r>
        <w:t>シ゚</w:t>
      </w:r>
      <w:r>
        <w:t>viral #fup #fup</w:t>
      </w:r>
      <w:r>
        <w:t>シ</w:t>
      </w:r>
      <w:r>
        <w:t xml:space="preserve"> #fupage #foryou #foryoupage #foru #forupage #funny #funnyvideos #funnymoments #funnymemes #meme #memes #memestiktok #dailymemes #foodie #foodtiktok #food #friends #dogs #dogsoftiktok #cat #catsoftiktok #fu #lol #xyzbca #lmao</w:t>
      </w:r>
    </w:p>
    <w:p w14:paraId="654D5E8A" w14:textId="77777777" w:rsidR="00F6339A" w:rsidRDefault="00F6339A" w:rsidP="00F6339A">
      <w:r>
        <w:t>link: https://www.tiktok.com/@miloandmis/video/7119185444365012270</w:t>
      </w:r>
    </w:p>
    <w:p w14:paraId="6430CE00" w14:textId="77777777" w:rsidR="00F6339A" w:rsidRDefault="00F6339A" w:rsidP="00F6339A">
      <w:r>
        <w:t>id: 6603497125668519941</w:t>
      </w:r>
    </w:p>
    <w:p w14:paraId="3F5BD3E1" w14:textId="77777777" w:rsidR="00F6339A" w:rsidRDefault="00F6339A" w:rsidP="00F6339A">
      <w:r>
        <w:t>likes: 23700000</w:t>
      </w:r>
    </w:p>
    <w:p w14:paraId="40DC3E92" w14:textId="77777777" w:rsidR="00F6339A" w:rsidRDefault="00F6339A" w:rsidP="00F6339A">
      <w:r>
        <w:t>fans: 301900</w:t>
      </w:r>
    </w:p>
    <w:p w14:paraId="5C594D17" w14:textId="77777777" w:rsidR="00F6339A" w:rsidRDefault="00F6339A" w:rsidP="00F6339A">
      <w:r>
        <w:t>comments: 16000</w:t>
      </w:r>
    </w:p>
    <w:p w14:paraId="68EF5454" w14:textId="77777777" w:rsidR="00F6339A" w:rsidRDefault="00F6339A" w:rsidP="00F6339A">
      <w:pPr>
        <w:pStyle w:val="Heading1"/>
      </w:pPr>
      <w:r>
        <w:t>lol</w:t>
      </w:r>
    </w:p>
    <w:p w14:paraId="408306B6" w14:textId="77777777" w:rsidR="00F6339A" w:rsidRDefault="00F6339A" w:rsidP="00F6339A">
      <w:pPr>
        <w:pStyle w:val="Heading2"/>
      </w:pPr>
      <w:r>
        <w:t>by: Samuel Grubbs</w:t>
      </w:r>
    </w:p>
    <w:p w14:paraId="7DA5590B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4B55EE89" w14:textId="77777777" w:rsidR="00F6339A" w:rsidRDefault="00F6339A" w:rsidP="00F6339A">
      <w:r>
        <w:t>link: https://www.tiktok.com/@samuelgrubbs/video/6869149203290000645</w:t>
      </w:r>
    </w:p>
    <w:p w14:paraId="3AACDB35" w14:textId="77777777" w:rsidR="00F6339A" w:rsidRDefault="00F6339A" w:rsidP="00F6339A">
      <w:r>
        <w:t>id: 6734403205457642502</w:t>
      </w:r>
    </w:p>
    <w:p w14:paraId="14624724" w14:textId="77777777" w:rsidR="00F6339A" w:rsidRDefault="00F6339A" w:rsidP="00F6339A">
      <w:r>
        <w:t>likes: 313100000</w:t>
      </w:r>
    </w:p>
    <w:p w14:paraId="194FDD1D" w14:textId="77777777" w:rsidR="00F6339A" w:rsidRDefault="00F6339A" w:rsidP="00F6339A">
      <w:r>
        <w:t>fans: 8000000</w:t>
      </w:r>
    </w:p>
    <w:p w14:paraId="27E25B62" w14:textId="77777777" w:rsidR="00F6339A" w:rsidRDefault="00F6339A" w:rsidP="00F6339A">
      <w:r>
        <w:t>comments: 214600</w:t>
      </w:r>
    </w:p>
    <w:p w14:paraId="31D87AC5" w14:textId="77777777" w:rsidR="00F6339A" w:rsidRDefault="00F6339A" w:rsidP="00F6339A">
      <w:pPr>
        <w:pStyle w:val="Heading2"/>
      </w:pPr>
      <w:r>
        <w:lastRenderedPageBreak/>
        <w:t>by: Lil Stace</w:t>
      </w:r>
    </w:p>
    <w:p w14:paraId="58EAABEF" w14:textId="77777777" w:rsidR="00F6339A" w:rsidRDefault="00F6339A" w:rsidP="00F6339A">
      <w:pPr>
        <w:pStyle w:val="Heading3"/>
      </w:pPr>
      <w:r>
        <w:t>My Dad’s got a point…  #dad #fyp #foryoupage #xyzbca #dadsoftiktok #lol #viral #viralvideo #viralpost #lmao #rofl</w:t>
      </w:r>
    </w:p>
    <w:p w14:paraId="3DD2DDE5" w14:textId="77777777" w:rsidR="00F6339A" w:rsidRDefault="00F6339A" w:rsidP="00F6339A">
      <w:r>
        <w:t>link: https://www.tiktok.com/@lil_stace/video/7023350669801164033</w:t>
      </w:r>
    </w:p>
    <w:p w14:paraId="5D976D83" w14:textId="77777777" w:rsidR="00F6339A" w:rsidRDefault="00F6339A" w:rsidP="00F6339A">
      <w:r>
        <w:t>id: 6747252518625739782</w:t>
      </w:r>
    </w:p>
    <w:p w14:paraId="155113D5" w14:textId="77777777" w:rsidR="00F6339A" w:rsidRDefault="00F6339A" w:rsidP="00F6339A">
      <w:r>
        <w:t>likes: 139700000</w:t>
      </w:r>
    </w:p>
    <w:p w14:paraId="627292AA" w14:textId="77777777" w:rsidR="00F6339A" w:rsidRDefault="00F6339A" w:rsidP="00F6339A">
      <w:r>
        <w:t>fans: 5400000</w:t>
      </w:r>
    </w:p>
    <w:p w14:paraId="60717E1D" w14:textId="77777777" w:rsidR="00F6339A" w:rsidRDefault="00F6339A" w:rsidP="00F6339A">
      <w:r>
        <w:t>comments: 70500</w:t>
      </w:r>
    </w:p>
    <w:p w14:paraId="7D00101F" w14:textId="77777777" w:rsidR="00F6339A" w:rsidRDefault="00F6339A" w:rsidP="00F6339A">
      <w:pPr>
        <w:pStyle w:val="Heading2"/>
      </w:pPr>
      <w:r>
        <w:t>by: Samuel Grubbs</w:t>
      </w:r>
    </w:p>
    <w:p w14:paraId="0677838E" w14:textId="77777777" w:rsidR="00F6339A" w:rsidRDefault="00F6339A" w:rsidP="00F6339A">
      <w:pPr>
        <w:pStyle w:val="Heading3"/>
      </w:pPr>
      <w:r>
        <w:t>The last guy tho  #lol #funny #foryou #foryoupage #fail #meme #relatable #crazy #wow #haha</w:t>
      </w:r>
    </w:p>
    <w:p w14:paraId="31FE8FAA" w14:textId="77777777" w:rsidR="00F6339A" w:rsidRDefault="00F6339A" w:rsidP="00F6339A">
      <w:r>
        <w:t>link: https://www.tiktok.com/@samuelgrubbs/video/6744084223445044485</w:t>
      </w:r>
    </w:p>
    <w:p w14:paraId="0DDA45A0" w14:textId="77777777" w:rsidR="00F6339A" w:rsidRDefault="00F6339A" w:rsidP="00F6339A">
      <w:r>
        <w:t>id: 6734403205457642502</w:t>
      </w:r>
    </w:p>
    <w:p w14:paraId="09ADCEF0" w14:textId="77777777" w:rsidR="00F6339A" w:rsidRDefault="00F6339A" w:rsidP="00F6339A">
      <w:r>
        <w:t>likes: 313100000</w:t>
      </w:r>
    </w:p>
    <w:p w14:paraId="6BE88F6C" w14:textId="77777777" w:rsidR="00F6339A" w:rsidRDefault="00F6339A" w:rsidP="00F6339A">
      <w:r>
        <w:t>fans: 8000000</w:t>
      </w:r>
    </w:p>
    <w:p w14:paraId="53D311F4" w14:textId="77777777" w:rsidR="00F6339A" w:rsidRDefault="00F6339A" w:rsidP="00F6339A">
      <w:r>
        <w:t>comments: 59900</w:t>
      </w:r>
    </w:p>
    <w:p w14:paraId="636490E2" w14:textId="77777777" w:rsidR="00F6339A" w:rsidRDefault="00F6339A" w:rsidP="00F6339A">
      <w:pPr>
        <w:pStyle w:val="Heading2"/>
      </w:pPr>
      <w:r>
        <w:t>by: Dev &amp; Montyy</w:t>
      </w:r>
    </w:p>
    <w:p w14:paraId="241726BD" w14:textId="77777777" w:rsidR="00F6339A" w:rsidRDefault="00F6339A" w:rsidP="00F6339A">
      <w:pPr>
        <w:pStyle w:val="Heading3"/>
      </w:pPr>
      <w:r>
        <w:t>Can you guess what happened next @montyydm_t.v @devthatman @k.lala104 AMOSC:Montyy_tuk Devon0607 #fyp #mom #prank #funny #lol</w:t>
      </w:r>
    </w:p>
    <w:p w14:paraId="2735E512" w14:textId="77777777" w:rsidR="00F6339A" w:rsidRDefault="00F6339A" w:rsidP="00F6339A">
      <w:r>
        <w:t>link: https://www.tiktok.com/@dmtv22/video/6957730468200533253</w:t>
      </w:r>
    </w:p>
    <w:p w14:paraId="59A1B728" w14:textId="77777777" w:rsidR="00F6339A" w:rsidRDefault="00F6339A" w:rsidP="00F6339A">
      <w:r>
        <w:t>id: 6753271944211006469</w:t>
      </w:r>
    </w:p>
    <w:p w14:paraId="2BFC6EA5" w14:textId="77777777" w:rsidR="00F6339A" w:rsidRDefault="00F6339A" w:rsidP="00F6339A">
      <w:r>
        <w:t>likes: 148100000</w:t>
      </w:r>
    </w:p>
    <w:p w14:paraId="0E2D861D" w14:textId="77777777" w:rsidR="00F6339A" w:rsidRDefault="00F6339A" w:rsidP="00F6339A">
      <w:r>
        <w:t>fans: 5800000</w:t>
      </w:r>
    </w:p>
    <w:p w14:paraId="037EB5AB" w14:textId="77777777" w:rsidR="00F6339A" w:rsidRDefault="00F6339A" w:rsidP="00F6339A">
      <w:r>
        <w:t>comments: 67300</w:t>
      </w:r>
    </w:p>
    <w:p w14:paraId="2F0C1E44" w14:textId="77777777" w:rsidR="00F6339A" w:rsidRDefault="00F6339A" w:rsidP="00F6339A">
      <w:pPr>
        <w:pStyle w:val="Heading2"/>
      </w:pPr>
      <w:r>
        <w:t>by: The Chainz Family</w:t>
      </w:r>
    </w:p>
    <w:p w14:paraId="7EF1D291" w14:textId="77777777" w:rsidR="00F6339A" w:rsidRDefault="00F6339A" w:rsidP="00F6339A">
      <w:pPr>
        <w:pStyle w:val="Heading3"/>
      </w:pPr>
      <w:r>
        <w:t>Teaching Granny Meme Songs  #foryou #comedy #dametucosita #fox #gmoney #music #meme #lol</w:t>
      </w:r>
    </w:p>
    <w:p w14:paraId="1E2809E7" w14:textId="77777777" w:rsidR="00F6339A" w:rsidRDefault="00F6339A" w:rsidP="00F6339A">
      <w:r>
        <w:t>link: https://www.tiktok.com/@thechainzfamily/video/6663279692511972613</w:t>
      </w:r>
    </w:p>
    <w:p w14:paraId="011094E6" w14:textId="77777777" w:rsidR="00F6339A" w:rsidRDefault="00F6339A" w:rsidP="00F6339A">
      <w:r>
        <w:t>id: 6594148605455056902</w:t>
      </w:r>
    </w:p>
    <w:p w14:paraId="742CF4F2" w14:textId="77777777" w:rsidR="00F6339A" w:rsidRDefault="00F6339A" w:rsidP="00F6339A">
      <w:r>
        <w:lastRenderedPageBreak/>
        <w:t>likes: 98400000</w:t>
      </w:r>
    </w:p>
    <w:p w14:paraId="7BBDED5C" w14:textId="77777777" w:rsidR="00F6339A" w:rsidRDefault="00F6339A" w:rsidP="00F6339A">
      <w:r>
        <w:t>fans: 5800000</w:t>
      </w:r>
    </w:p>
    <w:p w14:paraId="4047DB22" w14:textId="77777777" w:rsidR="00F6339A" w:rsidRDefault="00F6339A" w:rsidP="00F6339A">
      <w:r>
        <w:t>comments: 100900</w:t>
      </w:r>
    </w:p>
    <w:p w14:paraId="1FAE72CF" w14:textId="77777777" w:rsidR="00F6339A" w:rsidRDefault="00F6339A" w:rsidP="00F6339A">
      <w:pPr>
        <w:pStyle w:val="Heading2"/>
      </w:pPr>
      <w:r>
        <w:t>by: Arshdeep Soni</w:t>
      </w:r>
    </w:p>
    <w:p w14:paraId="02771F4F" w14:textId="77777777" w:rsidR="00F6339A" w:rsidRDefault="00F6339A" w:rsidP="00F6339A">
      <w:pPr>
        <w:pStyle w:val="Heading3"/>
      </w:pPr>
      <w:r>
        <w:t>Always Trust a Magician...✂️ - His Face was like  w/@goubtube @geo_kerr #magic #trick #viral #funny #wizard #how #lol #foryou #comedy #wow</w:t>
      </w:r>
    </w:p>
    <w:p w14:paraId="2EF8BE57" w14:textId="77777777" w:rsidR="00F6339A" w:rsidRDefault="00F6339A" w:rsidP="00F6339A">
      <w:r>
        <w:t>link: https://www.tiktok.com/@arshsoni/video/6781848546199997701</w:t>
      </w:r>
    </w:p>
    <w:p w14:paraId="17AAE2A2" w14:textId="77777777" w:rsidR="00F6339A" w:rsidRDefault="00F6339A" w:rsidP="00F6339A">
      <w:r>
        <w:t>id: 6528356980162040847</w:t>
      </w:r>
    </w:p>
    <w:p w14:paraId="11C50EDC" w14:textId="77777777" w:rsidR="00F6339A" w:rsidRDefault="00F6339A" w:rsidP="00F6339A">
      <w:r>
        <w:t>likes: 164500000</w:t>
      </w:r>
    </w:p>
    <w:p w14:paraId="4FD7D5A1" w14:textId="77777777" w:rsidR="00F6339A" w:rsidRDefault="00F6339A" w:rsidP="00F6339A">
      <w:r>
        <w:t>fans: 10800000</w:t>
      </w:r>
    </w:p>
    <w:p w14:paraId="262B54CF" w14:textId="77777777" w:rsidR="00F6339A" w:rsidRDefault="00F6339A" w:rsidP="00F6339A">
      <w:r>
        <w:t>comments: 14400</w:t>
      </w:r>
    </w:p>
    <w:p w14:paraId="67616270" w14:textId="77777777" w:rsidR="00F6339A" w:rsidRDefault="00F6339A" w:rsidP="00F6339A">
      <w:pPr>
        <w:pStyle w:val="Heading2"/>
      </w:pPr>
      <w:r>
        <w:t>by: FrenchSquadProductionz</w:t>
      </w:r>
    </w:p>
    <w:p w14:paraId="1E0A4957" w14:textId="77777777" w:rsidR="00F6339A" w:rsidRDefault="00F6339A" w:rsidP="00F6339A">
      <w:pPr>
        <w:pStyle w:val="Heading3"/>
      </w:pPr>
      <w:r>
        <w:t>#fyp #lol #lmao #lmfao #seatbeltprank #hilarious</w:t>
      </w:r>
    </w:p>
    <w:p w14:paraId="0BAC629B" w14:textId="77777777" w:rsidR="00F6339A" w:rsidRDefault="00F6339A" w:rsidP="00F6339A">
      <w:r>
        <w:t>link: https://www.tiktok.com/@frenchsquadproductionz/video/7054105687156182278</w:t>
      </w:r>
    </w:p>
    <w:p w14:paraId="6F4F792C" w14:textId="77777777" w:rsidR="00F6339A" w:rsidRDefault="00F6339A" w:rsidP="00F6339A">
      <w:r>
        <w:t>id: 6950455177447785478</w:t>
      </w:r>
    </w:p>
    <w:p w14:paraId="56E874E9" w14:textId="77777777" w:rsidR="00F6339A" w:rsidRDefault="00F6339A" w:rsidP="00F6339A">
      <w:r>
        <w:t>likes: 10900000</w:t>
      </w:r>
    </w:p>
    <w:p w14:paraId="2ED9E616" w14:textId="77777777" w:rsidR="00F6339A" w:rsidRDefault="00F6339A" w:rsidP="00F6339A">
      <w:r>
        <w:t>fans: 166300</w:t>
      </w:r>
    </w:p>
    <w:p w14:paraId="785CB2DB" w14:textId="77777777" w:rsidR="00F6339A" w:rsidRDefault="00F6339A" w:rsidP="00F6339A">
      <w:r>
        <w:t>comments: 171800</w:t>
      </w:r>
    </w:p>
    <w:p w14:paraId="174665BC" w14:textId="77777777" w:rsidR="00F6339A" w:rsidRDefault="00F6339A" w:rsidP="00F6339A">
      <w:pPr>
        <w:pStyle w:val="Heading2"/>
      </w:pPr>
      <w:r>
        <w:t>by: Ronni</w:t>
      </w:r>
    </w:p>
    <w:p w14:paraId="02B99F9D" w14:textId="77777777" w:rsidR="00F6339A" w:rsidRDefault="00F6339A" w:rsidP="00F6339A">
      <w:pPr>
        <w:pStyle w:val="Heading3"/>
      </w:pPr>
      <w:r>
        <w:t>#asmr #asmrsounds #window #marketing #lol</w:t>
      </w:r>
    </w:p>
    <w:p w14:paraId="262CF3FF" w14:textId="77777777" w:rsidR="00F6339A" w:rsidRDefault="00F6339A" w:rsidP="00F6339A">
      <w:r>
        <w:t>link: https://www.tiktok.com/@ronniplz/video/7042738774106737926</w:t>
      </w:r>
    </w:p>
    <w:p w14:paraId="25994CB1" w14:textId="77777777" w:rsidR="00F6339A" w:rsidRDefault="00F6339A" w:rsidP="00F6339A">
      <w:r>
        <w:t>id: 6768064746082386950</w:t>
      </w:r>
    </w:p>
    <w:p w14:paraId="051FDE9F" w14:textId="77777777" w:rsidR="00F6339A" w:rsidRDefault="00F6339A" w:rsidP="00F6339A">
      <w:r>
        <w:t>likes: 33600000</w:t>
      </w:r>
    </w:p>
    <w:p w14:paraId="32AC35B5" w14:textId="77777777" w:rsidR="00F6339A" w:rsidRDefault="00F6339A" w:rsidP="00F6339A">
      <w:r>
        <w:t>fans: 487600</w:t>
      </w:r>
    </w:p>
    <w:p w14:paraId="13952039" w14:textId="77777777" w:rsidR="00F6339A" w:rsidRDefault="00F6339A" w:rsidP="00F6339A">
      <w:r>
        <w:t>comments: 95100</w:t>
      </w:r>
    </w:p>
    <w:p w14:paraId="5B01D869" w14:textId="77777777" w:rsidR="00F6339A" w:rsidRDefault="00F6339A" w:rsidP="00F6339A">
      <w:pPr>
        <w:pStyle w:val="Heading2"/>
      </w:pPr>
      <w:r>
        <w:lastRenderedPageBreak/>
        <w:t>by: Nicolas Roman</w:t>
      </w:r>
    </w:p>
    <w:p w14:paraId="70D82CB4" w14:textId="77777777" w:rsidR="00F6339A" w:rsidRDefault="00F6339A" w:rsidP="00F6339A">
      <w:pPr>
        <w:pStyle w:val="Heading3"/>
      </w:pPr>
      <w:r>
        <w:t>I get bamboozled by the cheese of truth #comedy #lol #funny</w:t>
      </w:r>
    </w:p>
    <w:p w14:paraId="3037D932" w14:textId="77777777" w:rsidR="00F6339A" w:rsidRDefault="00F6339A" w:rsidP="00F6339A">
      <w:r>
        <w:t>link: https://www.tiktok.com/@xtheromanempire/video/7014592507874970885</w:t>
      </w:r>
    </w:p>
    <w:p w14:paraId="69942AE7" w14:textId="77777777" w:rsidR="00F6339A" w:rsidRDefault="00F6339A" w:rsidP="00F6339A">
      <w:r>
        <w:t>id: 6635415767817043974</w:t>
      </w:r>
    </w:p>
    <w:p w14:paraId="743ED4A7" w14:textId="77777777" w:rsidR="00F6339A" w:rsidRDefault="00F6339A" w:rsidP="00F6339A">
      <w:r>
        <w:t>likes: 299800000</w:t>
      </w:r>
    </w:p>
    <w:p w14:paraId="29710AB9" w14:textId="77777777" w:rsidR="00F6339A" w:rsidRDefault="00F6339A" w:rsidP="00F6339A">
      <w:r>
        <w:t>fans: 7900000</w:t>
      </w:r>
    </w:p>
    <w:p w14:paraId="70B51F04" w14:textId="77777777" w:rsidR="00F6339A" w:rsidRDefault="00F6339A" w:rsidP="00F6339A">
      <w:r>
        <w:t>comments: 35800</w:t>
      </w:r>
    </w:p>
    <w:p w14:paraId="6F73C50D" w14:textId="77777777" w:rsidR="00F6339A" w:rsidRDefault="00F6339A" w:rsidP="00F6339A">
      <w:pPr>
        <w:pStyle w:val="Heading2"/>
      </w:pPr>
      <w:r>
        <w:t>by: Joey and Steven</w:t>
      </w:r>
    </w:p>
    <w:p w14:paraId="475B7371" w14:textId="77777777" w:rsidR="00F6339A" w:rsidRDefault="00F6339A" w:rsidP="00F6339A">
      <w:pPr>
        <w:pStyle w:val="Heading3"/>
      </w:pPr>
      <w:r>
        <w:t>Yes, microwaved is acceptable. #comedy #funny #funnyvideos #fyp #foryou #viral #wow #lol</w:t>
      </w:r>
    </w:p>
    <w:p w14:paraId="1A68894C" w14:textId="77777777" w:rsidR="00F6339A" w:rsidRDefault="00F6339A" w:rsidP="00F6339A">
      <w:r>
        <w:t>link: https://www.tiktok.com/@areyoukiddingtv/video/7030139768222584069</w:t>
      </w:r>
    </w:p>
    <w:p w14:paraId="3767FAE2" w14:textId="77777777" w:rsidR="00F6339A" w:rsidRDefault="00F6339A" w:rsidP="00F6339A">
      <w:r>
        <w:t>id: 6526952698837730313</w:t>
      </w:r>
    </w:p>
    <w:p w14:paraId="2B107483" w14:textId="77777777" w:rsidR="00F6339A" w:rsidRDefault="00F6339A" w:rsidP="00F6339A">
      <w:r>
        <w:t>likes: 190900000</w:t>
      </w:r>
    </w:p>
    <w:p w14:paraId="31529936" w14:textId="77777777" w:rsidR="00F6339A" w:rsidRDefault="00F6339A" w:rsidP="00F6339A">
      <w:r>
        <w:t>fans: 4900000</w:t>
      </w:r>
    </w:p>
    <w:p w14:paraId="48CC7B5E" w14:textId="77777777" w:rsidR="00F6339A" w:rsidRDefault="00F6339A" w:rsidP="00F6339A">
      <w:r>
        <w:t>comments: 20500</w:t>
      </w:r>
    </w:p>
    <w:p w14:paraId="67A59B50" w14:textId="77777777" w:rsidR="00F6339A" w:rsidRDefault="00F6339A" w:rsidP="00F6339A">
      <w:pPr>
        <w:pStyle w:val="Heading2"/>
      </w:pPr>
      <w:r>
        <w:t>by: Neil henry</w:t>
      </w:r>
    </w:p>
    <w:p w14:paraId="574447EB" w14:textId="77777777" w:rsidR="00F6339A" w:rsidRDefault="00F6339A" w:rsidP="00F6339A">
      <w:pPr>
        <w:pStyle w:val="Heading3"/>
      </w:pPr>
      <w:r>
        <w:t>I tried this trick and it works too. haha  @bangenergy  @bangenergy.ceo   #BangEnergy #sponsor #ukcomedy #uktalent #prank #pranks #lol</w:t>
      </w:r>
    </w:p>
    <w:p w14:paraId="7187E5E0" w14:textId="77777777" w:rsidR="00F6339A" w:rsidRDefault="00F6339A" w:rsidP="00F6339A">
      <w:r>
        <w:t>link: https://www.tiktok.com/@theneilhenry/video/6811146060178803974</w:t>
      </w:r>
    </w:p>
    <w:p w14:paraId="058AA49C" w14:textId="77777777" w:rsidR="00F6339A" w:rsidRDefault="00F6339A" w:rsidP="00F6339A">
      <w:r>
        <w:t>id: 6575724529276010502</w:t>
      </w:r>
    </w:p>
    <w:p w14:paraId="32D9AD3E" w14:textId="77777777" w:rsidR="00F6339A" w:rsidRDefault="00F6339A" w:rsidP="00F6339A">
      <w:r>
        <w:t>likes: 80400000</w:t>
      </w:r>
    </w:p>
    <w:p w14:paraId="63D802AE" w14:textId="77777777" w:rsidR="00F6339A" w:rsidRDefault="00F6339A" w:rsidP="00F6339A">
      <w:r>
        <w:t>fans: 5300000</w:t>
      </w:r>
    </w:p>
    <w:p w14:paraId="70EBC146" w14:textId="77777777" w:rsidR="00F6339A" w:rsidRDefault="00F6339A" w:rsidP="00F6339A">
      <w:r>
        <w:t>comments: 17900</w:t>
      </w:r>
    </w:p>
    <w:p w14:paraId="1F628222" w14:textId="77777777" w:rsidR="00F6339A" w:rsidRDefault="00F6339A" w:rsidP="00F6339A">
      <w:pPr>
        <w:pStyle w:val="Heading2"/>
      </w:pPr>
      <w:r>
        <w:t>by: ulisesbaby</w:t>
      </w:r>
    </w:p>
    <w:p w14:paraId="212714D1" w14:textId="77777777" w:rsidR="00F6339A" w:rsidRDefault="00F6339A" w:rsidP="00F6339A">
      <w:pPr>
        <w:pStyle w:val="Heading3"/>
      </w:pPr>
      <w:r>
        <w:t>Yall my friend dumb ☠️ @chrisporterjr038 #fyp #fyp</w:t>
      </w:r>
      <w:r>
        <w:t>シ</w:t>
      </w:r>
      <w:r>
        <w:t xml:space="preserve"> #foryou #PajamaJam #makeitmini #NoNuanceNovember #WorkingAtHome #arianagrande #pov #viral #lol</w:t>
      </w:r>
    </w:p>
    <w:p w14:paraId="73564DD2" w14:textId="77777777" w:rsidR="00F6339A" w:rsidRDefault="00F6339A" w:rsidP="00F6339A">
      <w:r>
        <w:t>link: https://www.tiktok.com/@ulisesbabyyy/video/6897460192775130373</w:t>
      </w:r>
    </w:p>
    <w:p w14:paraId="50F45E75" w14:textId="77777777" w:rsidR="00F6339A" w:rsidRDefault="00F6339A" w:rsidP="00F6339A">
      <w:r>
        <w:t>id: 228885212775153664</w:t>
      </w:r>
    </w:p>
    <w:p w14:paraId="49D8A15E" w14:textId="77777777" w:rsidR="00F6339A" w:rsidRDefault="00F6339A" w:rsidP="00F6339A">
      <w:r>
        <w:lastRenderedPageBreak/>
        <w:t>likes: 9900000</w:t>
      </w:r>
    </w:p>
    <w:p w14:paraId="16B37E73" w14:textId="77777777" w:rsidR="00F6339A" w:rsidRDefault="00F6339A" w:rsidP="00F6339A">
      <w:r>
        <w:t>fans: 241700</w:t>
      </w:r>
    </w:p>
    <w:p w14:paraId="7F06B972" w14:textId="77777777" w:rsidR="00F6339A" w:rsidRDefault="00F6339A" w:rsidP="00F6339A">
      <w:r>
        <w:t>comments: 72100</w:t>
      </w:r>
    </w:p>
    <w:p w14:paraId="4005490B" w14:textId="77777777" w:rsidR="00F6339A" w:rsidRDefault="00F6339A" w:rsidP="00F6339A">
      <w:pPr>
        <w:pStyle w:val="Heading2"/>
      </w:pPr>
      <w:r>
        <w:t>by: Bob Reese</w:t>
      </w:r>
    </w:p>
    <w:p w14:paraId="25D003F0" w14:textId="77777777" w:rsidR="00F6339A" w:rsidRDefault="00F6339A" w:rsidP="00F6339A">
      <w:pPr>
        <w:pStyle w:val="Heading3"/>
      </w:pPr>
      <w:r>
        <w:t>This is the first running/screaming video that inspired all my others  Follow for more  #yeahthatgreenville #greenvillesc #greenville #parkour #perfectlycutscreams #scream #yell #yelling #falling #run #running #funny #meme #memes #viral #trending #TeamUSATryout #IDeserveTuitionContest #ZFlipClackdown #lol #memesdaily #tiktok</w:t>
      </w:r>
    </w:p>
    <w:p w14:paraId="3833D8F7" w14:textId="77777777" w:rsidR="00F6339A" w:rsidRDefault="00F6339A" w:rsidP="00F6339A">
      <w:r>
        <w:t>link: https://www.tiktok.com/@bob.reese/video/7009411857433873669</w:t>
      </w:r>
    </w:p>
    <w:p w14:paraId="38176036" w14:textId="77777777" w:rsidR="00F6339A" w:rsidRDefault="00F6339A" w:rsidP="00F6339A">
      <w:r>
        <w:t>id: 6600031080483995653</w:t>
      </w:r>
    </w:p>
    <w:p w14:paraId="73D2C158" w14:textId="77777777" w:rsidR="00F6339A" w:rsidRDefault="00F6339A" w:rsidP="00F6339A">
      <w:r>
        <w:t>likes: 161400000</w:t>
      </w:r>
    </w:p>
    <w:p w14:paraId="775042FA" w14:textId="77777777" w:rsidR="00F6339A" w:rsidRDefault="00F6339A" w:rsidP="00F6339A">
      <w:r>
        <w:t>fans: 4100000</w:t>
      </w:r>
    </w:p>
    <w:p w14:paraId="5D267451" w14:textId="77777777" w:rsidR="00F6339A" w:rsidRDefault="00F6339A" w:rsidP="00F6339A">
      <w:r>
        <w:t>comments: 83000</w:t>
      </w:r>
    </w:p>
    <w:p w14:paraId="27493F3D" w14:textId="77777777" w:rsidR="00F6339A" w:rsidRDefault="00F6339A" w:rsidP="00F6339A">
      <w:pPr>
        <w:pStyle w:val="Heading2"/>
      </w:pPr>
      <w:r>
        <w:t>by: Samuel Grubbs</w:t>
      </w:r>
    </w:p>
    <w:p w14:paraId="400BCBA5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1F905388" w14:textId="77777777" w:rsidR="00F6339A" w:rsidRDefault="00F6339A" w:rsidP="00F6339A">
      <w:r>
        <w:t>link: https://www.tiktok.com/@samuelgrubbs/video/6813504491825024262</w:t>
      </w:r>
    </w:p>
    <w:p w14:paraId="7EE15308" w14:textId="77777777" w:rsidR="00F6339A" w:rsidRDefault="00F6339A" w:rsidP="00F6339A">
      <w:r>
        <w:t>id: 6734403205457642502</w:t>
      </w:r>
    </w:p>
    <w:p w14:paraId="253B56D0" w14:textId="77777777" w:rsidR="00F6339A" w:rsidRDefault="00F6339A" w:rsidP="00F6339A">
      <w:r>
        <w:t>likes: 313100000</w:t>
      </w:r>
    </w:p>
    <w:p w14:paraId="707E3B9B" w14:textId="77777777" w:rsidR="00F6339A" w:rsidRDefault="00F6339A" w:rsidP="00F6339A">
      <w:r>
        <w:t>fans: 8000000</w:t>
      </w:r>
    </w:p>
    <w:p w14:paraId="35C1A58A" w14:textId="77777777" w:rsidR="00F6339A" w:rsidRDefault="00F6339A" w:rsidP="00F6339A">
      <w:r>
        <w:t>comments: 42000</w:t>
      </w:r>
    </w:p>
    <w:p w14:paraId="60F87F44" w14:textId="77777777" w:rsidR="00F6339A" w:rsidRDefault="00F6339A" w:rsidP="00F6339A">
      <w:pPr>
        <w:pStyle w:val="Heading2"/>
      </w:pPr>
      <w:r>
        <w:t>by: The BabyGirl</w:t>
      </w:r>
    </w:p>
    <w:p w14:paraId="38372F44" w14:textId="77777777" w:rsidR="00F6339A" w:rsidRDefault="00F6339A" w:rsidP="00F6339A">
      <w:pPr>
        <w:pStyle w:val="Heading3"/>
      </w:pPr>
      <w:r>
        <w:t>#babygirl #jrt #alsetehome #fyp</w:t>
      </w:r>
      <w:r>
        <w:t>シ</w:t>
      </w:r>
      <w:r>
        <w:t xml:space="preserve"> #southernillinois #lol</w:t>
      </w:r>
    </w:p>
    <w:p w14:paraId="381D1C32" w14:textId="77777777" w:rsidR="00F6339A" w:rsidRDefault="00F6339A" w:rsidP="00F6339A">
      <w:r>
        <w:t>link: https://www.tiktok.com/@melissaksims/video/7098924300501093674</w:t>
      </w:r>
    </w:p>
    <w:p w14:paraId="4FCF717F" w14:textId="77777777" w:rsidR="00F6339A" w:rsidRDefault="00F6339A" w:rsidP="00F6339A">
      <w:r>
        <w:t>id: 6924134994911478789</w:t>
      </w:r>
    </w:p>
    <w:p w14:paraId="6441EBFA" w14:textId="77777777" w:rsidR="00F6339A" w:rsidRDefault="00F6339A" w:rsidP="00F6339A">
      <w:r>
        <w:t>likes: 47500000</w:t>
      </w:r>
    </w:p>
    <w:p w14:paraId="5006C3AA" w14:textId="77777777" w:rsidR="00F6339A" w:rsidRDefault="00F6339A" w:rsidP="00F6339A">
      <w:r>
        <w:t>fans: 1400000</w:t>
      </w:r>
    </w:p>
    <w:p w14:paraId="2E8D358A" w14:textId="77777777" w:rsidR="00F6339A" w:rsidRDefault="00F6339A" w:rsidP="00F6339A">
      <w:r>
        <w:t>comments: 54900</w:t>
      </w:r>
    </w:p>
    <w:p w14:paraId="7A4BAE5E" w14:textId="77777777" w:rsidR="00F6339A" w:rsidRDefault="00F6339A" w:rsidP="00F6339A">
      <w:pPr>
        <w:pStyle w:val="Heading2"/>
      </w:pPr>
      <w:r>
        <w:lastRenderedPageBreak/>
        <w:t>by: Kate Phillips</w:t>
      </w:r>
    </w:p>
    <w:p w14:paraId="446D580A" w14:textId="77777777" w:rsidR="00F6339A" w:rsidRDefault="00F6339A" w:rsidP="00F6339A">
      <w:pPr>
        <w:pStyle w:val="Heading3"/>
      </w:pPr>
      <w:r>
        <w:t>Mr fashionably late  #dachshund #dogs #wienerdog #sausagedog #lol #pets #dogsoftiktok #doxie</w:t>
      </w:r>
    </w:p>
    <w:p w14:paraId="31D75645" w14:textId="77777777" w:rsidR="00F6339A" w:rsidRDefault="00F6339A" w:rsidP="00F6339A">
      <w:r>
        <w:t>link: https://www.tiktok.com/@motherofsausages/video/6962545582091160838</w:t>
      </w:r>
    </w:p>
    <w:p w14:paraId="2D15585A" w14:textId="77777777" w:rsidR="00F6339A" w:rsidRDefault="00F6339A" w:rsidP="00F6339A">
      <w:r>
        <w:t>id: 6781503723551556614</w:t>
      </w:r>
    </w:p>
    <w:p w14:paraId="26EB52E2" w14:textId="77777777" w:rsidR="00F6339A" w:rsidRDefault="00F6339A" w:rsidP="00F6339A">
      <w:r>
        <w:t>likes: 32000000</w:t>
      </w:r>
    </w:p>
    <w:p w14:paraId="2CD767F1" w14:textId="77777777" w:rsidR="00F6339A" w:rsidRDefault="00F6339A" w:rsidP="00F6339A">
      <w:r>
        <w:t>fans: 603500</w:t>
      </w:r>
    </w:p>
    <w:p w14:paraId="5EBB5919" w14:textId="77777777" w:rsidR="00F6339A" w:rsidRDefault="00F6339A" w:rsidP="00F6339A">
      <w:r>
        <w:t>comments: 87100</w:t>
      </w:r>
    </w:p>
    <w:p w14:paraId="5455F809" w14:textId="77777777" w:rsidR="00F6339A" w:rsidRDefault="00F6339A" w:rsidP="00F6339A">
      <w:pPr>
        <w:pStyle w:val="Heading2"/>
      </w:pPr>
      <w:r>
        <w:t>by: Diana Rantamäki</w:t>
      </w:r>
    </w:p>
    <w:p w14:paraId="011956F4" w14:textId="77777777" w:rsidR="00F6339A" w:rsidRDefault="00F6339A" w:rsidP="00F6339A">
      <w:pPr>
        <w:pStyle w:val="Heading3"/>
      </w:pPr>
      <w:r>
        <w:t>First time mom  #justgoforit #rockin #babytok #lol #pregnant</w:t>
      </w:r>
    </w:p>
    <w:p w14:paraId="44296E69" w14:textId="77777777" w:rsidR="00F6339A" w:rsidRDefault="00F6339A" w:rsidP="00F6339A">
      <w:r>
        <w:t>link: https://www.tiktok.com/@dianarantamaki/video/6968488379789036806</w:t>
      </w:r>
    </w:p>
    <w:p w14:paraId="047D8C97" w14:textId="77777777" w:rsidR="00F6339A" w:rsidRDefault="00F6339A" w:rsidP="00F6339A">
      <w:r>
        <w:t>id: 6844017186407908357</w:t>
      </w:r>
    </w:p>
    <w:p w14:paraId="5F871EA6" w14:textId="77777777" w:rsidR="00F6339A" w:rsidRDefault="00F6339A" w:rsidP="00F6339A">
      <w:r>
        <w:t>likes: 138200000</w:t>
      </w:r>
    </w:p>
    <w:p w14:paraId="5DAF9D12" w14:textId="77777777" w:rsidR="00F6339A" w:rsidRDefault="00F6339A" w:rsidP="00F6339A">
      <w:r>
        <w:t>fans: 6400000</w:t>
      </w:r>
    </w:p>
    <w:p w14:paraId="3529A26B" w14:textId="77777777" w:rsidR="00F6339A" w:rsidRDefault="00F6339A" w:rsidP="00F6339A">
      <w:r>
        <w:t>comments: 46400</w:t>
      </w:r>
    </w:p>
    <w:p w14:paraId="1948A569" w14:textId="77777777" w:rsidR="00F6339A" w:rsidRDefault="00F6339A" w:rsidP="00F6339A">
      <w:pPr>
        <w:pStyle w:val="Heading2"/>
      </w:pPr>
      <w:r>
        <w:t>by: Dustin Phillips</w:t>
      </w:r>
    </w:p>
    <w:p w14:paraId="12FE6C03" w14:textId="77777777" w:rsidR="00F6339A" w:rsidRDefault="00F6339A" w:rsidP="00F6339A">
      <w:pPr>
        <w:pStyle w:val="Heading3"/>
      </w:pPr>
      <w:r>
        <w:t>#duet w/ @newhorizontwins / #beggin #fyp #foryou #foryoupage #theataris #drummer #studio #popmusic #zyxcba #ratatata #lmao #sing #viral #lol #maneskin</w:t>
      </w:r>
    </w:p>
    <w:p w14:paraId="458271C7" w14:textId="77777777" w:rsidR="00F6339A" w:rsidRDefault="00F6339A" w:rsidP="00F6339A">
      <w:r>
        <w:t>link: https://www.tiktok.com/@thedustinphillips/video/6989725199788821766</w:t>
      </w:r>
    </w:p>
    <w:p w14:paraId="3853AC18" w14:textId="77777777" w:rsidR="00F6339A" w:rsidRDefault="00F6339A" w:rsidP="00F6339A">
      <w:r>
        <w:t>id: 6558488230612702223</w:t>
      </w:r>
    </w:p>
    <w:p w14:paraId="7CFDF586" w14:textId="77777777" w:rsidR="00F6339A" w:rsidRDefault="00F6339A" w:rsidP="00F6339A">
      <w:r>
        <w:t>likes: 18500000</w:t>
      </w:r>
    </w:p>
    <w:p w14:paraId="35C10998" w14:textId="77777777" w:rsidR="00F6339A" w:rsidRDefault="00F6339A" w:rsidP="00F6339A">
      <w:r>
        <w:t>fans: 807900</w:t>
      </w:r>
    </w:p>
    <w:p w14:paraId="4999E60F" w14:textId="77777777" w:rsidR="00F6339A" w:rsidRDefault="00F6339A" w:rsidP="00F6339A">
      <w:r>
        <w:t>comments: 33400</w:t>
      </w:r>
    </w:p>
    <w:p w14:paraId="301B9F1F" w14:textId="77777777" w:rsidR="00F6339A" w:rsidRDefault="00F6339A" w:rsidP="00F6339A">
      <w:pPr>
        <w:pStyle w:val="Heading2"/>
      </w:pPr>
      <w:r>
        <w:t>by: BashTheEntertainer</w:t>
      </w:r>
    </w:p>
    <w:p w14:paraId="2EB441A7" w14:textId="77777777" w:rsidR="00F6339A" w:rsidRDefault="00F6339A" w:rsidP="00F6339A">
      <w:pPr>
        <w:pStyle w:val="Heading3"/>
      </w:pPr>
      <w:r>
        <w:t>hahaha had to do prt 2 FAKE NAMES!!  #fyp #foryou #lol #vibes</w:t>
      </w:r>
    </w:p>
    <w:p w14:paraId="544771E4" w14:textId="77777777" w:rsidR="00F6339A" w:rsidRDefault="00F6339A" w:rsidP="00F6339A">
      <w:r>
        <w:t>link: https://www.tiktok.com/@bashtheentertainer/video/6972210951974079749</w:t>
      </w:r>
    </w:p>
    <w:p w14:paraId="53E929F1" w14:textId="77777777" w:rsidR="00F6339A" w:rsidRDefault="00F6339A" w:rsidP="00F6339A">
      <w:r>
        <w:t>id: 3536030</w:t>
      </w:r>
    </w:p>
    <w:p w14:paraId="32FAF4E4" w14:textId="77777777" w:rsidR="00F6339A" w:rsidRDefault="00F6339A" w:rsidP="00F6339A">
      <w:r>
        <w:lastRenderedPageBreak/>
        <w:t>likes: 232200000</w:t>
      </w:r>
    </w:p>
    <w:p w14:paraId="6091AFB5" w14:textId="77777777" w:rsidR="00F6339A" w:rsidRDefault="00F6339A" w:rsidP="00F6339A">
      <w:r>
        <w:t>fans: 10300000</w:t>
      </w:r>
    </w:p>
    <w:p w14:paraId="500EADA3" w14:textId="77777777" w:rsidR="00F6339A" w:rsidRDefault="00F6339A" w:rsidP="00F6339A">
      <w:r>
        <w:t>comments: 118400</w:t>
      </w:r>
    </w:p>
    <w:p w14:paraId="5E281BDB" w14:textId="77777777" w:rsidR="00F6339A" w:rsidRDefault="00F6339A" w:rsidP="00F6339A">
      <w:pPr>
        <w:pStyle w:val="Heading2"/>
      </w:pPr>
      <w:r>
        <w:t>by: Lil Stace</w:t>
      </w:r>
    </w:p>
    <w:p w14:paraId="43C19200" w14:textId="77777777" w:rsidR="00F6339A" w:rsidRDefault="00F6339A" w:rsidP="00F6339A">
      <w:pPr>
        <w:pStyle w:val="Heading3"/>
      </w:pPr>
      <w:r>
        <w:t>Dad’s got a soft spot for the dog  #dad #dog #mum #xyzbca #fyp #foru #dadsoftiktok #prank #foryoupage #viral #viralpost #viralvideo #lilstace #lol</w:t>
      </w:r>
    </w:p>
    <w:p w14:paraId="740AE3FC" w14:textId="77777777" w:rsidR="00F6339A" w:rsidRDefault="00F6339A" w:rsidP="00F6339A">
      <w:r>
        <w:t>link: https://www.tiktok.com/@lil_stace/video/6971772868858334465</w:t>
      </w:r>
    </w:p>
    <w:p w14:paraId="60D94084" w14:textId="77777777" w:rsidR="00F6339A" w:rsidRDefault="00F6339A" w:rsidP="00F6339A">
      <w:r>
        <w:t>id: 6747252518625739782</w:t>
      </w:r>
    </w:p>
    <w:p w14:paraId="098CFF78" w14:textId="77777777" w:rsidR="00F6339A" w:rsidRDefault="00F6339A" w:rsidP="00F6339A">
      <w:r>
        <w:t>likes: 139700000</w:t>
      </w:r>
    </w:p>
    <w:p w14:paraId="01314736" w14:textId="77777777" w:rsidR="00F6339A" w:rsidRDefault="00F6339A" w:rsidP="00F6339A">
      <w:r>
        <w:t>fans: 5400000</w:t>
      </w:r>
    </w:p>
    <w:p w14:paraId="5A8580F6" w14:textId="77777777" w:rsidR="00F6339A" w:rsidRDefault="00F6339A" w:rsidP="00F6339A">
      <w:r>
        <w:t>comments: 32000</w:t>
      </w:r>
    </w:p>
    <w:p w14:paraId="4EB14CDC" w14:textId="77777777" w:rsidR="00F6339A" w:rsidRDefault="00F6339A" w:rsidP="00F6339A">
      <w:pPr>
        <w:pStyle w:val="Heading1"/>
      </w:pPr>
      <w:r>
        <w:t>lmao</w:t>
      </w:r>
    </w:p>
    <w:p w14:paraId="02DE8405" w14:textId="77777777" w:rsidR="00F6339A" w:rsidRDefault="00F6339A" w:rsidP="00F6339A">
      <w:pPr>
        <w:pStyle w:val="Heading2"/>
      </w:pPr>
      <w:r>
        <w:t>by: Lil Stace</w:t>
      </w:r>
    </w:p>
    <w:p w14:paraId="2D7B5D1A" w14:textId="77777777" w:rsidR="00F6339A" w:rsidRDefault="00F6339A" w:rsidP="00F6339A">
      <w:pPr>
        <w:pStyle w:val="Heading3"/>
      </w:pPr>
      <w:r>
        <w:t>My Dad’s got a point…  #dad #fyp #foryoupage #xyzbca #dadsoftiktok #lol #viral #viralvideo #viralpost #lmao #rofl</w:t>
      </w:r>
    </w:p>
    <w:p w14:paraId="70AF8B82" w14:textId="77777777" w:rsidR="00F6339A" w:rsidRDefault="00F6339A" w:rsidP="00F6339A">
      <w:r>
        <w:t>link: https://www.tiktok.com/@lil_stace/video/7023350669801164033</w:t>
      </w:r>
    </w:p>
    <w:p w14:paraId="1987DBA3" w14:textId="77777777" w:rsidR="00F6339A" w:rsidRDefault="00F6339A" w:rsidP="00F6339A">
      <w:r>
        <w:t>id: 6747252518625739782</w:t>
      </w:r>
    </w:p>
    <w:p w14:paraId="0C01B4CA" w14:textId="77777777" w:rsidR="00F6339A" w:rsidRDefault="00F6339A" w:rsidP="00F6339A">
      <w:r>
        <w:t>likes: 139700000</w:t>
      </w:r>
    </w:p>
    <w:p w14:paraId="3881622E" w14:textId="77777777" w:rsidR="00F6339A" w:rsidRDefault="00F6339A" w:rsidP="00F6339A">
      <w:r>
        <w:t>fans: 5400000</w:t>
      </w:r>
    </w:p>
    <w:p w14:paraId="56A04C69" w14:textId="77777777" w:rsidR="00F6339A" w:rsidRDefault="00F6339A" w:rsidP="00F6339A">
      <w:r>
        <w:t>comments: 70500</w:t>
      </w:r>
    </w:p>
    <w:p w14:paraId="5EA03FD8" w14:textId="77777777" w:rsidR="00F6339A" w:rsidRDefault="00F6339A" w:rsidP="00F6339A">
      <w:pPr>
        <w:pStyle w:val="Heading2"/>
      </w:pPr>
      <w:r>
        <w:t>by: deirdre elle mantua</w:t>
      </w:r>
    </w:p>
    <w:p w14:paraId="44BE2A4B" w14:textId="77777777" w:rsidR="00F6339A" w:rsidRDefault="00F6339A" w:rsidP="00F6339A">
      <w:pPr>
        <w:pStyle w:val="Heading3"/>
      </w:pPr>
      <w:r>
        <w:t>I swear if this flops #fyp #foryoupage #foryou #tiktok #aussie #xyzcba #makeup #lmao #viral #GrowUpWithMe #FoodTikTok (@jamescharles)</w:t>
      </w:r>
    </w:p>
    <w:p w14:paraId="4E695D81" w14:textId="77777777" w:rsidR="00F6339A" w:rsidRDefault="00F6339A" w:rsidP="00F6339A">
      <w:r>
        <w:t>link: https://www.tiktok.com/@ellemenohp/video/6895969291384966402</w:t>
      </w:r>
    </w:p>
    <w:p w14:paraId="3B350B09" w14:textId="77777777" w:rsidR="00F6339A" w:rsidRDefault="00F6339A" w:rsidP="00F6339A">
      <w:r>
        <w:t>id: 6781056479992103941</w:t>
      </w:r>
    </w:p>
    <w:p w14:paraId="7CF524B1" w14:textId="77777777" w:rsidR="00F6339A" w:rsidRDefault="00F6339A" w:rsidP="00F6339A">
      <w:r>
        <w:t>likes: 13200000</w:t>
      </w:r>
    </w:p>
    <w:p w14:paraId="638DA4FE" w14:textId="77777777" w:rsidR="00F6339A" w:rsidRDefault="00F6339A" w:rsidP="00F6339A">
      <w:r>
        <w:t>fans: 544100</w:t>
      </w:r>
    </w:p>
    <w:p w14:paraId="4BFF8681" w14:textId="77777777" w:rsidR="00F6339A" w:rsidRDefault="00F6339A" w:rsidP="00F6339A">
      <w:r>
        <w:lastRenderedPageBreak/>
        <w:t>comments: 40100</w:t>
      </w:r>
    </w:p>
    <w:p w14:paraId="24D7E1B9" w14:textId="77777777" w:rsidR="00F6339A" w:rsidRDefault="00F6339A" w:rsidP="00F6339A">
      <w:pPr>
        <w:pStyle w:val="Heading2"/>
      </w:pPr>
      <w:r>
        <w:t>by: FrenchSquadProductionz</w:t>
      </w:r>
    </w:p>
    <w:p w14:paraId="08FB4E67" w14:textId="77777777" w:rsidR="00F6339A" w:rsidRDefault="00F6339A" w:rsidP="00F6339A">
      <w:pPr>
        <w:pStyle w:val="Heading3"/>
      </w:pPr>
      <w:r>
        <w:t>#fyp #lol #lmao #lmfao #seatbeltprank #hilarious</w:t>
      </w:r>
    </w:p>
    <w:p w14:paraId="2BFB70E1" w14:textId="77777777" w:rsidR="00F6339A" w:rsidRDefault="00F6339A" w:rsidP="00F6339A">
      <w:r>
        <w:t>link: https://www.tiktok.com/@frenchsquadproductionz/video/7054105687156182278</w:t>
      </w:r>
    </w:p>
    <w:p w14:paraId="682628B3" w14:textId="77777777" w:rsidR="00F6339A" w:rsidRDefault="00F6339A" w:rsidP="00F6339A">
      <w:r>
        <w:t>id: 6950455177447785478</w:t>
      </w:r>
    </w:p>
    <w:p w14:paraId="1AF44760" w14:textId="77777777" w:rsidR="00F6339A" w:rsidRDefault="00F6339A" w:rsidP="00F6339A">
      <w:r>
        <w:t>likes: 10900000</w:t>
      </w:r>
    </w:p>
    <w:p w14:paraId="2862FA61" w14:textId="77777777" w:rsidR="00F6339A" w:rsidRDefault="00F6339A" w:rsidP="00F6339A">
      <w:r>
        <w:t>fans: 166300</w:t>
      </w:r>
    </w:p>
    <w:p w14:paraId="782C202B" w14:textId="77777777" w:rsidR="00F6339A" w:rsidRDefault="00F6339A" w:rsidP="00F6339A">
      <w:r>
        <w:t>comments: 171800</w:t>
      </w:r>
    </w:p>
    <w:p w14:paraId="4FDB1605" w14:textId="77777777" w:rsidR="00F6339A" w:rsidRDefault="00F6339A" w:rsidP="00F6339A">
      <w:pPr>
        <w:pStyle w:val="Heading2"/>
      </w:pPr>
      <w:r>
        <w:t>by: DeBrezo</w:t>
      </w:r>
    </w:p>
    <w:p w14:paraId="22E89629" w14:textId="77777777" w:rsidR="00F6339A" w:rsidRDefault="00F6339A" w:rsidP="00F6339A">
      <w:pPr>
        <w:pStyle w:val="Heading3"/>
      </w:pPr>
      <w:r>
        <w:t>Taking a Trip #fy#fyp#viral#ice#travel#fun#lmao</w:t>
      </w:r>
    </w:p>
    <w:p w14:paraId="4FD55C4A" w14:textId="77777777" w:rsidR="00F6339A" w:rsidRDefault="00F6339A" w:rsidP="00F6339A">
      <w:r>
        <w:t>link: https://www.tiktok.com/@debrezo/video/6933268409371184390</w:t>
      </w:r>
    </w:p>
    <w:p w14:paraId="474261F7" w14:textId="77777777" w:rsidR="00F6339A" w:rsidRDefault="00F6339A" w:rsidP="00F6339A">
      <w:r>
        <w:t>id: 6907315268151378946</w:t>
      </w:r>
    </w:p>
    <w:p w14:paraId="58B52DD3" w14:textId="77777777" w:rsidR="00F6339A" w:rsidRDefault="00F6339A" w:rsidP="00F6339A">
      <w:r>
        <w:t>likes: 9000000</w:t>
      </w:r>
    </w:p>
    <w:p w14:paraId="39ABE37A" w14:textId="77777777" w:rsidR="00F6339A" w:rsidRDefault="00F6339A" w:rsidP="00F6339A">
      <w:r>
        <w:t>fans: 130300</w:t>
      </w:r>
    </w:p>
    <w:p w14:paraId="12428169" w14:textId="77777777" w:rsidR="00F6339A" w:rsidRDefault="00F6339A" w:rsidP="00F6339A">
      <w:r>
        <w:t>comments: 88700</w:t>
      </w:r>
    </w:p>
    <w:p w14:paraId="1C6B5491" w14:textId="77777777" w:rsidR="00F6339A" w:rsidRDefault="00F6339A" w:rsidP="00F6339A">
      <w:pPr>
        <w:pStyle w:val="Heading2"/>
      </w:pPr>
      <w:r>
        <w:t>by: Dustin Phillips</w:t>
      </w:r>
    </w:p>
    <w:p w14:paraId="5C97F3B9" w14:textId="77777777" w:rsidR="00F6339A" w:rsidRDefault="00F6339A" w:rsidP="00F6339A">
      <w:pPr>
        <w:pStyle w:val="Heading3"/>
      </w:pPr>
      <w:r>
        <w:t>#duet w/ @newhorizontwins / #beggin #fyp #foryou #foryoupage #theataris #drummer #studio #popmusic #zyxcba #ratatata #lmao #sing #viral #lol #maneskin</w:t>
      </w:r>
    </w:p>
    <w:p w14:paraId="4C6DF120" w14:textId="77777777" w:rsidR="00F6339A" w:rsidRDefault="00F6339A" w:rsidP="00F6339A">
      <w:r>
        <w:t>link: https://www.tiktok.com/@thedustinphillips/video/6989725199788821766</w:t>
      </w:r>
    </w:p>
    <w:p w14:paraId="30C82833" w14:textId="77777777" w:rsidR="00F6339A" w:rsidRDefault="00F6339A" w:rsidP="00F6339A">
      <w:r>
        <w:t>id: 6558488230612702223</w:t>
      </w:r>
    </w:p>
    <w:p w14:paraId="09BB02A0" w14:textId="77777777" w:rsidR="00F6339A" w:rsidRDefault="00F6339A" w:rsidP="00F6339A">
      <w:r>
        <w:t>likes: 18500000</w:t>
      </w:r>
    </w:p>
    <w:p w14:paraId="66605C49" w14:textId="77777777" w:rsidR="00F6339A" w:rsidRDefault="00F6339A" w:rsidP="00F6339A">
      <w:r>
        <w:t>fans: 807900</w:t>
      </w:r>
    </w:p>
    <w:p w14:paraId="19C14426" w14:textId="77777777" w:rsidR="00F6339A" w:rsidRDefault="00F6339A" w:rsidP="00F6339A">
      <w:r>
        <w:t>comments: 33400</w:t>
      </w:r>
    </w:p>
    <w:p w14:paraId="2660214D" w14:textId="77777777" w:rsidR="00F6339A" w:rsidRDefault="00F6339A" w:rsidP="00F6339A">
      <w:pPr>
        <w:pStyle w:val="Heading2"/>
      </w:pPr>
      <w:r>
        <w:t>by: Meaw</w:t>
      </w:r>
    </w:p>
    <w:p w14:paraId="50EA42FD" w14:textId="77777777" w:rsidR="00F6339A" w:rsidRDefault="00F6339A" w:rsidP="00F6339A">
      <w:pPr>
        <w:pStyle w:val="Heading3"/>
      </w:pPr>
      <w:r>
        <w:t>sorry #explore #fyp #ohno #meaw #cat #kitten #sorry #oops #lmao</w:t>
      </w:r>
    </w:p>
    <w:p w14:paraId="4618D0B5" w14:textId="77777777" w:rsidR="00F6339A" w:rsidRDefault="00F6339A" w:rsidP="00F6339A">
      <w:r>
        <w:t>link: https://www.tiktok.com/@quinnquinnymeaw/video/6918416628866616577</w:t>
      </w:r>
    </w:p>
    <w:p w14:paraId="410B7FB4" w14:textId="77777777" w:rsidR="00F6339A" w:rsidRDefault="00F6339A" w:rsidP="00F6339A">
      <w:r>
        <w:t>id: 6918411587641082882</w:t>
      </w:r>
    </w:p>
    <w:p w14:paraId="712EEEF5" w14:textId="77777777" w:rsidR="00F6339A" w:rsidRDefault="00F6339A" w:rsidP="00F6339A">
      <w:r>
        <w:lastRenderedPageBreak/>
        <w:t>likes: 8100000</w:t>
      </w:r>
    </w:p>
    <w:p w14:paraId="309233A7" w14:textId="77777777" w:rsidR="00F6339A" w:rsidRDefault="00F6339A" w:rsidP="00F6339A">
      <w:r>
        <w:t>fans: 334300</w:t>
      </w:r>
    </w:p>
    <w:p w14:paraId="73D450E0" w14:textId="77777777" w:rsidR="00F6339A" w:rsidRDefault="00F6339A" w:rsidP="00F6339A">
      <w:r>
        <w:t>comments: 107500</w:t>
      </w:r>
    </w:p>
    <w:p w14:paraId="332F9EF5" w14:textId="77777777" w:rsidR="00F6339A" w:rsidRDefault="00F6339A" w:rsidP="00F6339A">
      <w:pPr>
        <w:pStyle w:val="Heading2"/>
      </w:pPr>
      <w:r>
        <w:t>by: Ali D</w:t>
      </w:r>
    </w:p>
    <w:p w14:paraId="44F1E0F7" w14:textId="77777777" w:rsidR="00F6339A" w:rsidRDefault="00F6339A" w:rsidP="00F6339A">
      <w:pPr>
        <w:pStyle w:val="Heading3"/>
      </w:pPr>
      <w:r>
        <w:t>#fyp #foryou #foryoupage #AirPodsJUMP #comedy #funny #lmfao #lmao #lol #omg # # # #watch #ohnochallenge #ohno #gonewrong #fail #prank</w:t>
      </w:r>
    </w:p>
    <w:p w14:paraId="0E5033E8" w14:textId="77777777" w:rsidR="00F6339A" w:rsidRDefault="00F6339A" w:rsidP="00F6339A">
      <w:r>
        <w:t>link: https://www.tiktok.com/@ali.dakhlallah0/video/6940721952885673222</w:t>
      </w:r>
    </w:p>
    <w:p w14:paraId="35E40C65" w14:textId="77777777" w:rsidR="00F6339A" w:rsidRDefault="00F6339A" w:rsidP="00F6339A">
      <w:r>
        <w:t>id: 6815143444895286278</w:t>
      </w:r>
    </w:p>
    <w:p w14:paraId="08BC529D" w14:textId="77777777" w:rsidR="00F6339A" w:rsidRDefault="00F6339A" w:rsidP="00F6339A">
      <w:r>
        <w:t>likes: 16600000</w:t>
      </w:r>
    </w:p>
    <w:p w14:paraId="3BBA154C" w14:textId="77777777" w:rsidR="00F6339A" w:rsidRDefault="00F6339A" w:rsidP="00F6339A">
      <w:r>
        <w:t>fans: 643700</w:t>
      </w:r>
    </w:p>
    <w:p w14:paraId="6CCFCA4A" w14:textId="77777777" w:rsidR="00F6339A" w:rsidRDefault="00F6339A" w:rsidP="00F6339A">
      <w:r>
        <w:t>comments: 67800</w:t>
      </w:r>
    </w:p>
    <w:p w14:paraId="7A90763C" w14:textId="77777777" w:rsidR="00F6339A" w:rsidRDefault="00F6339A" w:rsidP="00F6339A">
      <w:pPr>
        <w:pStyle w:val="Heading2"/>
      </w:pPr>
      <w:r>
        <w:t>by: BlackMarket_95</w:t>
      </w:r>
    </w:p>
    <w:p w14:paraId="1314D7A8" w14:textId="77777777" w:rsidR="00F6339A" w:rsidRDefault="00F6339A" w:rsidP="00F6339A">
      <w:pPr>
        <w:pStyle w:val="Heading3"/>
      </w:pPr>
      <w:r>
        <w:t>#johnnydepp #amberheard #fyp #foryoupage #foryourpage #funny #lustig #funnyvideos #nice #funnyvideo #lol #lmao #true #truestory #justiceforjohnnydepp #justice #truth</w:t>
      </w:r>
    </w:p>
    <w:p w14:paraId="21A20540" w14:textId="77777777" w:rsidR="00F6339A" w:rsidRDefault="00F6339A" w:rsidP="00F6339A">
      <w:r>
        <w:t>link: https://www.tiktok.com/@blackmarket_95/video/7104379332730162438</w:t>
      </w:r>
    </w:p>
    <w:p w14:paraId="5FB02B16" w14:textId="77777777" w:rsidR="00F6339A" w:rsidRDefault="00F6339A" w:rsidP="00F6339A">
      <w:r>
        <w:t>id: 7104374571327210501</w:t>
      </w:r>
    </w:p>
    <w:p w14:paraId="0471C5BC" w14:textId="77777777" w:rsidR="00F6339A" w:rsidRDefault="00F6339A" w:rsidP="00F6339A">
      <w:r>
        <w:t>likes: 6900000</w:t>
      </w:r>
    </w:p>
    <w:p w14:paraId="1BBB6F80" w14:textId="77777777" w:rsidR="00F6339A" w:rsidRDefault="00F6339A" w:rsidP="00F6339A">
      <w:r>
        <w:t>fans: 62300</w:t>
      </w:r>
    </w:p>
    <w:p w14:paraId="00B14FCE" w14:textId="77777777" w:rsidR="00F6339A" w:rsidRDefault="00F6339A" w:rsidP="00F6339A">
      <w:r>
        <w:t>comments: 71200</w:t>
      </w:r>
    </w:p>
    <w:p w14:paraId="2D4F3E32" w14:textId="77777777" w:rsidR="00F6339A" w:rsidRDefault="00F6339A" w:rsidP="00F6339A">
      <w:pPr>
        <w:pStyle w:val="Heading2"/>
      </w:pPr>
      <w:r>
        <w:t>by: nderaxus</w:t>
      </w:r>
    </w:p>
    <w:p w14:paraId="5411CC05" w14:textId="77777777" w:rsidR="00F6339A" w:rsidRDefault="00F6339A" w:rsidP="00F6339A">
      <w:pPr>
        <w:pStyle w:val="Heading3"/>
      </w:pPr>
      <w:r>
        <w:t>#fyp #funny #kevinhart #lmao</w:t>
      </w:r>
    </w:p>
    <w:p w14:paraId="49CCC893" w14:textId="77777777" w:rsidR="00F6339A" w:rsidRDefault="00F6339A" w:rsidP="00F6339A">
      <w:r>
        <w:t>link: https://www.tiktok.com/@vderaxus/video/7046257154763803906</w:t>
      </w:r>
    </w:p>
    <w:p w14:paraId="50378F03" w14:textId="77777777" w:rsidR="00F6339A" w:rsidRDefault="00F6339A" w:rsidP="00F6339A">
      <w:r>
        <w:t>id: 7033281528365351938</w:t>
      </w:r>
    </w:p>
    <w:p w14:paraId="7E76373C" w14:textId="77777777" w:rsidR="00F6339A" w:rsidRDefault="00F6339A" w:rsidP="00F6339A">
      <w:r>
        <w:t>likes: 12200000</w:t>
      </w:r>
    </w:p>
    <w:p w14:paraId="1831EE23" w14:textId="77777777" w:rsidR="00F6339A" w:rsidRDefault="00F6339A" w:rsidP="00F6339A">
      <w:r>
        <w:t>fans: 583000</w:t>
      </w:r>
    </w:p>
    <w:p w14:paraId="4E897993" w14:textId="77777777" w:rsidR="00F6339A" w:rsidRDefault="00F6339A" w:rsidP="00F6339A">
      <w:r>
        <w:t>comments: 26200</w:t>
      </w:r>
    </w:p>
    <w:p w14:paraId="0B09D379" w14:textId="77777777" w:rsidR="00F6339A" w:rsidRDefault="00F6339A" w:rsidP="00F6339A">
      <w:pPr>
        <w:pStyle w:val="Heading2"/>
      </w:pPr>
      <w:r>
        <w:lastRenderedPageBreak/>
        <w:t>by: Alantae Nicholas</w:t>
      </w:r>
    </w:p>
    <w:p w14:paraId="13027EFC" w14:textId="77777777" w:rsidR="00F6339A" w:rsidRDefault="00F6339A" w:rsidP="00F6339A">
      <w:pPr>
        <w:pStyle w:val="Heading3"/>
      </w:pPr>
      <w:r>
        <w:t>fr #fyp #lmao</w:t>
      </w:r>
    </w:p>
    <w:p w14:paraId="61CE3B99" w14:textId="77777777" w:rsidR="00F6339A" w:rsidRDefault="00F6339A" w:rsidP="00F6339A">
      <w:r>
        <w:t>link: https://www.tiktok.com/@taetoowavy/video/6857206927231880453</w:t>
      </w:r>
    </w:p>
    <w:p w14:paraId="3FD1434F" w14:textId="77777777" w:rsidR="00F6339A" w:rsidRDefault="00F6339A" w:rsidP="00F6339A">
      <w:r>
        <w:t>id: 4748310</w:t>
      </w:r>
    </w:p>
    <w:p w14:paraId="5A1008A9" w14:textId="77777777" w:rsidR="00F6339A" w:rsidRDefault="00F6339A" w:rsidP="00F6339A">
      <w:r>
        <w:t>likes: 214800000</w:t>
      </w:r>
    </w:p>
    <w:p w14:paraId="342928DE" w14:textId="77777777" w:rsidR="00F6339A" w:rsidRDefault="00F6339A" w:rsidP="00F6339A">
      <w:r>
        <w:t>fans: 7800000</w:t>
      </w:r>
    </w:p>
    <w:p w14:paraId="2A118E96" w14:textId="77777777" w:rsidR="00F6339A" w:rsidRDefault="00F6339A" w:rsidP="00F6339A">
      <w:r>
        <w:t>comments: 79800</w:t>
      </w:r>
    </w:p>
    <w:p w14:paraId="7E97E455" w14:textId="77777777" w:rsidR="00F6339A" w:rsidRDefault="00F6339A" w:rsidP="00F6339A">
      <w:pPr>
        <w:pStyle w:val="Heading2"/>
      </w:pPr>
      <w:r>
        <w:t>by: CUTE.PET</w:t>
      </w:r>
    </w:p>
    <w:p w14:paraId="241F9AE6" w14:textId="77777777" w:rsidR="00F6339A" w:rsidRDefault="00F6339A" w:rsidP="00F6339A">
      <w:pPr>
        <w:pStyle w:val="Heading3"/>
      </w:pPr>
      <w:r>
        <w:t>#foryou #catlover #oops #cute #haha #funny #lmao #foryoupage</w:t>
      </w:r>
    </w:p>
    <w:p w14:paraId="6B863382" w14:textId="77777777" w:rsidR="00F6339A" w:rsidRDefault="00F6339A" w:rsidP="00F6339A">
      <w:r>
        <w:t>link: https://www.tiktok.com/@honeycutepet/video/7047533100938628399</w:t>
      </w:r>
    </w:p>
    <w:p w14:paraId="1672E6C9" w14:textId="77777777" w:rsidR="00F6339A" w:rsidRDefault="00F6339A" w:rsidP="00F6339A">
      <w:r>
        <w:t>id: 6932657346838774790</w:t>
      </w:r>
    </w:p>
    <w:p w14:paraId="510C5781" w14:textId="77777777" w:rsidR="00F6339A" w:rsidRDefault="00F6339A" w:rsidP="00F6339A">
      <w:r>
        <w:t>likes: 57900000</w:t>
      </w:r>
    </w:p>
    <w:p w14:paraId="6185C953" w14:textId="77777777" w:rsidR="00F6339A" w:rsidRDefault="00F6339A" w:rsidP="00F6339A">
      <w:r>
        <w:t>fans: 1200000</w:t>
      </w:r>
    </w:p>
    <w:p w14:paraId="648970B5" w14:textId="77777777" w:rsidR="00F6339A" w:rsidRDefault="00F6339A" w:rsidP="00F6339A">
      <w:r>
        <w:t>comments: 80400</w:t>
      </w:r>
    </w:p>
    <w:p w14:paraId="07B5BDC1" w14:textId="77777777" w:rsidR="00F6339A" w:rsidRDefault="00F6339A" w:rsidP="00F6339A">
      <w:pPr>
        <w:pStyle w:val="Heading2"/>
      </w:pPr>
      <w:r>
        <w:t>by: Sucklngs TV</w:t>
      </w:r>
    </w:p>
    <w:p w14:paraId="623D3B1A" w14:textId="77777777" w:rsidR="00F6339A" w:rsidRDefault="00F6339A" w:rsidP="00F6339A">
      <w:pPr>
        <w:pStyle w:val="Heading3"/>
      </w:pPr>
      <w:r>
        <w:t>no way he said that #funny #lmao #viral #wtf #school</w:t>
      </w:r>
    </w:p>
    <w:p w14:paraId="621131CE" w14:textId="77777777" w:rsidR="00F6339A" w:rsidRDefault="00F6339A" w:rsidP="00F6339A">
      <w:r>
        <w:t>link: https://www.tiktok.com/@sucklngstv/video/7024513987609890095</w:t>
      </w:r>
    </w:p>
    <w:p w14:paraId="48B0921D" w14:textId="77777777" w:rsidR="00F6339A" w:rsidRDefault="00F6339A" w:rsidP="00F6339A">
      <w:r>
        <w:t>id: 7024196690840421381</w:t>
      </w:r>
    </w:p>
    <w:p w14:paraId="38E23A0D" w14:textId="77777777" w:rsidR="00F6339A" w:rsidRDefault="00F6339A" w:rsidP="00F6339A">
      <w:r>
        <w:t>likes: 7800000</w:t>
      </w:r>
    </w:p>
    <w:p w14:paraId="59D9E48E" w14:textId="77777777" w:rsidR="00F6339A" w:rsidRDefault="00F6339A" w:rsidP="00F6339A">
      <w:r>
        <w:t>fans: 52400</w:t>
      </w:r>
    </w:p>
    <w:p w14:paraId="172201A4" w14:textId="77777777" w:rsidR="00F6339A" w:rsidRDefault="00F6339A" w:rsidP="00F6339A">
      <w:r>
        <w:t>comments: 57200</w:t>
      </w:r>
    </w:p>
    <w:p w14:paraId="0EA5B331" w14:textId="77777777" w:rsidR="00F6339A" w:rsidRDefault="00F6339A" w:rsidP="00F6339A">
      <w:pPr>
        <w:pStyle w:val="Heading2"/>
      </w:pPr>
      <w:r>
        <w:t>by: 28:06:42:12</w:t>
      </w:r>
    </w:p>
    <w:p w14:paraId="05D824A3" w14:textId="77777777" w:rsidR="00F6339A" w:rsidRDefault="00F6339A" w:rsidP="00F6339A">
      <w:pPr>
        <w:pStyle w:val="Heading3"/>
      </w:pPr>
      <w:r>
        <w:t>#fyp #foryou #4u #foru #funny #lmao #memes</w:t>
      </w:r>
    </w:p>
    <w:p w14:paraId="50023FC8" w14:textId="77777777" w:rsidR="00F6339A" w:rsidRDefault="00F6339A" w:rsidP="00F6339A">
      <w:r>
        <w:t>link: https://www.tiktok.com/@youngturd/video/6946536797262368006</w:t>
      </w:r>
    </w:p>
    <w:p w14:paraId="0155A8D6" w14:textId="77777777" w:rsidR="00F6339A" w:rsidRDefault="00F6339A" w:rsidP="00F6339A">
      <w:r>
        <w:t>id: 6916536587620189189</w:t>
      </w:r>
    </w:p>
    <w:p w14:paraId="4E3AD0AA" w14:textId="77777777" w:rsidR="00F6339A" w:rsidRDefault="00F6339A" w:rsidP="00F6339A">
      <w:r>
        <w:t>likes: 10500000</w:t>
      </w:r>
    </w:p>
    <w:p w14:paraId="4163E911" w14:textId="77777777" w:rsidR="00F6339A" w:rsidRDefault="00F6339A" w:rsidP="00F6339A">
      <w:r>
        <w:t>fans: 82500</w:t>
      </w:r>
    </w:p>
    <w:p w14:paraId="30F11847" w14:textId="77777777" w:rsidR="00F6339A" w:rsidRDefault="00F6339A" w:rsidP="00F6339A">
      <w:r>
        <w:lastRenderedPageBreak/>
        <w:t>comments: 87700</w:t>
      </w:r>
    </w:p>
    <w:p w14:paraId="2C3D333C" w14:textId="77777777" w:rsidR="00F6339A" w:rsidRDefault="00F6339A" w:rsidP="00F6339A">
      <w:pPr>
        <w:pStyle w:val="Heading2"/>
      </w:pPr>
      <w:r>
        <w:t>by: ✨Cardi B✨</w:t>
      </w:r>
    </w:p>
    <w:p w14:paraId="42E35DA9" w14:textId="77777777" w:rsidR="00F6339A" w:rsidRDefault="00F6339A" w:rsidP="00F6339A">
      <w:pPr>
        <w:pStyle w:val="Heading3"/>
      </w:pPr>
      <w:r>
        <w:t>He did it like it was nothing #foryou #fyp #fy #foryoupage #fyp</w:t>
      </w:r>
      <w:r>
        <w:t>シ</w:t>
      </w:r>
      <w:r>
        <w:t xml:space="preserve"> #cardib #viral #blowthisup #xyzabc #xyzbca #LMAO #rolloercoaster</w:t>
      </w:r>
    </w:p>
    <w:p w14:paraId="278D0692" w14:textId="77777777" w:rsidR="00F6339A" w:rsidRDefault="00F6339A" w:rsidP="00F6339A">
      <w:r>
        <w:t>link: https://www.tiktok.com/@bardiish.gang/video/6983901699173846278</w:t>
      </w:r>
    </w:p>
    <w:p w14:paraId="6841D146" w14:textId="77777777" w:rsidR="00F6339A" w:rsidRDefault="00F6339A" w:rsidP="00F6339A">
      <w:r>
        <w:t>id: 6830444301753041926</w:t>
      </w:r>
    </w:p>
    <w:p w14:paraId="40065A26" w14:textId="77777777" w:rsidR="00F6339A" w:rsidRDefault="00F6339A" w:rsidP="00F6339A">
      <w:r>
        <w:t>likes: 17500000</w:t>
      </w:r>
    </w:p>
    <w:p w14:paraId="4EBD36F9" w14:textId="77777777" w:rsidR="00F6339A" w:rsidRDefault="00F6339A" w:rsidP="00F6339A">
      <w:r>
        <w:t>fans: 341700</w:t>
      </w:r>
    </w:p>
    <w:p w14:paraId="4BF2E01F" w14:textId="77777777" w:rsidR="00F6339A" w:rsidRDefault="00F6339A" w:rsidP="00F6339A">
      <w:r>
        <w:t>comments: 64400</w:t>
      </w:r>
    </w:p>
    <w:p w14:paraId="3F8CF428" w14:textId="77777777" w:rsidR="00F6339A" w:rsidRDefault="00F6339A" w:rsidP="00F6339A">
      <w:pPr>
        <w:pStyle w:val="Heading2"/>
      </w:pPr>
      <w:r>
        <w:t>by: Kyser</w:t>
      </w:r>
    </w:p>
    <w:p w14:paraId="1D7F75C7" w14:textId="77777777" w:rsidR="00F6339A" w:rsidRDefault="00F6339A" w:rsidP="00F6339A">
      <w:pPr>
        <w:pStyle w:val="Heading3"/>
      </w:pPr>
      <w:r>
        <w:t>#fyp #foryou #foryoupage #funny #viral #comedy #joke #laughwithme #lmao #lol #blowyourmind #blowthisup #dontletthisflop #react #stitch #waitforit #TiempoParaMi</w:t>
      </w:r>
    </w:p>
    <w:p w14:paraId="3DD62591" w14:textId="77777777" w:rsidR="00F6339A" w:rsidRDefault="00F6339A" w:rsidP="00F6339A">
      <w:r>
        <w:t>link: https://www.tiktok.com/@kysers/video/7049506693985799470</w:t>
      </w:r>
    </w:p>
    <w:p w14:paraId="5B6BF015" w14:textId="77777777" w:rsidR="00F6339A" w:rsidRDefault="00F6339A" w:rsidP="00F6339A">
      <w:r>
        <w:t>id: 6826696767695111173</w:t>
      </w:r>
    </w:p>
    <w:p w14:paraId="56E64F9C" w14:textId="77777777" w:rsidR="00F6339A" w:rsidRDefault="00F6339A" w:rsidP="00F6339A">
      <w:r>
        <w:t>likes: 11400000</w:t>
      </w:r>
    </w:p>
    <w:p w14:paraId="5C8908C9" w14:textId="77777777" w:rsidR="00F6339A" w:rsidRDefault="00F6339A" w:rsidP="00F6339A">
      <w:r>
        <w:t>fans: 205600</w:t>
      </w:r>
    </w:p>
    <w:p w14:paraId="1022DD31" w14:textId="77777777" w:rsidR="00F6339A" w:rsidRDefault="00F6339A" w:rsidP="00F6339A">
      <w:r>
        <w:t>comments: 81000</w:t>
      </w:r>
    </w:p>
    <w:p w14:paraId="248C4FEF" w14:textId="77777777" w:rsidR="00F6339A" w:rsidRDefault="00F6339A" w:rsidP="00F6339A">
      <w:pPr>
        <w:pStyle w:val="Heading2"/>
      </w:pPr>
      <w:r>
        <w:t>by: nan</w:t>
      </w:r>
    </w:p>
    <w:p w14:paraId="35E340F7" w14:textId="77777777" w:rsidR="00F6339A" w:rsidRDefault="00F6339A" w:rsidP="00F6339A">
      <w:pPr>
        <w:pStyle w:val="Heading3"/>
      </w:pPr>
      <w:r>
        <w:t>#LMAO #lmaooooooo #IMDEAD #FUNN  IM SORRY</w:t>
      </w:r>
    </w:p>
    <w:p w14:paraId="6A4025F6" w14:textId="77777777" w:rsidR="00F6339A" w:rsidRDefault="00F6339A" w:rsidP="00F6339A">
      <w:r>
        <w:t>link: https://www.tiktok.com/@the_iconic16/video/6962619703017704710</w:t>
      </w:r>
    </w:p>
    <w:p w14:paraId="39FD2D3A" w14:textId="77777777" w:rsidR="00F6339A" w:rsidRDefault="00F6339A" w:rsidP="00F6339A">
      <w:r>
        <w:t>id: 6929630457211405317</w:t>
      </w:r>
    </w:p>
    <w:p w14:paraId="40BCE243" w14:textId="77777777" w:rsidR="00F6339A" w:rsidRDefault="00F6339A" w:rsidP="00F6339A">
      <w:r>
        <w:t>likes: 6100000</w:t>
      </w:r>
    </w:p>
    <w:p w14:paraId="2940F62A" w14:textId="77777777" w:rsidR="00F6339A" w:rsidRDefault="00F6339A" w:rsidP="00F6339A">
      <w:r>
        <w:t>fans: 83900</w:t>
      </w:r>
    </w:p>
    <w:p w14:paraId="3C306A39" w14:textId="77777777" w:rsidR="00F6339A" w:rsidRDefault="00F6339A" w:rsidP="00F6339A">
      <w:r>
        <w:t>comments: 115800</w:t>
      </w:r>
    </w:p>
    <w:p w14:paraId="2867D2B1" w14:textId="77777777" w:rsidR="00F6339A" w:rsidRDefault="00F6339A" w:rsidP="00F6339A">
      <w:pPr>
        <w:pStyle w:val="Heading2"/>
      </w:pPr>
      <w:r>
        <w:t>by: itsoraida</w:t>
      </w:r>
    </w:p>
    <w:p w14:paraId="320A9CCE" w14:textId="77777777" w:rsidR="00F6339A" w:rsidRDefault="00F6339A" w:rsidP="00F6339A">
      <w:pPr>
        <w:pStyle w:val="Heading3"/>
      </w:pPr>
      <w:r>
        <w:t>I can’t wit myself Instagram;@itsoraida #lmao</w:t>
      </w:r>
    </w:p>
    <w:p w14:paraId="5C2E4FC5" w14:textId="77777777" w:rsidR="00F6339A" w:rsidRDefault="00F6339A" w:rsidP="00F6339A">
      <w:r>
        <w:t>link: https://www.tiktok.com/@itsoraida/video/6841342984550731014</w:t>
      </w:r>
    </w:p>
    <w:p w14:paraId="77B71699" w14:textId="77777777" w:rsidR="00F6339A" w:rsidRDefault="00F6339A" w:rsidP="00F6339A">
      <w:r>
        <w:lastRenderedPageBreak/>
        <w:t>id: 8309587</w:t>
      </w:r>
    </w:p>
    <w:p w14:paraId="45EAEA36" w14:textId="77777777" w:rsidR="00F6339A" w:rsidRDefault="00F6339A" w:rsidP="00F6339A">
      <w:r>
        <w:t>likes: 445200000</w:t>
      </w:r>
    </w:p>
    <w:p w14:paraId="6027F28E" w14:textId="77777777" w:rsidR="00F6339A" w:rsidRDefault="00F6339A" w:rsidP="00F6339A">
      <w:r>
        <w:t>fans: 4200000</w:t>
      </w:r>
    </w:p>
    <w:p w14:paraId="779122B9" w14:textId="77777777" w:rsidR="00F6339A" w:rsidRDefault="00F6339A" w:rsidP="00F6339A">
      <w:r>
        <w:t>comments: 37200</w:t>
      </w:r>
    </w:p>
    <w:p w14:paraId="15EE1E0D" w14:textId="77777777" w:rsidR="00F6339A" w:rsidRDefault="00F6339A" w:rsidP="00F6339A">
      <w:pPr>
        <w:pStyle w:val="Heading2"/>
      </w:pPr>
      <w:r>
        <w:t>by: longtimeladygaga</w:t>
      </w:r>
    </w:p>
    <w:p w14:paraId="6B03A286" w14:textId="77777777" w:rsidR="00F6339A" w:rsidRDefault="00F6339A" w:rsidP="00F6339A">
      <w:pPr>
        <w:pStyle w:val="Heading3"/>
      </w:pPr>
      <w:r>
        <w:t>#ladygaga #gaga #mothermonster #ladygagachallenge #ladygagavideos #live #singer #artist #foryoupage #fyp #foryou #lmao #haha #fail #trynottolaugh</w:t>
      </w:r>
    </w:p>
    <w:p w14:paraId="057EEBAA" w14:textId="77777777" w:rsidR="00F6339A" w:rsidRDefault="00F6339A" w:rsidP="00F6339A">
      <w:r>
        <w:t>link: https://www.tiktok.com/@longtimeladygaga/video/6975980834528529670</w:t>
      </w:r>
    </w:p>
    <w:p w14:paraId="71238B55" w14:textId="77777777" w:rsidR="00F6339A" w:rsidRDefault="00F6339A" w:rsidP="00F6339A">
      <w:r>
        <w:t>id: 6647960962571878406</w:t>
      </w:r>
    </w:p>
    <w:p w14:paraId="7BA52D04" w14:textId="77777777" w:rsidR="00F6339A" w:rsidRDefault="00F6339A" w:rsidP="00F6339A">
      <w:r>
        <w:t>likes: 5800000</w:t>
      </w:r>
    </w:p>
    <w:p w14:paraId="0ABCFD73" w14:textId="77777777" w:rsidR="00F6339A" w:rsidRDefault="00F6339A" w:rsidP="00F6339A">
      <w:r>
        <w:t>fans: 42600</w:t>
      </w:r>
    </w:p>
    <w:p w14:paraId="0F53D629" w14:textId="77777777" w:rsidR="00F6339A" w:rsidRDefault="00F6339A" w:rsidP="00F6339A">
      <w:r>
        <w:t>comments: 78400</w:t>
      </w:r>
    </w:p>
    <w:p w14:paraId="1E4B8AE9" w14:textId="77777777" w:rsidR="00F6339A" w:rsidRDefault="00F6339A" w:rsidP="00F6339A">
      <w:pPr>
        <w:pStyle w:val="Heading2"/>
      </w:pPr>
      <w:r>
        <w:t>by: The Sicilian father</w:t>
      </w:r>
    </w:p>
    <w:p w14:paraId="531CBFF8" w14:textId="77777777" w:rsidR="00F6339A" w:rsidRDefault="00F6339A" w:rsidP="00F6339A">
      <w:pPr>
        <w:pStyle w:val="Heading3"/>
      </w:pPr>
      <w:r>
        <w:t>#stitch with @gavinfujjj unreal!! #stitch #fyp</w:t>
      </w:r>
      <w:r>
        <w:t>シ</w:t>
      </w:r>
      <w:r>
        <w:t xml:space="preserve"> #WTF #jokes #funniest #foryoupage #fyp #AlaskaAirCAREoke #crazy #lmao #fish #dogshit</w:t>
      </w:r>
    </w:p>
    <w:p w14:paraId="10FD7732" w14:textId="77777777" w:rsidR="00F6339A" w:rsidRDefault="00F6339A" w:rsidP="00F6339A">
      <w:r>
        <w:t>link: https://www.tiktok.com/@frankie4057/video/7063960578779385134</w:t>
      </w:r>
    </w:p>
    <w:p w14:paraId="66D2746E" w14:textId="77777777" w:rsidR="00F6339A" w:rsidRDefault="00F6339A" w:rsidP="00F6339A">
      <w:r>
        <w:t>id: 6881634439203816453</w:t>
      </w:r>
    </w:p>
    <w:p w14:paraId="32C993CD" w14:textId="77777777" w:rsidR="00F6339A" w:rsidRDefault="00F6339A" w:rsidP="00F6339A">
      <w:r>
        <w:t>likes: 10900000</w:t>
      </w:r>
    </w:p>
    <w:p w14:paraId="7A37F244" w14:textId="77777777" w:rsidR="00F6339A" w:rsidRDefault="00F6339A" w:rsidP="00F6339A">
      <w:r>
        <w:t>fans: 278600</w:t>
      </w:r>
    </w:p>
    <w:p w14:paraId="4F560FE4" w14:textId="77777777" w:rsidR="00F6339A" w:rsidRDefault="00F6339A" w:rsidP="00F6339A">
      <w:r>
        <w:t>comments: 17400</w:t>
      </w:r>
    </w:p>
    <w:p w14:paraId="33AC7AF7" w14:textId="77777777" w:rsidR="00F6339A" w:rsidRDefault="00F6339A" w:rsidP="00F6339A">
      <w:pPr>
        <w:pStyle w:val="Heading2"/>
      </w:pPr>
      <w:r>
        <w:t>by: Alantae Nicholas</w:t>
      </w:r>
    </w:p>
    <w:p w14:paraId="7AF62719" w14:textId="77777777" w:rsidR="00F6339A" w:rsidRDefault="00F6339A" w:rsidP="00F6339A">
      <w:pPr>
        <w:pStyle w:val="Heading3"/>
      </w:pPr>
      <w:r>
        <w:t>#fyp #lmao #comedy</w:t>
      </w:r>
    </w:p>
    <w:p w14:paraId="5046F453" w14:textId="77777777" w:rsidR="00F6339A" w:rsidRDefault="00F6339A" w:rsidP="00F6339A">
      <w:r>
        <w:t>link: https://www.tiktok.com/@taetoowavy/video/7049523258202393862</w:t>
      </w:r>
    </w:p>
    <w:p w14:paraId="4D17F2F0" w14:textId="77777777" w:rsidR="00F6339A" w:rsidRDefault="00F6339A" w:rsidP="00F6339A">
      <w:r>
        <w:t>id: 4748310</w:t>
      </w:r>
    </w:p>
    <w:p w14:paraId="2ACFB269" w14:textId="77777777" w:rsidR="00F6339A" w:rsidRDefault="00F6339A" w:rsidP="00F6339A">
      <w:r>
        <w:t>likes: 214800000</w:t>
      </w:r>
    </w:p>
    <w:p w14:paraId="7CFC3C15" w14:textId="77777777" w:rsidR="00F6339A" w:rsidRDefault="00F6339A" w:rsidP="00F6339A">
      <w:r>
        <w:t>fans: 7800000</w:t>
      </w:r>
    </w:p>
    <w:p w14:paraId="7399FEF1" w14:textId="77777777" w:rsidR="00F6339A" w:rsidRDefault="00F6339A" w:rsidP="00F6339A">
      <w:r>
        <w:t>comments: 59400</w:t>
      </w:r>
    </w:p>
    <w:p w14:paraId="75D65391" w14:textId="77777777" w:rsidR="00F6339A" w:rsidRDefault="00F6339A" w:rsidP="00F6339A">
      <w:pPr>
        <w:pStyle w:val="Heading1"/>
      </w:pPr>
      <w:r>
        <w:lastRenderedPageBreak/>
        <w:t>humor</w:t>
      </w:r>
    </w:p>
    <w:p w14:paraId="3A50D0CC" w14:textId="77777777" w:rsidR="00F6339A" w:rsidRDefault="00F6339A" w:rsidP="00F6339A">
      <w:pPr>
        <w:pStyle w:val="Heading2"/>
      </w:pPr>
      <w:r>
        <w:t>by: Daniel LaBelle</w:t>
      </w:r>
    </w:p>
    <w:p w14:paraId="4966E3F9" w14:textId="77777777" w:rsidR="00F6339A" w:rsidRDefault="00F6339A" w:rsidP="00F6339A">
      <w:pPr>
        <w:pStyle w:val="Heading3"/>
      </w:pPr>
      <w:r>
        <w:t>People VS. Cartoons Ep. 4 #cartoons #comedy #humor #wholesome</w:t>
      </w:r>
    </w:p>
    <w:p w14:paraId="0B449456" w14:textId="77777777" w:rsidR="00F6339A" w:rsidRDefault="00F6339A" w:rsidP="00F6339A">
      <w:r>
        <w:t>link: https://www.tiktok.com/@daniel.labelle/video/6833473800529579269</w:t>
      </w:r>
    </w:p>
    <w:p w14:paraId="60FB68A7" w14:textId="77777777" w:rsidR="00F6339A" w:rsidRDefault="00F6339A" w:rsidP="00F6339A">
      <w:r>
        <w:t>id: 6587535917023182853</w:t>
      </w:r>
    </w:p>
    <w:p w14:paraId="27EABE76" w14:textId="77777777" w:rsidR="00F6339A" w:rsidRDefault="00F6339A" w:rsidP="00F6339A">
      <w:r>
        <w:t>likes: 602300000</w:t>
      </w:r>
    </w:p>
    <w:p w14:paraId="73998F01" w14:textId="77777777" w:rsidR="00F6339A" w:rsidRDefault="00F6339A" w:rsidP="00F6339A">
      <w:r>
        <w:t>fans: 26700000</w:t>
      </w:r>
    </w:p>
    <w:p w14:paraId="651006E8" w14:textId="77777777" w:rsidR="00F6339A" w:rsidRDefault="00F6339A" w:rsidP="00F6339A">
      <w:r>
        <w:t>comments: 94700</w:t>
      </w:r>
    </w:p>
    <w:p w14:paraId="32E5E1B3" w14:textId="77777777" w:rsidR="00F6339A" w:rsidRDefault="00F6339A" w:rsidP="00F6339A">
      <w:pPr>
        <w:pStyle w:val="Heading2"/>
      </w:pPr>
      <w:r>
        <w:t>by: Manuel Mercuri</w:t>
      </w:r>
    </w:p>
    <w:p w14:paraId="38106DB0" w14:textId="77777777" w:rsidR="00F6339A" w:rsidRDefault="00F6339A" w:rsidP="00F6339A">
      <w:pPr>
        <w:pStyle w:val="Heading3"/>
      </w:pPr>
      <w:r>
        <w:t>Android vs Apple  #mercuri_88 #littlebrother #mom #foryou #foryoupage #fyp #fyp</w:t>
      </w:r>
      <w:r>
        <w:t>シ</w:t>
      </w:r>
      <w:r>
        <w:t xml:space="preserve"> #funny #comedy #humor #xyzbca #apple #4u #fy #pov #trend #viral</w:t>
      </w:r>
    </w:p>
    <w:p w14:paraId="694CD4B9" w14:textId="77777777" w:rsidR="00F6339A" w:rsidRDefault="00F6339A" w:rsidP="00F6339A">
      <w:r>
        <w:t>link: https://www.tiktok.com/@mercuri_88/video/6987393714888985862</w:t>
      </w:r>
    </w:p>
    <w:p w14:paraId="4389AA9A" w14:textId="77777777" w:rsidR="00F6339A" w:rsidRDefault="00F6339A" w:rsidP="00F6339A">
      <w:r>
        <w:t>id: 6825955517942039558</w:t>
      </w:r>
    </w:p>
    <w:p w14:paraId="1362B748" w14:textId="77777777" w:rsidR="00F6339A" w:rsidRDefault="00F6339A" w:rsidP="00F6339A">
      <w:r>
        <w:t>likes: 372200000</w:t>
      </w:r>
    </w:p>
    <w:p w14:paraId="4D1DF6C2" w14:textId="77777777" w:rsidR="00F6339A" w:rsidRDefault="00F6339A" w:rsidP="00F6339A">
      <w:r>
        <w:t>fans: 21200000</w:t>
      </w:r>
    </w:p>
    <w:p w14:paraId="119053C2" w14:textId="77777777" w:rsidR="00F6339A" w:rsidRDefault="00F6339A" w:rsidP="00F6339A">
      <w:r>
        <w:t>comments: 132900</w:t>
      </w:r>
    </w:p>
    <w:p w14:paraId="68EA06CD" w14:textId="77777777" w:rsidR="00F6339A" w:rsidRDefault="00F6339A" w:rsidP="00F6339A">
      <w:pPr>
        <w:pStyle w:val="Heading2"/>
      </w:pPr>
      <w:r>
        <w:t>by: stefano_bron</w:t>
      </w:r>
    </w:p>
    <w:p w14:paraId="7513D1B1" w14:textId="77777777" w:rsidR="00F6339A" w:rsidRDefault="00F6339A" w:rsidP="00F6339A">
      <w:pPr>
        <w:pStyle w:val="Heading3"/>
      </w:pPr>
      <w:r>
        <w:t>El mejor video que van a ver hoy #parati #fyp #lentejas #humor</w:t>
      </w:r>
    </w:p>
    <w:p w14:paraId="146070BC" w14:textId="77777777" w:rsidR="00F6339A" w:rsidRDefault="00F6339A" w:rsidP="00F6339A">
      <w:r>
        <w:t>link: https://www.tiktok.com/@stefano_bron/video/7094762135485500678</w:t>
      </w:r>
    </w:p>
    <w:p w14:paraId="52D19278" w14:textId="77777777" w:rsidR="00F6339A" w:rsidRDefault="00F6339A" w:rsidP="00F6339A">
      <w:r>
        <w:t>id: 6799109857314292741</w:t>
      </w:r>
    </w:p>
    <w:p w14:paraId="4CECEBF2" w14:textId="77777777" w:rsidR="00F6339A" w:rsidRDefault="00F6339A" w:rsidP="00F6339A">
      <w:r>
        <w:t>likes: 13000000</w:t>
      </w:r>
    </w:p>
    <w:p w14:paraId="38248166" w14:textId="77777777" w:rsidR="00F6339A" w:rsidRDefault="00F6339A" w:rsidP="00F6339A">
      <w:r>
        <w:t>fans: 285900</w:t>
      </w:r>
    </w:p>
    <w:p w14:paraId="6B8501C4" w14:textId="77777777" w:rsidR="00F6339A" w:rsidRDefault="00F6339A" w:rsidP="00F6339A">
      <w:r>
        <w:t>comments: 118400</w:t>
      </w:r>
    </w:p>
    <w:p w14:paraId="68A1A2A1" w14:textId="77777777" w:rsidR="00F6339A" w:rsidRDefault="00F6339A" w:rsidP="00F6339A">
      <w:pPr>
        <w:pStyle w:val="Heading2"/>
      </w:pPr>
      <w:r>
        <w:t>by: Masacuata</w:t>
      </w:r>
    </w:p>
    <w:p w14:paraId="1BE8E005" w14:textId="77777777" w:rsidR="00F6339A" w:rsidRDefault="00F6339A" w:rsidP="00F6339A">
      <w:pPr>
        <w:pStyle w:val="Heading3"/>
      </w:pPr>
      <w:r>
        <w:t>#fyp</w:t>
      </w:r>
      <w:r>
        <w:t>シ</w:t>
      </w:r>
      <w:r>
        <w:t xml:space="preserve"> #humor #fyp</w:t>
      </w:r>
      <w:r>
        <w:t>シ゚</w:t>
      </w:r>
      <w:r>
        <w:t>viral</w:t>
      </w:r>
    </w:p>
    <w:p w14:paraId="4FE6D803" w14:textId="77777777" w:rsidR="00F6339A" w:rsidRDefault="00F6339A" w:rsidP="00F6339A">
      <w:r>
        <w:t>link: https://www.tiktok.com/@la_masacuata_69/video/7028798598015978757</w:t>
      </w:r>
    </w:p>
    <w:p w14:paraId="65F9CDC5" w14:textId="77777777" w:rsidR="00F6339A" w:rsidRDefault="00F6339A" w:rsidP="00F6339A">
      <w:r>
        <w:t>id: 6954135282061165573</w:t>
      </w:r>
    </w:p>
    <w:p w14:paraId="3B57E0DF" w14:textId="77777777" w:rsidR="00F6339A" w:rsidRDefault="00F6339A" w:rsidP="00F6339A">
      <w:r>
        <w:lastRenderedPageBreak/>
        <w:t>likes: 25800000</w:t>
      </w:r>
    </w:p>
    <w:p w14:paraId="355AB0D7" w14:textId="77777777" w:rsidR="00F6339A" w:rsidRDefault="00F6339A" w:rsidP="00F6339A">
      <w:r>
        <w:t>fans: 708000</w:t>
      </w:r>
    </w:p>
    <w:p w14:paraId="733EFC2C" w14:textId="77777777" w:rsidR="00F6339A" w:rsidRDefault="00F6339A" w:rsidP="00F6339A">
      <w:r>
        <w:t>comments: 78800</w:t>
      </w:r>
    </w:p>
    <w:p w14:paraId="525D1C8B" w14:textId="77777777" w:rsidR="00F6339A" w:rsidRDefault="00F6339A" w:rsidP="00F6339A">
      <w:pPr>
        <w:pStyle w:val="Heading2"/>
      </w:pPr>
      <w:r>
        <w:t>by: Michael Jackson Cartagena</w:t>
      </w:r>
    </w:p>
    <w:p w14:paraId="591CE460" w14:textId="77777777" w:rsidR="00F6339A" w:rsidRDefault="00F6339A" w:rsidP="00F6339A">
      <w:pPr>
        <w:pStyle w:val="Heading3"/>
      </w:pPr>
      <w:r>
        <w:t>MICHAEL J#michaeljackson #character #parati #makeup #viral #comedy #humor #omg #foru #fyp #foryou #scared #xyzbca #colombia #susto #funny #fail</w:t>
      </w:r>
    </w:p>
    <w:p w14:paraId="44721596" w14:textId="77777777" w:rsidR="00F6339A" w:rsidRDefault="00F6339A" w:rsidP="00F6339A">
      <w:r>
        <w:t>link: https://www.tiktok.com/@sergiocentenojackson/video/6931494638096305413</w:t>
      </w:r>
    </w:p>
    <w:p w14:paraId="67B2E5BE" w14:textId="77777777" w:rsidR="00F6339A" w:rsidRDefault="00F6339A" w:rsidP="00F6339A">
      <w:r>
        <w:t>id: 6764595117162906630</w:t>
      </w:r>
    </w:p>
    <w:p w14:paraId="5524AA73" w14:textId="77777777" w:rsidR="00F6339A" w:rsidRDefault="00F6339A" w:rsidP="00F6339A">
      <w:r>
        <w:t>likes: 13500000</w:t>
      </w:r>
    </w:p>
    <w:p w14:paraId="7AABE45A" w14:textId="77777777" w:rsidR="00F6339A" w:rsidRDefault="00F6339A" w:rsidP="00F6339A">
      <w:r>
        <w:t>fans: 620500</w:t>
      </w:r>
    </w:p>
    <w:p w14:paraId="2F644416" w14:textId="77777777" w:rsidR="00F6339A" w:rsidRDefault="00F6339A" w:rsidP="00F6339A">
      <w:r>
        <w:t>comments: 311100</w:t>
      </w:r>
    </w:p>
    <w:p w14:paraId="3494CF58" w14:textId="77777777" w:rsidR="00F6339A" w:rsidRDefault="00F6339A" w:rsidP="00F6339A">
      <w:pPr>
        <w:pStyle w:val="Heading2"/>
      </w:pPr>
      <w:r>
        <w:t>by: Mag Demon</w:t>
      </w:r>
    </w:p>
    <w:p w14:paraId="4BE32428" w14:textId="77777777" w:rsidR="00F6339A" w:rsidRDefault="00F6339A" w:rsidP="00F6339A">
      <w:pPr>
        <w:pStyle w:val="Heading3"/>
      </w:pPr>
      <w:r>
        <w:t>#fyp #foryou #humor</w:t>
      </w:r>
    </w:p>
    <w:p w14:paraId="63EEED6B" w14:textId="77777777" w:rsidR="00F6339A" w:rsidRDefault="00F6339A" w:rsidP="00F6339A">
      <w:r>
        <w:t>link: https://www.tiktok.com/@mag.demon/video/6890938119177243905</w:t>
      </w:r>
    </w:p>
    <w:p w14:paraId="6017085F" w14:textId="77777777" w:rsidR="00F6339A" w:rsidRDefault="00F6339A" w:rsidP="00F6339A">
      <w:r>
        <w:t>id: 6587830916927520773</w:t>
      </w:r>
    </w:p>
    <w:p w14:paraId="6EA910EE" w14:textId="77777777" w:rsidR="00F6339A" w:rsidRDefault="00F6339A" w:rsidP="00F6339A">
      <w:r>
        <w:t>likes: 52600000</w:t>
      </w:r>
    </w:p>
    <w:p w14:paraId="66FB744B" w14:textId="77777777" w:rsidR="00F6339A" w:rsidRDefault="00F6339A" w:rsidP="00F6339A">
      <w:r>
        <w:t>fans: 4000000</w:t>
      </w:r>
    </w:p>
    <w:p w14:paraId="57A94892" w14:textId="77777777" w:rsidR="00F6339A" w:rsidRDefault="00F6339A" w:rsidP="00F6339A">
      <w:r>
        <w:t>comments: 102700</w:t>
      </w:r>
    </w:p>
    <w:p w14:paraId="1451F563" w14:textId="77777777" w:rsidR="00F6339A" w:rsidRDefault="00F6339A" w:rsidP="00F6339A">
      <w:pPr>
        <w:pStyle w:val="Heading2"/>
      </w:pPr>
      <w:r>
        <w:t>by: Manuel Mercuri</w:t>
      </w:r>
    </w:p>
    <w:p w14:paraId="273FA378" w14:textId="77777777" w:rsidR="00F6339A" w:rsidRDefault="00F6339A" w:rsidP="00F6339A">
      <w:pPr>
        <w:pStyle w:val="Heading3"/>
      </w:pPr>
      <w:r>
        <w:t>Getting caught #mercuri_88 #littlebrother #mom #foryou #foryoupage #beggin #pov #trend #comedy #funny #humor #xyzbca #perte #music #fy #4u #fyp #fyp</w:t>
      </w:r>
      <w:r>
        <w:t>シ</w:t>
      </w:r>
    </w:p>
    <w:p w14:paraId="4F6EF787" w14:textId="77777777" w:rsidR="00F6339A" w:rsidRDefault="00F6339A" w:rsidP="00F6339A">
      <w:r>
        <w:t>link: https://www.tiktok.com/@mercuri_88/video/6995542759981452549</w:t>
      </w:r>
    </w:p>
    <w:p w14:paraId="6F1AD413" w14:textId="77777777" w:rsidR="00F6339A" w:rsidRDefault="00F6339A" w:rsidP="00F6339A">
      <w:r>
        <w:t>id: 6825955517942039558</w:t>
      </w:r>
    </w:p>
    <w:p w14:paraId="7346DB87" w14:textId="77777777" w:rsidR="00F6339A" w:rsidRDefault="00F6339A" w:rsidP="00F6339A">
      <w:r>
        <w:t>likes: 372200000</w:t>
      </w:r>
    </w:p>
    <w:p w14:paraId="0060C95A" w14:textId="77777777" w:rsidR="00F6339A" w:rsidRDefault="00F6339A" w:rsidP="00F6339A">
      <w:r>
        <w:t>fans: 21200000</w:t>
      </w:r>
    </w:p>
    <w:p w14:paraId="1C192630" w14:textId="77777777" w:rsidR="00F6339A" w:rsidRDefault="00F6339A" w:rsidP="00F6339A">
      <w:r>
        <w:t>comments: 56200</w:t>
      </w:r>
    </w:p>
    <w:p w14:paraId="0BDAC487" w14:textId="77777777" w:rsidR="00F6339A" w:rsidRDefault="00F6339A" w:rsidP="00F6339A">
      <w:pPr>
        <w:pStyle w:val="Heading2"/>
      </w:pPr>
      <w:r>
        <w:lastRenderedPageBreak/>
        <w:t>by: Lori Greiner</w:t>
      </w:r>
    </w:p>
    <w:p w14:paraId="62B21CAC" w14:textId="77777777" w:rsidR="00F6339A" w:rsidRDefault="00F6339A" w:rsidP="00F6339A">
      <w:pPr>
        <w:pStyle w:val="Heading3"/>
      </w:pPr>
      <w:r>
        <w:t>Karen put me on citizens arrest  #wow #karen #viral #skit #sketchcomedy #foryou  #foryoupage   #funny #humor @jakehunterofficial</w:t>
      </w:r>
    </w:p>
    <w:p w14:paraId="6602E413" w14:textId="77777777" w:rsidR="00F6339A" w:rsidRDefault="00F6339A" w:rsidP="00F6339A">
      <w:r>
        <w:t>link: https://www.tiktok.com/@lorigreiner/video/7016385849784880390</w:t>
      </w:r>
    </w:p>
    <w:p w14:paraId="17F494D5" w14:textId="77777777" w:rsidR="00F6339A" w:rsidRDefault="00F6339A" w:rsidP="00F6339A">
      <w:r>
        <w:t>id: 6786727710125294597</w:t>
      </w:r>
    </w:p>
    <w:p w14:paraId="1CFE6062" w14:textId="77777777" w:rsidR="00F6339A" w:rsidRDefault="00F6339A" w:rsidP="00F6339A">
      <w:r>
        <w:t>likes: 27100000</w:t>
      </w:r>
    </w:p>
    <w:p w14:paraId="65C4617F" w14:textId="77777777" w:rsidR="00F6339A" w:rsidRDefault="00F6339A" w:rsidP="00F6339A">
      <w:r>
        <w:t>fans: 1900000</w:t>
      </w:r>
    </w:p>
    <w:p w14:paraId="39DD336F" w14:textId="77777777" w:rsidR="00F6339A" w:rsidRDefault="00F6339A" w:rsidP="00F6339A">
      <w:r>
        <w:t>comments: 136400</w:t>
      </w:r>
    </w:p>
    <w:p w14:paraId="760AEB2F" w14:textId="77777777" w:rsidR="00F6339A" w:rsidRDefault="00F6339A" w:rsidP="00F6339A">
      <w:pPr>
        <w:pStyle w:val="Heading2"/>
      </w:pPr>
      <w:r>
        <w:t>by: Rosendo Duarte Jr.</w:t>
      </w:r>
    </w:p>
    <w:p w14:paraId="1BED5D51" w14:textId="77777777" w:rsidR="00F6339A" w:rsidRPr="00D11A7A" w:rsidRDefault="00F6339A" w:rsidP="00F6339A">
      <w:pPr>
        <w:pStyle w:val="Heading3"/>
        <w:rPr>
          <w:lang w:val="fr-FR"/>
        </w:rPr>
      </w:pPr>
      <w:r w:rsidRPr="00D11A7A">
        <w:rPr>
          <w:lang w:val="fr-FR"/>
        </w:rPr>
        <w:t>Espantando compañeros de trabajo Parte 2 #humor #jajaja #parati #foryou</w:t>
      </w:r>
    </w:p>
    <w:p w14:paraId="7C21ADFC" w14:textId="77777777" w:rsidR="00F6339A" w:rsidRDefault="00F6339A" w:rsidP="00F6339A">
      <w:r>
        <w:t>link: https://www.tiktok.com/@perfumex_/video/7056974524750826757</w:t>
      </w:r>
    </w:p>
    <w:p w14:paraId="331C9A47" w14:textId="77777777" w:rsidR="00F6339A" w:rsidRDefault="00F6339A" w:rsidP="00F6339A">
      <w:r>
        <w:t>id: 6872864914537481222</w:t>
      </w:r>
    </w:p>
    <w:p w14:paraId="6B5767D6" w14:textId="77777777" w:rsidR="00F6339A" w:rsidRDefault="00F6339A" w:rsidP="00F6339A">
      <w:r>
        <w:t>likes: 17700000</w:t>
      </w:r>
    </w:p>
    <w:p w14:paraId="133778FA" w14:textId="77777777" w:rsidR="00F6339A" w:rsidRDefault="00F6339A" w:rsidP="00F6339A">
      <w:r>
        <w:t>fans: 1200000</w:t>
      </w:r>
    </w:p>
    <w:p w14:paraId="5228C897" w14:textId="77777777" w:rsidR="00F6339A" w:rsidRDefault="00F6339A" w:rsidP="00F6339A">
      <w:r>
        <w:t>comments: 36200</w:t>
      </w:r>
    </w:p>
    <w:p w14:paraId="01A4246C" w14:textId="77777777" w:rsidR="00F6339A" w:rsidRDefault="00F6339A" w:rsidP="00F6339A">
      <w:pPr>
        <w:pStyle w:val="Heading2"/>
      </w:pPr>
      <w:r>
        <w:t>by: Aiko y Keashi ✨</w:t>
      </w:r>
    </w:p>
    <w:p w14:paraId="1115F55D" w14:textId="77777777" w:rsidR="00F6339A" w:rsidRDefault="00F6339A" w:rsidP="00F6339A">
      <w:pPr>
        <w:pStyle w:val="Heading3"/>
      </w:pPr>
      <w:r w:rsidRPr="00D11A7A">
        <w:rPr>
          <w:lang w:val="fr-FR"/>
        </w:rPr>
        <w:t>#fyp #fyp</w:t>
      </w:r>
      <w:r>
        <w:t>シ</w:t>
      </w:r>
      <w:r w:rsidRPr="00D11A7A">
        <w:rPr>
          <w:lang w:val="fr-FR"/>
        </w:rPr>
        <w:t xml:space="preserve">  un michi maestro. </w:t>
      </w:r>
      <w:r>
        <w:t>#humor</w:t>
      </w:r>
    </w:p>
    <w:p w14:paraId="1272B81F" w14:textId="77777777" w:rsidR="00F6339A" w:rsidRDefault="00F6339A" w:rsidP="00F6339A">
      <w:r>
        <w:t>link: https://www.tiktok.com/@blon.gump/video/7119244984074636549</w:t>
      </w:r>
    </w:p>
    <w:p w14:paraId="560E393E" w14:textId="77777777" w:rsidR="00F6339A" w:rsidRDefault="00F6339A" w:rsidP="00F6339A">
      <w:r>
        <w:t>id: 6782629806447379462</w:t>
      </w:r>
    </w:p>
    <w:p w14:paraId="7AB6D5A6" w14:textId="77777777" w:rsidR="00F6339A" w:rsidRDefault="00F6339A" w:rsidP="00F6339A">
      <w:r>
        <w:t>likes: 12200000</w:t>
      </w:r>
    </w:p>
    <w:p w14:paraId="532F4CD2" w14:textId="77777777" w:rsidR="00F6339A" w:rsidRDefault="00F6339A" w:rsidP="00F6339A">
      <w:r>
        <w:t>fans: 390700</w:t>
      </w:r>
    </w:p>
    <w:p w14:paraId="58A2F685" w14:textId="77777777" w:rsidR="00F6339A" w:rsidRDefault="00F6339A" w:rsidP="00F6339A">
      <w:r>
        <w:t>comments: 40400</w:t>
      </w:r>
    </w:p>
    <w:p w14:paraId="7ED82B2C" w14:textId="77777777" w:rsidR="00F6339A" w:rsidRDefault="00F6339A" w:rsidP="00F6339A">
      <w:pPr>
        <w:pStyle w:val="Heading2"/>
      </w:pPr>
      <w:r>
        <w:t>by: THALÍA</w:t>
      </w:r>
    </w:p>
    <w:p w14:paraId="45FD358A" w14:textId="77777777" w:rsidR="00F6339A" w:rsidRDefault="00F6339A" w:rsidP="00F6339A">
      <w:pPr>
        <w:pStyle w:val="Heading3"/>
      </w:pPr>
      <w:r>
        <w:t>#humor @duvanvoz</w:t>
      </w:r>
    </w:p>
    <w:p w14:paraId="1DFBC108" w14:textId="77777777" w:rsidR="00F6339A" w:rsidRDefault="00F6339A" w:rsidP="00F6339A">
      <w:r>
        <w:t>link: https://www.tiktok.com/@thaliaf5/video/7119215710903061766</w:t>
      </w:r>
    </w:p>
    <w:p w14:paraId="5E2917D6" w14:textId="77777777" w:rsidR="00F6339A" w:rsidRDefault="00F6339A" w:rsidP="00F6339A">
      <w:r>
        <w:t>id: 123297009318453248</w:t>
      </w:r>
    </w:p>
    <w:p w14:paraId="698454F7" w14:textId="77777777" w:rsidR="00F6339A" w:rsidRDefault="00F6339A" w:rsidP="00F6339A">
      <w:r>
        <w:t>likes: 14100000</w:t>
      </w:r>
    </w:p>
    <w:p w14:paraId="14BC7AF9" w14:textId="77777777" w:rsidR="00F6339A" w:rsidRDefault="00F6339A" w:rsidP="00F6339A">
      <w:r>
        <w:lastRenderedPageBreak/>
        <w:t>fans: 169500</w:t>
      </w:r>
    </w:p>
    <w:p w14:paraId="1DC663DF" w14:textId="77777777" w:rsidR="00F6339A" w:rsidRDefault="00F6339A" w:rsidP="00F6339A">
      <w:r>
        <w:t>comments: 59600</w:t>
      </w:r>
    </w:p>
    <w:p w14:paraId="5EF22B71" w14:textId="77777777" w:rsidR="00F6339A" w:rsidRDefault="00F6339A" w:rsidP="00F6339A">
      <w:pPr>
        <w:pStyle w:val="Heading2"/>
      </w:pPr>
      <w:r>
        <w:t>by: Lubalin</w:t>
      </w:r>
    </w:p>
    <w:p w14:paraId="0B796831" w14:textId="77777777" w:rsidR="00F6339A" w:rsidRDefault="00F6339A" w:rsidP="00F6339A">
      <w:pPr>
        <w:pStyle w:val="Heading3"/>
      </w:pPr>
      <w:r>
        <w:t>wake up, doris  #sodramatic #humor #oldpeoplefacebook #boomer #musician #producer</w:t>
      </w:r>
    </w:p>
    <w:p w14:paraId="4B9EE6FB" w14:textId="77777777" w:rsidR="00F6339A" w:rsidRDefault="00F6339A" w:rsidP="00F6339A">
      <w:r>
        <w:t>link: https://www.tiktok.com/@lubalin/video/6911781218799471877</w:t>
      </w:r>
    </w:p>
    <w:p w14:paraId="2A101A74" w14:textId="77777777" w:rsidR="00F6339A" w:rsidRDefault="00F6339A" w:rsidP="00F6339A">
      <w:r>
        <w:t>id: 6734771760917496837</w:t>
      </w:r>
    </w:p>
    <w:p w14:paraId="46D3A3DD" w14:textId="77777777" w:rsidR="00F6339A" w:rsidRDefault="00F6339A" w:rsidP="00F6339A">
      <w:r>
        <w:t>likes: 35400000</w:t>
      </w:r>
    </w:p>
    <w:p w14:paraId="40423951" w14:textId="77777777" w:rsidR="00F6339A" w:rsidRDefault="00F6339A" w:rsidP="00F6339A">
      <w:r>
        <w:t>fans: 3400000</w:t>
      </w:r>
    </w:p>
    <w:p w14:paraId="479D9EB5" w14:textId="77777777" w:rsidR="00F6339A" w:rsidRDefault="00F6339A" w:rsidP="00F6339A">
      <w:r>
        <w:t>comments: 128200</w:t>
      </w:r>
    </w:p>
    <w:p w14:paraId="04DE6E22" w14:textId="77777777" w:rsidR="00F6339A" w:rsidRDefault="00F6339A" w:rsidP="00F6339A">
      <w:pPr>
        <w:pStyle w:val="Heading2"/>
      </w:pPr>
      <w:r>
        <w:t>by: Dilkash Dhany Ramnauth</w:t>
      </w:r>
    </w:p>
    <w:p w14:paraId="6433C2CD" w14:textId="77777777" w:rsidR="00F6339A" w:rsidRDefault="00F6339A" w:rsidP="00F6339A">
      <w:pPr>
        <w:pStyle w:val="Heading3"/>
      </w:pPr>
      <w:r>
        <w:t>Thanks grandma  #funny #tizilwa #mauritius #viral #humor #fyp #trending #foryou #tiktok #foryoupage #comedy #xyzbca #mru #like #fyp</w:t>
      </w:r>
      <w:r>
        <w:t>シ</w:t>
      </w:r>
      <w:r>
        <w:t xml:space="preserve"> #treasure #fy</w:t>
      </w:r>
    </w:p>
    <w:p w14:paraId="30C51202" w14:textId="77777777" w:rsidR="00F6339A" w:rsidRDefault="00F6339A" w:rsidP="00F6339A">
      <w:r>
        <w:t>link: https://www.tiktok.com/@tizilwa/video/6970638550987459846</w:t>
      </w:r>
    </w:p>
    <w:p w14:paraId="1350A0E9" w14:textId="77777777" w:rsidR="00F6339A" w:rsidRDefault="00F6339A" w:rsidP="00F6339A">
      <w:r>
        <w:t>id: 6671996193730215941</w:t>
      </w:r>
    </w:p>
    <w:p w14:paraId="1739B761" w14:textId="77777777" w:rsidR="00F6339A" w:rsidRDefault="00F6339A" w:rsidP="00F6339A">
      <w:r>
        <w:t>likes: 8200000</w:t>
      </w:r>
    </w:p>
    <w:p w14:paraId="1C3CC893" w14:textId="77777777" w:rsidR="00F6339A" w:rsidRDefault="00F6339A" w:rsidP="00F6339A">
      <w:r>
        <w:t>fans: 1200000</w:t>
      </w:r>
    </w:p>
    <w:p w14:paraId="62E77C0D" w14:textId="77777777" w:rsidR="00F6339A" w:rsidRDefault="00F6339A" w:rsidP="00F6339A">
      <w:r>
        <w:t>comments: 108700</w:t>
      </w:r>
    </w:p>
    <w:p w14:paraId="658EF7F4" w14:textId="77777777" w:rsidR="00F6339A" w:rsidRDefault="00F6339A" w:rsidP="00F6339A">
      <w:pPr>
        <w:pStyle w:val="Heading2"/>
      </w:pPr>
      <w:r>
        <w:t>by: holiwis BBF</w:t>
      </w:r>
    </w:p>
    <w:p w14:paraId="38CB47CC" w14:textId="77777777" w:rsidR="00F6339A" w:rsidRDefault="00F6339A" w:rsidP="00F6339A">
      <w:pPr>
        <w:pStyle w:val="Heading3"/>
      </w:pPr>
      <w:r>
        <w:t>#humor #risa #comedia #fyp</w:t>
      </w:r>
    </w:p>
    <w:p w14:paraId="698E361F" w14:textId="77777777" w:rsidR="00F6339A" w:rsidRDefault="00F6339A" w:rsidP="00F6339A">
      <w:r>
        <w:t>link: https://www.tiktok.com/@5_4_62/video/7029868229044604166</w:t>
      </w:r>
    </w:p>
    <w:p w14:paraId="0FBF3B60" w14:textId="77777777" w:rsidR="00F6339A" w:rsidRDefault="00F6339A" w:rsidP="00F6339A">
      <w:r>
        <w:t>id: 6918857577628402694</w:t>
      </w:r>
    </w:p>
    <w:p w14:paraId="36558BDF" w14:textId="77777777" w:rsidR="00F6339A" w:rsidRDefault="00F6339A" w:rsidP="00F6339A">
      <w:r>
        <w:t>likes: 7800000</w:t>
      </w:r>
    </w:p>
    <w:p w14:paraId="0AE3B41F" w14:textId="77777777" w:rsidR="00F6339A" w:rsidRDefault="00F6339A" w:rsidP="00F6339A">
      <w:r>
        <w:t>fans: 323800</w:t>
      </w:r>
    </w:p>
    <w:p w14:paraId="5C81AF06" w14:textId="77777777" w:rsidR="00F6339A" w:rsidRDefault="00F6339A" w:rsidP="00F6339A">
      <w:r>
        <w:t>comments: 100600</w:t>
      </w:r>
    </w:p>
    <w:p w14:paraId="762467FF" w14:textId="77777777" w:rsidR="00F6339A" w:rsidRDefault="00F6339A" w:rsidP="00F6339A">
      <w:pPr>
        <w:pStyle w:val="Heading2"/>
      </w:pPr>
      <w:r>
        <w:lastRenderedPageBreak/>
        <w:t>by: Manuel Mercuri</w:t>
      </w:r>
    </w:p>
    <w:p w14:paraId="6DB69446" w14:textId="77777777" w:rsidR="00F6339A" w:rsidRDefault="00F6339A" w:rsidP="00F6339A">
      <w:pPr>
        <w:pStyle w:val="Heading3"/>
      </w:pPr>
      <w:r>
        <w:t>Brothers 11 #mercuri_88 #iphone #perte #neiperte #foryou #foryoupage #fyp #omg #wtf #brother #rifatta #viral #humor #comedy #fun #funny #xyzbca #ad</w:t>
      </w:r>
    </w:p>
    <w:p w14:paraId="10633E57" w14:textId="77777777" w:rsidR="00F6339A" w:rsidRDefault="00F6339A" w:rsidP="00F6339A">
      <w:r>
        <w:t>link: https://www.tiktok.com/@mercuri_88/video/6902067475664358658</w:t>
      </w:r>
    </w:p>
    <w:p w14:paraId="4A5B3B4A" w14:textId="77777777" w:rsidR="00F6339A" w:rsidRDefault="00F6339A" w:rsidP="00F6339A">
      <w:r>
        <w:t>id: 6825955517942039558</w:t>
      </w:r>
    </w:p>
    <w:p w14:paraId="28FE5BC1" w14:textId="77777777" w:rsidR="00F6339A" w:rsidRDefault="00F6339A" w:rsidP="00F6339A">
      <w:r>
        <w:t>likes: 372200000</w:t>
      </w:r>
    </w:p>
    <w:p w14:paraId="4112B4BC" w14:textId="77777777" w:rsidR="00F6339A" w:rsidRDefault="00F6339A" w:rsidP="00F6339A">
      <w:r>
        <w:t>fans: 21200000</w:t>
      </w:r>
    </w:p>
    <w:p w14:paraId="05AC5DED" w14:textId="77777777" w:rsidR="00F6339A" w:rsidRDefault="00F6339A" w:rsidP="00F6339A">
      <w:r>
        <w:t>comments: 61700</w:t>
      </w:r>
    </w:p>
    <w:p w14:paraId="409C0778" w14:textId="77777777" w:rsidR="00F6339A" w:rsidRDefault="00F6339A" w:rsidP="00F6339A">
      <w:pPr>
        <w:pStyle w:val="Heading2"/>
      </w:pPr>
      <w:r>
        <w:t>by: josue soriano❤</w:t>
      </w:r>
    </w:p>
    <w:p w14:paraId="3CD74D2D" w14:textId="77777777" w:rsidR="00F6339A" w:rsidRDefault="00F6339A" w:rsidP="00F6339A">
      <w:pPr>
        <w:pStyle w:val="Heading3"/>
      </w:pPr>
      <w:r>
        <w:t>#pegar un video de @jbetetaa #teamtoxicosttt #humor #fyp</w:t>
      </w:r>
      <w:r>
        <w:t>シ</w:t>
      </w:r>
      <w:r>
        <w:t xml:space="preserve"> #parati ❌jajaja todo lo contrario</w:t>
      </w:r>
    </w:p>
    <w:p w14:paraId="2AB8953C" w14:textId="77777777" w:rsidR="00F6339A" w:rsidRDefault="00F6339A" w:rsidP="00F6339A">
      <w:r>
        <w:t>link: https://www.tiktok.com/@la.soria/video/6975592446889610502</w:t>
      </w:r>
    </w:p>
    <w:p w14:paraId="0641E921" w14:textId="77777777" w:rsidR="00F6339A" w:rsidRDefault="00F6339A" w:rsidP="00F6339A">
      <w:r>
        <w:t>id: 6766983912335311877</w:t>
      </w:r>
    </w:p>
    <w:p w14:paraId="299951A9" w14:textId="77777777" w:rsidR="00F6339A" w:rsidRDefault="00F6339A" w:rsidP="00F6339A">
      <w:r>
        <w:t>likes: 8400000</w:t>
      </w:r>
    </w:p>
    <w:p w14:paraId="79DE7C7C" w14:textId="77777777" w:rsidR="00F6339A" w:rsidRDefault="00F6339A" w:rsidP="00F6339A">
      <w:r>
        <w:t>fans: 474900</w:t>
      </w:r>
    </w:p>
    <w:p w14:paraId="675A94CF" w14:textId="77777777" w:rsidR="00F6339A" w:rsidRDefault="00F6339A" w:rsidP="00F6339A">
      <w:r>
        <w:t>comments: 66500</w:t>
      </w:r>
    </w:p>
    <w:p w14:paraId="190BBB78" w14:textId="77777777" w:rsidR="00F6339A" w:rsidRDefault="00F6339A" w:rsidP="00F6339A">
      <w:pPr>
        <w:pStyle w:val="Heading2"/>
      </w:pPr>
      <w:r>
        <w:t>by: sapo</w:t>
      </w:r>
    </w:p>
    <w:p w14:paraId="72239E24" w14:textId="77777777" w:rsidR="00F6339A" w:rsidRDefault="00F6339A" w:rsidP="00F6339A">
      <w:pPr>
        <w:pStyle w:val="Heading3"/>
      </w:pPr>
      <w:r>
        <w:t>#shitpos  #humor</w:t>
      </w:r>
    </w:p>
    <w:p w14:paraId="5B76CA15" w14:textId="77777777" w:rsidR="00F6339A" w:rsidRDefault="00F6339A" w:rsidP="00F6339A">
      <w:r>
        <w:t>link: https://www.tiktok.com/@_sapos__/video/7090690517935066373</w:t>
      </w:r>
    </w:p>
    <w:p w14:paraId="77335CF8" w14:textId="77777777" w:rsidR="00F6339A" w:rsidRDefault="00F6339A" w:rsidP="00F6339A">
      <w:r>
        <w:t>id: 7071415064167433222</w:t>
      </w:r>
    </w:p>
    <w:p w14:paraId="08829207" w14:textId="77777777" w:rsidR="00F6339A" w:rsidRDefault="00F6339A" w:rsidP="00F6339A">
      <w:r>
        <w:t>likes: 8900000</w:t>
      </w:r>
    </w:p>
    <w:p w14:paraId="1428DACE" w14:textId="77777777" w:rsidR="00F6339A" w:rsidRDefault="00F6339A" w:rsidP="00F6339A">
      <w:r>
        <w:t>fans: 263900</w:t>
      </w:r>
    </w:p>
    <w:p w14:paraId="7E5ED684" w14:textId="77777777" w:rsidR="00F6339A" w:rsidRDefault="00F6339A" w:rsidP="00F6339A">
      <w:r>
        <w:t>comments: 129000</w:t>
      </w:r>
    </w:p>
    <w:p w14:paraId="17588350" w14:textId="77777777" w:rsidR="00F6339A" w:rsidRDefault="00F6339A" w:rsidP="00F6339A">
      <w:pPr>
        <w:pStyle w:val="Heading2"/>
      </w:pPr>
      <w:r>
        <w:t>by: Brian Parsley Speaker</w:t>
      </w:r>
    </w:p>
    <w:p w14:paraId="39B24331" w14:textId="77777777" w:rsidR="00F6339A" w:rsidRDefault="00F6339A" w:rsidP="00F6339A">
      <w:pPr>
        <w:pStyle w:val="Heading3"/>
      </w:pPr>
      <w:r>
        <w:t>The mask everyone loves. #maskoff #mask #newsom #covidmask #humor #maskless #nomasknoservice #nomask</w:t>
      </w:r>
    </w:p>
    <w:p w14:paraId="06C8924F" w14:textId="77777777" w:rsidR="00F6339A" w:rsidRDefault="00F6339A" w:rsidP="00F6339A">
      <w:r>
        <w:t>link: https://www.tiktok.com/@brianparsleyspeaker/video/6925919445437222150</w:t>
      </w:r>
    </w:p>
    <w:p w14:paraId="57A19C91" w14:textId="77777777" w:rsidR="00F6339A" w:rsidRDefault="00F6339A" w:rsidP="00F6339A">
      <w:r>
        <w:t>id: 6763062119874970629</w:t>
      </w:r>
    </w:p>
    <w:p w14:paraId="6E004588" w14:textId="77777777" w:rsidR="00F6339A" w:rsidRDefault="00F6339A" w:rsidP="00F6339A">
      <w:r>
        <w:lastRenderedPageBreak/>
        <w:t>likes: 18700000</w:t>
      </w:r>
    </w:p>
    <w:p w14:paraId="1B7870F6" w14:textId="77777777" w:rsidR="00F6339A" w:rsidRDefault="00F6339A" w:rsidP="00F6339A">
      <w:r>
        <w:t>fans: 803100</w:t>
      </w:r>
    </w:p>
    <w:p w14:paraId="76925F43" w14:textId="77777777" w:rsidR="00F6339A" w:rsidRDefault="00F6339A" w:rsidP="00F6339A">
      <w:r>
        <w:t>comments: 34200</w:t>
      </w:r>
    </w:p>
    <w:p w14:paraId="685D7BA2" w14:textId="77777777" w:rsidR="00F6339A" w:rsidRDefault="00F6339A" w:rsidP="00F6339A">
      <w:pPr>
        <w:pStyle w:val="Heading2"/>
      </w:pPr>
      <w:r>
        <w:t>by: Brian Parsley Speaker</w:t>
      </w:r>
    </w:p>
    <w:p w14:paraId="655CDE13" w14:textId="77777777" w:rsidR="00F6339A" w:rsidRDefault="00F6339A" w:rsidP="00F6339A">
      <w:pPr>
        <w:pStyle w:val="Heading3"/>
      </w:pPr>
      <w:r>
        <w:t>Part 1 fishing for fun #maskoff #mask #covidmask #humor#nomasknoservice #nomask #fyp</w:t>
      </w:r>
    </w:p>
    <w:p w14:paraId="36C07225" w14:textId="77777777" w:rsidR="00F6339A" w:rsidRDefault="00F6339A" w:rsidP="00F6339A">
      <w:r>
        <w:t>link: https://www.tiktok.com/@brianparsleyspeaker/video/6941484631917120773</w:t>
      </w:r>
    </w:p>
    <w:p w14:paraId="0FE7B6DB" w14:textId="77777777" w:rsidR="00F6339A" w:rsidRDefault="00F6339A" w:rsidP="00F6339A">
      <w:r>
        <w:t>id: 6763062119874970629</w:t>
      </w:r>
    </w:p>
    <w:p w14:paraId="475EB8FD" w14:textId="77777777" w:rsidR="00F6339A" w:rsidRDefault="00F6339A" w:rsidP="00F6339A">
      <w:r>
        <w:t>likes: 18700000</w:t>
      </w:r>
    </w:p>
    <w:p w14:paraId="17EB9C0D" w14:textId="77777777" w:rsidR="00F6339A" w:rsidRDefault="00F6339A" w:rsidP="00F6339A">
      <w:r>
        <w:t>fans: 803100</w:t>
      </w:r>
    </w:p>
    <w:p w14:paraId="44CE65E8" w14:textId="77777777" w:rsidR="00F6339A" w:rsidRDefault="00F6339A" w:rsidP="00F6339A">
      <w:r>
        <w:t>comments: 15500</w:t>
      </w:r>
    </w:p>
    <w:p w14:paraId="3D283E30" w14:textId="77777777" w:rsidR="00F6339A" w:rsidRDefault="00F6339A" w:rsidP="00F6339A">
      <w:pPr>
        <w:pStyle w:val="Heading2"/>
      </w:pPr>
      <w:r>
        <w:t>by: Daniel LaBelle</w:t>
      </w:r>
    </w:p>
    <w:p w14:paraId="4BE68729" w14:textId="77777777" w:rsidR="00F6339A" w:rsidRDefault="00F6339A" w:rsidP="00F6339A">
      <w:pPr>
        <w:pStyle w:val="Heading3"/>
      </w:pPr>
      <w:r>
        <w:t>If people did everything aggressively. Part 2 #physicalcomedy #humor</w:t>
      </w:r>
    </w:p>
    <w:p w14:paraId="65DC13EC" w14:textId="77777777" w:rsidR="00F6339A" w:rsidRDefault="00F6339A" w:rsidP="00F6339A">
      <w:r>
        <w:t>link: https://www.tiktok.com/@daniel.labelle/video/6875062744555539717</w:t>
      </w:r>
    </w:p>
    <w:p w14:paraId="46F53161" w14:textId="77777777" w:rsidR="00F6339A" w:rsidRDefault="00F6339A" w:rsidP="00F6339A">
      <w:r>
        <w:t>id: 6587535917023182853</w:t>
      </w:r>
    </w:p>
    <w:p w14:paraId="47743E9D" w14:textId="77777777" w:rsidR="00F6339A" w:rsidRDefault="00F6339A" w:rsidP="00F6339A">
      <w:r>
        <w:t>likes: 602300000</w:t>
      </w:r>
    </w:p>
    <w:p w14:paraId="5192E7D9" w14:textId="77777777" w:rsidR="00F6339A" w:rsidRDefault="00F6339A" w:rsidP="00F6339A">
      <w:r>
        <w:t>fans: 26700000</w:t>
      </w:r>
    </w:p>
    <w:p w14:paraId="0BD54F5E" w14:textId="77777777" w:rsidR="00F6339A" w:rsidRDefault="00F6339A" w:rsidP="00F6339A">
      <w:r>
        <w:t>comments: 57200</w:t>
      </w:r>
    </w:p>
    <w:p w14:paraId="11529355" w14:textId="77777777" w:rsidR="00F6339A" w:rsidRDefault="00F6339A" w:rsidP="00F6339A">
      <w:pPr>
        <w:pStyle w:val="Heading1"/>
      </w:pPr>
      <w:r>
        <w:t>fun</w:t>
      </w:r>
    </w:p>
    <w:p w14:paraId="27EAD09D" w14:textId="77777777" w:rsidR="00F6339A" w:rsidRDefault="00F6339A" w:rsidP="00F6339A">
      <w:pPr>
        <w:pStyle w:val="Heading2"/>
      </w:pPr>
      <w:r>
        <w:t>by: Demi Bagby</w:t>
      </w:r>
    </w:p>
    <w:p w14:paraId="7651DB5E" w14:textId="77777777" w:rsidR="00F6339A" w:rsidRDefault="00F6339A" w:rsidP="00F6339A">
      <w:pPr>
        <w:pStyle w:val="Heading3"/>
      </w:pPr>
      <w:r>
        <w:t>Stand up challenge!!! #wedidit #fun #standupchallenge #challenge @scott_mathison_ @gymshark</w:t>
      </w:r>
    </w:p>
    <w:p w14:paraId="3D59982A" w14:textId="77777777" w:rsidR="00F6339A" w:rsidRDefault="00F6339A" w:rsidP="00F6339A">
      <w:r>
        <w:t>link: https://www.tiktok.com/@demibagby/video/6784536387992440070</w:t>
      </w:r>
    </w:p>
    <w:p w14:paraId="312F5634" w14:textId="77777777" w:rsidR="00F6339A" w:rsidRDefault="00F6339A" w:rsidP="00F6339A">
      <w:r>
        <w:t>id: 6554283305829667855</w:t>
      </w:r>
    </w:p>
    <w:p w14:paraId="000AE5A8" w14:textId="77777777" w:rsidR="00F6339A" w:rsidRDefault="00F6339A" w:rsidP="00F6339A">
      <w:r>
        <w:t>likes: 302800000</w:t>
      </w:r>
    </w:p>
    <w:p w14:paraId="3D190C90" w14:textId="77777777" w:rsidR="00F6339A" w:rsidRDefault="00F6339A" w:rsidP="00F6339A">
      <w:r>
        <w:t>fans: 14400000</w:t>
      </w:r>
    </w:p>
    <w:p w14:paraId="0503C270" w14:textId="77777777" w:rsidR="00F6339A" w:rsidRDefault="00F6339A" w:rsidP="00F6339A">
      <w:r>
        <w:t>comments: 73600</w:t>
      </w:r>
    </w:p>
    <w:p w14:paraId="7C4706CB" w14:textId="77777777" w:rsidR="00F6339A" w:rsidRDefault="00F6339A" w:rsidP="00F6339A">
      <w:pPr>
        <w:pStyle w:val="Heading2"/>
      </w:pPr>
      <w:r>
        <w:lastRenderedPageBreak/>
        <w:t>by: Cute pets</w:t>
      </w:r>
    </w:p>
    <w:p w14:paraId="4BDC9E38" w14:textId="77777777" w:rsidR="00F6339A" w:rsidRDefault="00F6339A" w:rsidP="00F6339A">
      <w:pPr>
        <w:pStyle w:val="Heading3"/>
      </w:pPr>
      <w:r>
        <w:t>#fyp #fun #memes #cute #petdog #foryou #funny #pet</w:t>
      </w:r>
    </w:p>
    <w:p w14:paraId="69AEA993" w14:textId="77777777" w:rsidR="00F6339A" w:rsidRDefault="00F6339A" w:rsidP="00F6339A">
      <w:r>
        <w:t>link: https://www.tiktok.com/@lanzk80/video/7086283973344775470</w:t>
      </w:r>
    </w:p>
    <w:p w14:paraId="6CAC676F" w14:textId="77777777" w:rsidR="00F6339A" w:rsidRDefault="00F6339A" w:rsidP="00F6339A">
      <w:r>
        <w:t>id: 7080819390647731243</w:t>
      </w:r>
    </w:p>
    <w:p w14:paraId="2D08F0E8" w14:textId="77777777" w:rsidR="00F6339A" w:rsidRDefault="00F6339A" w:rsidP="00F6339A">
      <w:r>
        <w:t>likes: 21400000</w:t>
      </w:r>
    </w:p>
    <w:p w14:paraId="4B0EB731" w14:textId="77777777" w:rsidR="00F6339A" w:rsidRDefault="00F6339A" w:rsidP="00F6339A">
      <w:r>
        <w:t>fans: 2200000</w:t>
      </w:r>
    </w:p>
    <w:p w14:paraId="0E96B483" w14:textId="77777777" w:rsidR="00F6339A" w:rsidRDefault="00F6339A" w:rsidP="00F6339A">
      <w:r>
        <w:t>comments: 137300</w:t>
      </w:r>
    </w:p>
    <w:p w14:paraId="4697B3AC" w14:textId="77777777" w:rsidR="00F6339A" w:rsidRDefault="00F6339A" w:rsidP="00F6339A">
      <w:pPr>
        <w:pStyle w:val="Heading2"/>
      </w:pPr>
      <w:r>
        <w:t>by: cute_cheese</w:t>
      </w:r>
    </w:p>
    <w:p w14:paraId="44D49C29" w14:textId="77777777" w:rsidR="00F6339A" w:rsidRDefault="00F6339A" w:rsidP="00F6339A">
      <w:pPr>
        <w:pStyle w:val="Heading3"/>
      </w:pPr>
      <w:r>
        <w:t>#weee # #pets #cat #pet #animals #animal #catlover #fun #dog #funnyy #dogs #cats #funnyvideos #funny #wee</w:t>
      </w:r>
    </w:p>
    <w:p w14:paraId="2B77A018" w14:textId="77777777" w:rsidR="00F6339A" w:rsidRDefault="00F6339A" w:rsidP="00F6339A">
      <w:r>
        <w:t>link: https://www.tiktok.com/@cute__cheese/video/7095718692960374058</w:t>
      </w:r>
    </w:p>
    <w:p w14:paraId="27459256" w14:textId="77777777" w:rsidR="00F6339A" w:rsidRDefault="00F6339A" w:rsidP="00F6339A">
      <w:r>
        <w:t>id: 6958383884019975174</w:t>
      </w:r>
    </w:p>
    <w:p w14:paraId="330BAA03" w14:textId="77777777" w:rsidR="00F6339A" w:rsidRDefault="00F6339A" w:rsidP="00F6339A">
      <w:r>
        <w:t>likes: 128500000</w:t>
      </w:r>
    </w:p>
    <w:p w14:paraId="6185F47A" w14:textId="77777777" w:rsidR="00F6339A" w:rsidRDefault="00F6339A" w:rsidP="00F6339A">
      <w:r>
        <w:t>fans: 4100000</w:t>
      </w:r>
    </w:p>
    <w:p w14:paraId="6B00DFC8" w14:textId="77777777" w:rsidR="00F6339A" w:rsidRDefault="00F6339A" w:rsidP="00F6339A">
      <w:r>
        <w:t>comments: 35800</w:t>
      </w:r>
    </w:p>
    <w:p w14:paraId="1B95F857" w14:textId="77777777" w:rsidR="00F6339A" w:rsidRDefault="00F6339A" w:rsidP="00F6339A">
      <w:pPr>
        <w:pStyle w:val="Heading2"/>
      </w:pPr>
      <w:r>
        <w:t>by: Robbie Crawford</w:t>
      </w:r>
    </w:p>
    <w:p w14:paraId="6364DEAC" w14:textId="77777777" w:rsidR="00F6339A" w:rsidRDefault="00F6339A" w:rsidP="00F6339A">
      <w:pPr>
        <w:pStyle w:val="Heading3"/>
      </w:pPr>
      <w:r>
        <w:t>☠️ #ocean #fun #nature</w:t>
      </w:r>
    </w:p>
    <w:p w14:paraId="2FBF47C0" w14:textId="77777777" w:rsidR="00F6339A" w:rsidRDefault="00F6339A" w:rsidP="00F6339A">
      <w:r>
        <w:t>link: https://www.tiktok.com/@waterandlight/video/6893693016649829637</w:t>
      </w:r>
    </w:p>
    <w:p w14:paraId="58304D5E" w14:textId="77777777" w:rsidR="00F6339A" w:rsidRDefault="00F6339A" w:rsidP="00F6339A">
      <w:r>
        <w:t>id: 6713567112873624581</w:t>
      </w:r>
    </w:p>
    <w:p w14:paraId="5014E6F7" w14:textId="77777777" w:rsidR="00F6339A" w:rsidRDefault="00F6339A" w:rsidP="00F6339A">
      <w:r>
        <w:t>likes: 69200000</w:t>
      </w:r>
    </w:p>
    <w:p w14:paraId="4CED6713" w14:textId="77777777" w:rsidR="00F6339A" w:rsidRDefault="00F6339A" w:rsidP="00F6339A">
      <w:r>
        <w:t>fans: 3300000</w:t>
      </w:r>
    </w:p>
    <w:p w14:paraId="4A981978" w14:textId="77777777" w:rsidR="00F6339A" w:rsidRDefault="00F6339A" w:rsidP="00F6339A">
      <w:r>
        <w:t>comments: 197600</w:t>
      </w:r>
    </w:p>
    <w:p w14:paraId="4815FB11" w14:textId="77777777" w:rsidR="00F6339A" w:rsidRDefault="00F6339A" w:rsidP="00F6339A">
      <w:pPr>
        <w:pStyle w:val="Heading2"/>
      </w:pPr>
      <w:r>
        <w:t>by: Brodie Pawson</w:t>
      </w:r>
    </w:p>
    <w:p w14:paraId="0E4D994A" w14:textId="77777777" w:rsidR="00F6339A" w:rsidRDefault="00F6339A" w:rsidP="00F6339A">
      <w:pPr>
        <w:pStyle w:val="Heading3"/>
      </w:pPr>
      <w:r>
        <w:t>Who remembers these ?!? #sheslikeyouandme #parkour #brisbane #viral #videogame #fun #foru #jump #cool #wallrun #explore #aus #australia #risk #danger</w:t>
      </w:r>
    </w:p>
    <w:p w14:paraId="51FE64C1" w14:textId="77777777" w:rsidR="00F6339A" w:rsidRDefault="00F6339A" w:rsidP="00F6339A">
      <w:r>
        <w:t>link: https://www.tiktok.com/@brodiepawson/video/6899667933912485122</w:t>
      </w:r>
    </w:p>
    <w:p w14:paraId="276C14C9" w14:textId="77777777" w:rsidR="00F6339A" w:rsidRDefault="00F6339A" w:rsidP="00F6339A">
      <w:r>
        <w:t>id: 6653349503540822022</w:t>
      </w:r>
    </w:p>
    <w:p w14:paraId="7866203C" w14:textId="77777777" w:rsidR="00F6339A" w:rsidRDefault="00F6339A" w:rsidP="00F6339A">
      <w:r>
        <w:lastRenderedPageBreak/>
        <w:t>likes: 102800000</w:t>
      </w:r>
    </w:p>
    <w:p w14:paraId="00EF8700" w14:textId="77777777" w:rsidR="00F6339A" w:rsidRDefault="00F6339A" w:rsidP="00F6339A">
      <w:r>
        <w:t>fans: 8300000</w:t>
      </w:r>
    </w:p>
    <w:p w14:paraId="001ABF61" w14:textId="77777777" w:rsidR="00F6339A" w:rsidRDefault="00F6339A" w:rsidP="00F6339A">
      <w:r>
        <w:t>comments: 126200</w:t>
      </w:r>
    </w:p>
    <w:p w14:paraId="1D2C9E72" w14:textId="77777777" w:rsidR="00F6339A" w:rsidRDefault="00F6339A" w:rsidP="00F6339A">
      <w:pPr>
        <w:pStyle w:val="Heading2"/>
      </w:pPr>
      <w:r>
        <w:t>by: Chloé Mangin</w:t>
      </w:r>
    </w:p>
    <w:p w14:paraId="53C72ED9" w14:textId="77777777" w:rsidR="00F6339A" w:rsidRDefault="00F6339A" w:rsidP="00F6339A">
      <w:pPr>
        <w:pStyle w:val="Heading3"/>
      </w:pPr>
      <w:r>
        <w:t>#humour #fun #catsoftiktok ##1rire1don</w:t>
      </w:r>
    </w:p>
    <w:p w14:paraId="1B5D2E73" w14:textId="77777777" w:rsidR="00F6339A" w:rsidRDefault="00F6339A" w:rsidP="00F6339A">
      <w:r>
        <w:t>link: https://www.tiktok.com/@chlloemgn/video/6931401365126188294</w:t>
      </w:r>
    </w:p>
    <w:p w14:paraId="60CBAFAB" w14:textId="77777777" w:rsidR="00F6339A" w:rsidRDefault="00F6339A" w:rsidP="00F6339A">
      <w:r>
        <w:t>id: 6864542883732325382</w:t>
      </w:r>
    </w:p>
    <w:p w14:paraId="011F0E50" w14:textId="77777777" w:rsidR="00F6339A" w:rsidRDefault="00F6339A" w:rsidP="00F6339A">
      <w:r>
        <w:t>likes: 10100000</w:t>
      </w:r>
    </w:p>
    <w:p w14:paraId="1F74C8B7" w14:textId="77777777" w:rsidR="00F6339A" w:rsidRDefault="00F6339A" w:rsidP="00F6339A">
      <w:r>
        <w:t>fans: 248500</w:t>
      </w:r>
    </w:p>
    <w:p w14:paraId="5E44CA0E" w14:textId="77777777" w:rsidR="00F6339A" w:rsidRDefault="00F6339A" w:rsidP="00F6339A">
      <w:r>
        <w:t>comments: 120400</w:t>
      </w:r>
    </w:p>
    <w:p w14:paraId="10085B8F" w14:textId="77777777" w:rsidR="00F6339A" w:rsidRDefault="00F6339A" w:rsidP="00F6339A">
      <w:pPr>
        <w:pStyle w:val="Heading2"/>
      </w:pPr>
      <w:r>
        <w:t>by: funny_p.e.t</w:t>
      </w:r>
    </w:p>
    <w:p w14:paraId="2BAD3E4A" w14:textId="77777777" w:rsidR="00F6339A" w:rsidRDefault="00F6339A" w:rsidP="00F6339A">
      <w:pPr>
        <w:pStyle w:val="Heading3"/>
      </w:pPr>
      <w:r>
        <w:t>#laugh #cats #cat #fun # #animals #funny #wee #animal #funnyvideos #funnyvideo</w:t>
      </w:r>
    </w:p>
    <w:p w14:paraId="303B5F58" w14:textId="77777777" w:rsidR="00F6339A" w:rsidRDefault="00F6339A" w:rsidP="00F6339A">
      <w:r>
        <w:t>link: https://www.tiktok.com/@funny_p.e.t/video/7050812032903351598</w:t>
      </w:r>
    </w:p>
    <w:p w14:paraId="70C5913A" w14:textId="77777777" w:rsidR="00F6339A" w:rsidRDefault="00F6339A" w:rsidP="00F6339A">
      <w:r>
        <w:t>id: 7021548593493623814</w:t>
      </w:r>
    </w:p>
    <w:p w14:paraId="66614B3D" w14:textId="77777777" w:rsidR="00F6339A" w:rsidRDefault="00F6339A" w:rsidP="00F6339A">
      <w:r>
        <w:t>likes: 95800000</w:t>
      </w:r>
    </w:p>
    <w:p w14:paraId="3D905607" w14:textId="77777777" w:rsidR="00F6339A" w:rsidRDefault="00F6339A" w:rsidP="00F6339A">
      <w:r>
        <w:t>fans: 2900000</w:t>
      </w:r>
    </w:p>
    <w:p w14:paraId="65410F7A" w14:textId="77777777" w:rsidR="00F6339A" w:rsidRDefault="00F6339A" w:rsidP="00F6339A">
      <w:r>
        <w:t>comments: 28800</w:t>
      </w:r>
    </w:p>
    <w:p w14:paraId="0BFB995C" w14:textId="77777777" w:rsidR="00F6339A" w:rsidRDefault="00F6339A" w:rsidP="00F6339A">
      <w:pPr>
        <w:pStyle w:val="Heading2"/>
      </w:pPr>
      <w:r>
        <w:t>by: funny_p.e.t</w:t>
      </w:r>
    </w:p>
    <w:p w14:paraId="4E371053" w14:textId="77777777" w:rsidR="00F6339A" w:rsidRDefault="00F6339A" w:rsidP="00F6339A">
      <w:pPr>
        <w:pStyle w:val="Heading3"/>
      </w:pPr>
      <w:r>
        <w:t>#laugh #funny #cat #funnyvideo #funnyvideos #wee #cats #pet #fun #animals #pets #dog #animal #</w:t>
      </w:r>
    </w:p>
    <w:p w14:paraId="317A18F2" w14:textId="77777777" w:rsidR="00F6339A" w:rsidRDefault="00F6339A" w:rsidP="00F6339A">
      <w:r>
        <w:t>link: https://www.tiktok.com/@funny_p.e.t/video/7109084975391116590</w:t>
      </w:r>
    </w:p>
    <w:p w14:paraId="341BB8C2" w14:textId="77777777" w:rsidR="00F6339A" w:rsidRDefault="00F6339A" w:rsidP="00F6339A">
      <w:r>
        <w:t>id: 7021548593493623814</w:t>
      </w:r>
    </w:p>
    <w:p w14:paraId="268BB0D6" w14:textId="77777777" w:rsidR="00F6339A" w:rsidRDefault="00F6339A" w:rsidP="00F6339A">
      <w:r>
        <w:t>likes: 95800000</w:t>
      </w:r>
    </w:p>
    <w:p w14:paraId="580BCAB9" w14:textId="77777777" w:rsidR="00F6339A" w:rsidRDefault="00F6339A" w:rsidP="00F6339A">
      <w:r>
        <w:t>fans: 2900000</w:t>
      </w:r>
    </w:p>
    <w:p w14:paraId="576CF1E6" w14:textId="77777777" w:rsidR="00F6339A" w:rsidRDefault="00F6339A" w:rsidP="00F6339A">
      <w:r>
        <w:t>comments: 40200</w:t>
      </w:r>
    </w:p>
    <w:p w14:paraId="0988E477" w14:textId="77777777" w:rsidR="00F6339A" w:rsidRDefault="00F6339A" w:rsidP="00F6339A">
      <w:pPr>
        <w:pStyle w:val="Heading2"/>
      </w:pPr>
      <w:r>
        <w:lastRenderedPageBreak/>
        <w:t>by: DeBrezo</w:t>
      </w:r>
    </w:p>
    <w:p w14:paraId="63B16FE3" w14:textId="77777777" w:rsidR="00F6339A" w:rsidRDefault="00F6339A" w:rsidP="00F6339A">
      <w:pPr>
        <w:pStyle w:val="Heading3"/>
      </w:pPr>
      <w:r>
        <w:t>Taking a Trip #fy#fyp#viral#ice#travel#fun#lmao</w:t>
      </w:r>
    </w:p>
    <w:p w14:paraId="291E3C52" w14:textId="77777777" w:rsidR="00F6339A" w:rsidRDefault="00F6339A" w:rsidP="00F6339A">
      <w:r>
        <w:t>link: https://www.tiktok.com/@debrezo/video/6933268409371184390</w:t>
      </w:r>
    </w:p>
    <w:p w14:paraId="07FCDC00" w14:textId="77777777" w:rsidR="00F6339A" w:rsidRDefault="00F6339A" w:rsidP="00F6339A">
      <w:r>
        <w:t>id: 6907315268151378946</w:t>
      </w:r>
    </w:p>
    <w:p w14:paraId="0A90A70C" w14:textId="77777777" w:rsidR="00F6339A" w:rsidRDefault="00F6339A" w:rsidP="00F6339A">
      <w:r>
        <w:t>likes: 9000000</w:t>
      </w:r>
    </w:p>
    <w:p w14:paraId="6A652FEE" w14:textId="77777777" w:rsidR="00F6339A" w:rsidRDefault="00F6339A" w:rsidP="00F6339A">
      <w:r>
        <w:t>fans: 130300</w:t>
      </w:r>
    </w:p>
    <w:p w14:paraId="46EC9C9F" w14:textId="77777777" w:rsidR="00F6339A" w:rsidRDefault="00F6339A" w:rsidP="00F6339A">
      <w:r>
        <w:t>comments: 88700</w:t>
      </w:r>
    </w:p>
    <w:p w14:paraId="7E414D75" w14:textId="77777777" w:rsidR="00F6339A" w:rsidRDefault="00F6339A" w:rsidP="00F6339A">
      <w:pPr>
        <w:pStyle w:val="Heading2"/>
      </w:pPr>
      <w:r>
        <w:t>by: Josh Nasar</w:t>
      </w:r>
    </w:p>
    <w:p w14:paraId="2A458F92" w14:textId="77777777" w:rsidR="00F6339A" w:rsidRDefault="00F6339A" w:rsidP="00F6339A">
      <w:pPr>
        <w:pStyle w:val="Heading3"/>
      </w:pPr>
      <w:r>
        <w:t>I #GOTEM #haha # # # #loveit #fun #funny #silly #comedy #joshnasar #nasar #bekind #funnyvideos #funnyvideo #fyp #viral #viralvideo #</w:t>
      </w:r>
    </w:p>
    <w:p w14:paraId="49A19680" w14:textId="77777777" w:rsidR="00F6339A" w:rsidRDefault="00F6339A" w:rsidP="00F6339A">
      <w:r>
        <w:t>link: https://www.tiktok.com/@joshnasar/video/7036506162673487110</w:t>
      </w:r>
    </w:p>
    <w:p w14:paraId="57178AC2" w14:textId="77777777" w:rsidR="00F6339A" w:rsidRDefault="00F6339A" w:rsidP="00F6339A">
      <w:r>
        <w:t>id: 6785925670976635909</w:t>
      </w:r>
    </w:p>
    <w:p w14:paraId="3D3321A6" w14:textId="77777777" w:rsidR="00F6339A" w:rsidRDefault="00F6339A" w:rsidP="00F6339A">
      <w:r>
        <w:t>likes: 85700000</w:t>
      </w:r>
    </w:p>
    <w:p w14:paraId="6D9EA9BB" w14:textId="77777777" w:rsidR="00F6339A" w:rsidRDefault="00F6339A" w:rsidP="00F6339A">
      <w:r>
        <w:t>fans: 3000000</w:t>
      </w:r>
    </w:p>
    <w:p w14:paraId="7AE24F42" w14:textId="77777777" w:rsidR="00F6339A" w:rsidRDefault="00F6339A" w:rsidP="00F6339A">
      <w:r>
        <w:t>comments: 20100</w:t>
      </w:r>
    </w:p>
    <w:p w14:paraId="57079F92" w14:textId="77777777" w:rsidR="00F6339A" w:rsidRDefault="00F6339A" w:rsidP="00F6339A">
      <w:pPr>
        <w:pStyle w:val="Heading2"/>
      </w:pPr>
      <w:r>
        <w:t>by: FAZ</w:t>
      </w:r>
    </w:p>
    <w:p w14:paraId="5A8182F9" w14:textId="77777777" w:rsidR="00F6339A" w:rsidRDefault="00F6339A" w:rsidP="00F6339A">
      <w:pPr>
        <w:pStyle w:val="Heading3"/>
      </w:pPr>
      <w:r>
        <w:t>Oh no #fyp #funny #fun</w:t>
      </w:r>
    </w:p>
    <w:p w14:paraId="358A699E" w14:textId="77777777" w:rsidR="00F6339A" w:rsidRDefault="00F6339A" w:rsidP="00F6339A">
      <w:r>
        <w:t>link: https://www.tiktok.com/@dtb_faz/video/7097949445043588357</w:t>
      </w:r>
    </w:p>
    <w:p w14:paraId="1A02A01A" w14:textId="77777777" w:rsidR="00F6339A" w:rsidRDefault="00F6339A" w:rsidP="00F6339A">
      <w:r>
        <w:t>id: 6943798341436179461</w:t>
      </w:r>
    </w:p>
    <w:p w14:paraId="71C4C6C8" w14:textId="77777777" w:rsidR="00F6339A" w:rsidRDefault="00F6339A" w:rsidP="00F6339A">
      <w:r>
        <w:t>likes: 7900000</w:t>
      </w:r>
    </w:p>
    <w:p w14:paraId="250ACF7C" w14:textId="77777777" w:rsidR="00F6339A" w:rsidRDefault="00F6339A" w:rsidP="00F6339A">
      <w:r>
        <w:t>fans: 132700</w:t>
      </w:r>
    </w:p>
    <w:p w14:paraId="2AC68005" w14:textId="77777777" w:rsidR="00F6339A" w:rsidRDefault="00F6339A" w:rsidP="00F6339A">
      <w:r>
        <w:t>comments: 65700</w:t>
      </w:r>
    </w:p>
    <w:p w14:paraId="1C2A0D98" w14:textId="77777777" w:rsidR="00F6339A" w:rsidRDefault="00F6339A" w:rsidP="00F6339A">
      <w:pPr>
        <w:pStyle w:val="Heading2"/>
      </w:pPr>
      <w:r>
        <w:t>by: Manuel Mercuri</w:t>
      </w:r>
    </w:p>
    <w:p w14:paraId="14584887" w14:textId="77777777" w:rsidR="00F6339A" w:rsidRDefault="00F6339A" w:rsidP="00F6339A">
      <w:pPr>
        <w:pStyle w:val="Heading3"/>
      </w:pPr>
      <w:r>
        <w:t>Brothers 11 #mercuri_88 #iphone #perte #neiperte #foryou #foryoupage #fyp #omg #wtf #brother #rifatta #viral #humor #comedy #fun #funny #xyzbca #ad</w:t>
      </w:r>
    </w:p>
    <w:p w14:paraId="19E32163" w14:textId="77777777" w:rsidR="00F6339A" w:rsidRDefault="00F6339A" w:rsidP="00F6339A">
      <w:r>
        <w:t>link: https://www.tiktok.com/@mercuri_88/video/6902067475664358658</w:t>
      </w:r>
    </w:p>
    <w:p w14:paraId="39848B3D" w14:textId="77777777" w:rsidR="00F6339A" w:rsidRDefault="00F6339A" w:rsidP="00F6339A">
      <w:r>
        <w:t>id: 6825955517942039558</w:t>
      </w:r>
    </w:p>
    <w:p w14:paraId="2CDE6672" w14:textId="77777777" w:rsidR="00F6339A" w:rsidRDefault="00F6339A" w:rsidP="00F6339A">
      <w:r>
        <w:lastRenderedPageBreak/>
        <w:t>likes: 372200000</w:t>
      </w:r>
    </w:p>
    <w:p w14:paraId="6B0D0199" w14:textId="77777777" w:rsidR="00F6339A" w:rsidRDefault="00F6339A" w:rsidP="00F6339A">
      <w:r>
        <w:t>fans: 21200000</w:t>
      </w:r>
    </w:p>
    <w:p w14:paraId="6D0330C8" w14:textId="77777777" w:rsidR="00F6339A" w:rsidRDefault="00F6339A" w:rsidP="00F6339A">
      <w:r>
        <w:t>comments: 61700</w:t>
      </w:r>
    </w:p>
    <w:p w14:paraId="2E735F92" w14:textId="77777777" w:rsidR="00F6339A" w:rsidRDefault="00F6339A" w:rsidP="00F6339A">
      <w:pPr>
        <w:pStyle w:val="Heading2"/>
      </w:pPr>
      <w:r>
        <w:t>by: Dj Sugue</w:t>
      </w:r>
    </w:p>
    <w:p w14:paraId="1B2621B5" w14:textId="77777777" w:rsidR="00F6339A" w:rsidRDefault="00F6339A" w:rsidP="00F6339A">
      <w:pPr>
        <w:pStyle w:val="Heading3"/>
      </w:pPr>
      <w:r>
        <w:t>Stacking bags 101  #fyp #foryou #airport #yvr #rampagent #737max #737 #baggage #travel #travelling #vancouver #fun #atwork #fyp</w:t>
      </w:r>
      <w:r>
        <w:t>シ</w:t>
      </w:r>
      <w:r>
        <w:t xml:space="preserve"> #boeing</w:t>
      </w:r>
    </w:p>
    <w:p w14:paraId="20E7E30A" w14:textId="77777777" w:rsidR="00F6339A" w:rsidRDefault="00F6339A" w:rsidP="00F6339A">
      <w:r>
        <w:t>link: https://www.tiktok.com/@djsugue/video/7025986249064303878</w:t>
      </w:r>
    </w:p>
    <w:p w14:paraId="7AFDB8A4" w14:textId="77777777" w:rsidR="00F6339A" w:rsidRDefault="00F6339A" w:rsidP="00F6339A">
      <w:r>
        <w:t>id: 6698523936802423813</w:t>
      </w:r>
    </w:p>
    <w:p w14:paraId="72A16CC0" w14:textId="77777777" w:rsidR="00F6339A" w:rsidRDefault="00F6339A" w:rsidP="00F6339A">
      <w:r>
        <w:t>likes: 25300000</w:t>
      </w:r>
    </w:p>
    <w:p w14:paraId="35D607A6" w14:textId="77777777" w:rsidR="00F6339A" w:rsidRDefault="00F6339A" w:rsidP="00F6339A">
      <w:r>
        <w:t>fans: 528600</w:t>
      </w:r>
    </w:p>
    <w:p w14:paraId="6EF0358E" w14:textId="77777777" w:rsidR="00F6339A" w:rsidRDefault="00F6339A" w:rsidP="00F6339A">
      <w:r>
        <w:t>comments: 20600</w:t>
      </w:r>
    </w:p>
    <w:p w14:paraId="10438904" w14:textId="77777777" w:rsidR="00F6339A" w:rsidRDefault="00F6339A" w:rsidP="00F6339A">
      <w:pPr>
        <w:pStyle w:val="Heading2"/>
      </w:pPr>
      <w:r>
        <w:t>by: Robbie Crawford</w:t>
      </w:r>
    </w:p>
    <w:p w14:paraId="09EC1ED2" w14:textId="77777777" w:rsidR="00F6339A" w:rsidRDefault="00F6339A" w:rsidP="00F6339A">
      <w:pPr>
        <w:pStyle w:val="Heading3"/>
      </w:pPr>
      <w:r>
        <w:t>These things freak me out #satisfying #life #fun</w:t>
      </w:r>
    </w:p>
    <w:p w14:paraId="426712E4" w14:textId="77777777" w:rsidR="00F6339A" w:rsidRDefault="00F6339A" w:rsidP="00F6339A">
      <w:r>
        <w:t>link: https://www.tiktok.com/@waterandlight/video/6796839438803651845</w:t>
      </w:r>
    </w:p>
    <w:p w14:paraId="074C7BF0" w14:textId="77777777" w:rsidR="00F6339A" w:rsidRDefault="00F6339A" w:rsidP="00F6339A">
      <w:r>
        <w:t>id: 6713567112873624581</w:t>
      </w:r>
    </w:p>
    <w:p w14:paraId="1C3B6820" w14:textId="77777777" w:rsidR="00F6339A" w:rsidRDefault="00F6339A" w:rsidP="00F6339A">
      <w:r>
        <w:t>likes: 69200000</w:t>
      </w:r>
    </w:p>
    <w:p w14:paraId="2E166779" w14:textId="77777777" w:rsidR="00F6339A" w:rsidRDefault="00F6339A" w:rsidP="00F6339A">
      <w:r>
        <w:t>fans: 3300000</w:t>
      </w:r>
    </w:p>
    <w:p w14:paraId="2C8C4A40" w14:textId="77777777" w:rsidR="00F6339A" w:rsidRDefault="00F6339A" w:rsidP="00F6339A">
      <w:r>
        <w:t>comments: 62500</w:t>
      </w:r>
    </w:p>
    <w:p w14:paraId="1D09430F" w14:textId="77777777" w:rsidR="00F6339A" w:rsidRDefault="00F6339A" w:rsidP="00F6339A">
      <w:pPr>
        <w:pStyle w:val="Heading2"/>
      </w:pPr>
      <w:r>
        <w:t>by: Shilpa Shetty</w:t>
      </w:r>
    </w:p>
    <w:p w14:paraId="075E46B5" w14:textId="77777777" w:rsidR="00F6339A" w:rsidRDefault="00F6339A" w:rsidP="00F6339A">
      <w:pPr>
        <w:pStyle w:val="Heading3"/>
      </w:pPr>
      <w:r>
        <w:t>Hello Kaun ya Corn  #hellokaun #fyp #trending #comedy #fun #shilpashetty</w:t>
      </w:r>
    </w:p>
    <w:p w14:paraId="46CB4055" w14:textId="77777777" w:rsidR="00F6339A" w:rsidRDefault="00F6339A" w:rsidP="00F6339A">
      <w:r>
        <w:t>link: https://www.tiktok.com/@theshilpashetty/video/6780922396946861317</w:t>
      </w:r>
    </w:p>
    <w:p w14:paraId="7E6FC7A7" w14:textId="77777777" w:rsidR="00F6339A" w:rsidRDefault="00F6339A" w:rsidP="00F6339A">
      <w:r>
        <w:t>id: 6771459843665888262</w:t>
      </w:r>
    </w:p>
    <w:p w14:paraId="214B5C83" w14:textId="77777777" w:rsidR="00F6339A" w:rsidRDefault="00F6339A" w:rsidP="00F6339A">
      <w:r>
        <w:t>likes: 255200000</w:t>
      </w:r>
    </w:p>
    <w:p w14:paraId="6328D764" w14:textId="77777777" w:rsidR="00F6339A" w:rsidRDefault="00F6339A" w:rsidP="00F6339A">
      <w:r>
        <w:t>fans: 19900000</w:t>
      </w:r>
    </w:p>
    <w:p w14:paraId="30DC144F" w14:textId="77777777" w:rsidR="00F6339A" w:rsidRDefault="00F6339A" w:rsidP="00F6339A">
      <w:r>
        <w:t>comments: 21900</w:t>
      </w:r>
    </w:p>
    <w:p w14:paraId="0603F3A5" w14:textId="77777777" w:rsidR="00F6339A" w:rsidRDefault="00F6339A" w:rsidP="00F6339A">
      <w:pPr>
        <w:pStyle w:val="Heading2"/>
      </w:pPr>
      <w:r>
        <w:lastRenderedPageBreak/>
        <w:t>by: Bob</w:t>
      </w:r>
    </w:p>
    <w:p w14:paraId="60A6A55B" w14:textId="77777777" w:rsidR="00F6339A" w:rsidRDefault="00F6339A" w:rsidP="00F6339A">
      <w:pPr>
        <w:pStyle w:val="Heading3"/>
      </w:pPr>
      <w:r>
        <w:t>This is amazing #fyp #foryou #fun #challenge #tiktok  #Denim4all #SometimesIRun #MyArt</w:t>
      </w:r>
    </w:p>
    <w:p w14:paraId="74227889" w14:textId="77777777" w:rsidR="00F6339A" w:rsidRDefault="00F6339A" w:rsidP="00F6339A">
      <w:r>
        <w:t>link: https://www.tiktok.com/@itsofficiallybob/video/6874276540335525125</w:t>
      </w:r>
    </w:p>
    <w:p w14:paraId="69770FDC" w14:textId="77777777" w:rsidR="00F6339A" w:rsidRDefault="00F6339A" w:rsidP="00F6339A">
      <w:r>
        <w:t>id: 6820266141799269381</w:t>
      </w:r>
    </w:p>
    <w:p w14:paraId="17A860F0" w14:textId="77777777" w:rsidR="00F6339A" w:rsidRDefault="00F6339A" w:rsidP="00F6339A">
      <w:r>
        <w:t>likes: 33100000</w:t>
      </w:r>
    </w:p>
    <w:p w14:paraId="319B8DE3" w14:textId="77777777" w:rsidR="00F6339A" w:rsidRDefault="00F6339A" w:rsidP="00F6339A">
      <w:r>
        <w:t>fans: 1100000</w:t>
      </w:r>
    </w:p>
    <w:p w14:paraId="379F07DF" w14:textId="77777777" w:rsidR="00F6339A" w:rsidRDefault="00F6339A" w:rsidP="00F6339A">
      <w:r>
        <w:t>comments: 12300</w:t>
      </w:r>
    </w:p>
    <w:p w14:paraId="6AFDB7A6" w14:textId="77777777" w:rsidR="00F6339A" w:rsidRDefault="00F6339A" w:rsidP="00F6339A">
      <w:pPr>
        <w:pStyle w:val="Heading2"/>
      </w:pPr>
      <w:r>
        <w:t>by: cute_cheese</w:t>
      </w:r>
    </w:p>
    <w:p w14:paraId="227B39A4" w14:textId="77777777" w:rsidR="00F6339A" w:rsidRDefault="00F6339A" w:rsidP="00F6339A">
      <w:pPr>
        <w:pStyle w:val="Heading3"/>
      </w:pPr>
      <w:r>
        <w:t>#wee #funny #dogs #pet #cat #pets #animals #animal #catlover #funnyy #fun #dog #cats #Wee #weee #</w:t>
      </w:r>
    </w:p>
    <w:p w14:paraId="6C5F166D" w14:textId="77777777" w:rsidR="00F6339A" w:rsidRDefault="00F6339A" w:rsidP="00F6339A">
      <w:r>
        <w:t>link: https://www.tiktok.com/@cute__cheese/video/7080496241016130859</w:t>
      </w:r>
    </w:p>
    <w:p w14:paraId="16EC493D" w14:textId="77777777" w:rsidR="00F6339A" w:rsidRDefault="00F6339A" w:rsidP="00F6339A">
      <w:r>
        <w:t>id: 6958383884019975174</w:t>
      </w:r>
    </w:p>
    <w:p w14:paraId="01C26389" w14:textId="77777777" w:rsidR="00F6339A" w:rsidRDefault="00F6339A" w:rsidP="00F6339A">
      <w:r>
        <w:t>likes: 128500000</w:t>
      </w:r>
    </w:p>
    <w:p w14:paraId="19711EFE" w14:textId="77777777" w:rsidR="00F6339A" w:rsidRDefault="00F6339A" w:rsidP="00F6339A">
      <w:r>
        <w:t>fans: 4100000</w:t>
      </w:r>
    </w:p>
    <w:p w14:paraId="23BEADCD" w14:textId="77777777" w:rsidR="00F6339A" w:rsidRDefault="00F6339A" w:rsidP="00F6339A">
      <w:r>
        <w:t>comments: 32100</w:t>
      </w:r>
    </w:p>
    <w:p w14:paraId="651E4C70" w14:textId="77777777" w:rsidR="00F6339A" w:rsidRDefault="00F6339A" w:rsidP="00F6339A">
      <w:pPr>
        <w:pStyle w:val="Heading2"/>
      </w:pPr>
      <w:r>
        <w:t>by: Emre Balım | Sanat Sokakta</w:t>
      </w:r>
    </w:p>
    <w:p w14:paraId="56676304" w14:textId="77777777" w:rsidR="00F6339A" w:rsidRDefault="00F6339A" w:rsidP="00F6339A">
      <w:pPr>
        <w:pStyle w:val="Heading3"/>
      </w:pPr>
      <w:r>
        <w:t>İnstagram: sanat20sokakta #troll #comedia #tiktok #komedi #viral #fun #world #komedi #lol</w:t>
      </w:r>
    </w:p>
    <w:p w14:paraId="574E73BB" w14:textId="77777777" w:rsidR="00F6339A" w:rsidRDefault="00F6339A" w:rsidP="00F6339A">
      <w:r>
        <w:t>link: https://www.tiktok.com/@sanatsokakta/video/6763217603545550085</w:t>
      </w:r>
    </w:p>
    <w:p w14:paraId="77BAC09F" w14:textId="77777777" w:rsidR="00F6339A" w:rsidRDefault="00F6339A" w:rsidP="00F6339A">
      <w:r>
        <w:t>id: 6621146113439268870</w:t>
      </w:r>
    </w:p>
    <w:p w14:paraId="527C7EFC" w14:textId="77777777" w:rsidR="00F6339A" w:rsidRDefault="00F6339A" w:rsidP="00F6339A">
      <w:r>
        <w:t>likes: 60200000</w:t>
      </w:r>
    </w:p>
    <w:p w14:paraId="0D2060B1" w14:textId="77777777" w:rsidR="00F6339A" w:rsidRDefault="00F6339A" w:rsidP="00F6339A">
      <w:r>
        <w:t>fans: 4500000</w:t>
      </w:r>
    </w:p>
    <w:p w14:paraId="2E2A234B" w14:textId="77777777" w:rsidR="00F6339A" w:rsidRDefault="00F6339A" w:rsidP="00F6339A">
      <w:r>
        <w:t>comments: 16800</w:t>
      </w:r>
    </w:p>
    <w:p w14:paraId="2198C88B" w14:textId="77777777" w:rsidR="00F6339A" w:rsidRDefault="00F6339A" w:rsidP="00F6339A">
      <w:pPr>
        <w:pStyle w:val="Heading2"/>
      </w:pPr>
      <w:r>
        <w:t>by: funny_p.e.t</w:t>
      </w:r>
    </w:p>
    <w:p w14:paraId="7D523D3B" w14:textId="77777777" w:rsidR="00F6339A" w:rsidRDefault="00F6339A" w:rsidP="00F6339A">
      <w:pPr>
        <w:pStyle w:val="Heading3"/>
      </w:pPr>
      <w:r>
        <w:t>The end #cat #funnyvideos #funnyvideo #pet #cats #fun #pets #animals #dog #funny #laugh #catsoftiktok #</w:t>
      </w:r>
    </w:p>
    <w:p w14:paraId="5703FE3D" w14:textId="77777777" w:rsidR="00F6339A" w:rsidRDefault="00F6339A" w:rsidP="00F6339A">
      <w:r>
        <w:t>link: https://www.tiktok.com/@funny_p.e.t/video/7112045517869305131</w:t>
      </w:r>
    </w:p>
    <w:p w14:paraId="4F3D4319" w14:textId="77777777" w:rsidR="00F6339A" w:rsidRDefault="00F6339A" w:rsidP="00F6339A">
      <w:r>
        <w:t>id: 7021548593493623814</w:t>
      </w:r>
    </w:p>
    <w:p w14:paraId="7C440738" w14:textId="77777777" w:rsidR="00F6339A" w:rsidRDefault="00F6339A" w:rsidP="00F6339A">
      <w:r>
        <w:lastRenderedPageBreak/>
        <w:t>likes: 95800000</w:t>
      </w:r>
    </w:p>
    <w:p w14:paraId="58D5FA2F" w14:textId="77777777" w:rsidR="00F6339A" w:rsidRDefault="00F6339A" w:rsidP="00F6339A">
      <w:r>
        <w:t>fans: 2900000</w:t>
      </w:r>
    </w:p>
    <w:p w14:paraId="23EBCD3E" w14:textId="77777777" w:rsidR="00F6339A" w:rsidRDefault="00F6339A" w:rsidP="00F6339A">
      <w:r>
        <w:t>comments: 31600</w:t>
      </w:r>
    </w:p>
    <w:p w14:paraId="282D9A24" w14:textId="77777777" w:rsidR="00F6339A" w:rsidRDefault="00F6339A" w:rsidP="00F6339A">
      <w:pPr>
        <w:pStyle w:val="Heading2"/>
      </w:pPr>
      <w:r>
        <w:t>by: cute_cheese</w:t>
      </w:r>
    </w:p>
    <w:p w14:paraId="787F3004" w14:textId="77777777" w:rsidR="00F6339A" w:rsidRDefault="00F6339A" w:rsidP="00F6339A">
      <w:pPr>
        <w:pStyle w:val="Heading3"/>
      </w:pPr>
      <w:r>
        <w:t>#pets #cat #pet #animal #catlover #fun #dog #funnyy #dogs #cats #funnyvideos #funny #animals #Wee #</w:t>
      </w:r>
    </w:p>
    <w:p w14:paraId="4261FA98" w14:textId="77777777" w:rsidR="00F6339A" w:rsidRDefault="00F6339A" w:rsidP="00F6339A">
      <w:r>
        <w:t>link: https://www.tiktok.com/@cute__cheese/video/7097207487744642350</w:t>
      </w:r>
    </w:p>
    <w:p w14:paraId="43D77DD9" w14:textId="77777777" w:rsidR="00F6339A" w:rsidRDefault="00F6339A" w:rsidP="00F6339A">
      <w:r>
        <w:t>id: 6958383884019975174</w:t>
      </w:r>
    </w:p>
    <w:p w14:paraId="3D03C580" w14:textId="77777777" w:rsidR="00F6339A" w:rsidRDefault="00F6339A" w:rsidP="00F6339A">
      <w:r>
        <w:t>likes: 128500000</w:t>
      </w:r>
    </w:p>
    <w:p w14:paraId="54BC86E8" w14:textId="77777777" w:rsidR="00F6339A" w:rsidRDefault="00F6339A" w:rsidP="00F6339A">
      <w:r>
        <w:t>fans: 4100000</w:t>
      </w:r>
    </w:p>
    <w:p w14:paraId="5F905017" w14:textId="77777777" w:rsidR="00F6339A" w:rsidRDefault="00F6339A" w:rsidP="00F6339A">
      <w:r>
        <w:t>comments: 14400</w:t>
      </w:r>
    </w:p>
    <w:p w14:paraId="3E5D6C14" w14:textId="77777777" w:rsidR="00F6339A" w:rsidRDefault="00F6339A" w:rsidP="00F6339A">
      <w:pPr>
        <w:pStyle w:val="Heading1"/>
      </w:pPr>
      <w:r>
        <w:t>love</w:t>
      </w:r>
    </w:p>
    <w:p w14:paraId="2108206C" w14:textId="77777777" w:rsidR="00F6339A" w:rsidRDefault="00F6339A" w:rsidP="00F6339A">
      <w:pPr>
        <w:pStyle w:val="Heading2"/>
      </w:pPr>
      <w:r>
        <w:t>by: Bandit the Raccoon</w:t>
      </w:r>
    </w:p>
    <w:p w14:paraId="4FD08AF4" w14:textId="77777777" w:rsidR="00F6339A" w:rsidRDefault="00F6339A" w:rsidP="00F6339A">
      <w:pPr>
        <w:pStyle w:val="Heading3"/>
      </w:pPr>
      <w:r>
        <w:t>Had to make sure momma was there #funny #fyp #raccoons #love #bff #foryoupage #ThisorThatSBLV</w:t>
      </w:r>
    </w:p>
    <w:p w14:paraId="0E6F8391" w14:textId="77777777" w:rsidR="00F6339A" w:rsidRDefault="00F6339A" w:rsidP="00F6339A">
      <w:r>
        <w:t>link: https://www.tiktok.com/@banditthecoon/video/6924780149560986886</w:t>
      </w:r>
    </w:p>
    <w:p w14:paraId="67170BBE" w14:textId="77777777" w:rsidR="00F6339A" w:rsidRDefault="00F6339A" w:rsidP="00F6339A">
      <w:r>
        <w:t>id: 6924776941027329029</w:t>
      </w:r>
    </w:p>
    <w:p w14:paraId="7A2A6F75" w14:textId="77777777" w:rsidR="00F6339A" w:rsidRDefault="00F6339A" w:rsidP="00F6339A">
      <w:r>
        <w:t>likes: 22200000</w:t>
      </w:r>
    </w:p>
    <w:p w14:paraId="4902C9E0" w14:textId="77777777" w:rsidR="00F6339A" w:rsidRDefault="00F6339A" w:rsidP="00F6339A">
      <w:r>
        <w:t>fans: 1500000</w:t>
      </w:r>
    </w:p>
    <w:p w14:paraId="0B075F49" w14:textId="77777777" w:rsidR="00F6339A" w:rsidRDefault="00F6339A" w:rsidP="00F6339A">
      <w:r>
        <w:t>comments: 151700</w:t>
      </w:r>
    </w:p>
    <w:p w14:paraId="34DF1CE2" w14:textId="77777777" w:rsidR="00F6339A" w:rsidRDefault="00F6339A" w:rsidP="00F6339A">
      <w:pPr>
        <w:pStyle w:val="Heading2"/>
      </w:pPr>
      <w:r>
        <w:t>by: Erika Thompson</w:t>
      </w:r>
    </w:p>
    <w:p w14:paraId="6E63C7C4" w14:textId="77777777" w:rsidR="00F6339A" w:rsidRDefault="00F6339A" w:rsidP="00F6339A">
      <w:pPr>
        <w:pStyle w:val="Heading3"/>
      </w:pPr>
      <w:r>
        <w:t>Save the bees! #bees #tiktok #foryou #fyp #nature #love #animals #amazing</w:t>
      </w:r>
    </w:p>
    <w:p w14:paraId="04F396DA" w14:textId="77777777" w:rsidR="00F6339A" w:rsidRDefault="00F6339A" w:rsidP="00F6339A">
      <w:r>
        <w:t>link: https://www.tiktok.com/@texasbeeworks/video/6938831081684651269</w:t>
      </w:r>
    </w:p>
    <w:p w14:paraId="0FEEEB5C" w14:textId="77777777" w:rsidR="00F6339A" w:rsidRDefault="00F6339A" w:rsidP="00F6339A">
      <w:r>
        <w:t>id: 6815800762430391302</w:t>
      </w:r>
    </w:p>
    <w:p w14:paraId="5BC7EACF" w14:textId="77777777" w:rsidR="00F6339A" w:rsidRDefault="00F6339A" w:rsidP="00F6339A">
      <w:r>
        <w:t>likes: 156600000</w:t>
      </w:r>
    </w:p>
    <w:p w14:paraId="1F87DE7E" w14:textId="77777777" w:rsidR="00F6339A" w:rsidRDefault="00F6339A" w:rsidP="00F6339A">
      <w:r>
        <w:t>fans: 11100000</w:t>
      </w:r>
    </w:p>
    <w:p w14:paraId="3A6F52B4" w14:textId="77777777" w:rsidR="00F6339A" w:rsidRDefault="00F6339A" w:rsidP="00F6339A">
      <w:r>
        <w:lastRenderedPageBreak/>
        <w:t>comments: 257500</w:t>
      </w:r>
    </w:p>
    <w:p w14:paraId="5BC48F71" w14:textId="77777777" w:rsidR="00F6339A" w:rsidRDefault="00F6339A" w:rsidP="00F6339A">
      <w:pPr>
        <w:pStyle w:val="Heading2"/>
      </w:pPr>
      <w:r>
        <w:t>by: user2888307153330</w:t>
      </w:r>
    </w:p>
    <w:p w14:paraId="1EBFC9E7" w14:textId="77777777" w:rsidR="00F6339A" w:rsidRDefault="00F6339A" w:rsidP="00F6339A">
      <w:pPr>
        <w:pStyle w:val="Heading3"/>
      </w:pPr>
      <w:r>
        <w:t>Follow for more#girls #fyp #love</w:t>
      </w:r>
    </w:p>
    <w:p w14:paraId="3EB17351" w14:textId="77777777" w:rsidR="00F6339A" w:rsidRDefault="00F6339A" w:rsidP="00F6339A">
      <w:r>
        <w:t>link: https://www.tiktok.com/@leonishakupafd/video/6910966324600573189</w:t>
      </w:r>
    </w:p>
    <w:p w14:paraId="38A1C072" w14:textId="77777777" w:rsidR="00F6339A" w:rsidRDefault="00F6339A" w:rsidP="00F6339A">
      <w:r>
        <w:t>id: 6910902246293472262</w:t>
      </w:r>
    </w:p>
    <w:p w14:paraId="30609CF9" w14:textId="77777777" w:rsidR="00F6339A" w:rsidRDefault="00F6339A" w:rsidP="00F6339A">
      <w:r>
        <w:t>likes: 13400000</w:t>
      </w:r>
    </w:p>
    <w:p w14:paraId="0572C1D8" w14:textId="77777777" w:rsidR="00F6339A" w:rsidRDefault="00F6339A" w:rsidP="00F6339A">
      <w:r>
        <w:t>fans: 405600</w:t>
      </w:r>
    </w:p>
    <w:p w14:paraId="1E833697" w14:textId="77777777" w:rsidR="00F6339A" w:rsidRDefault="00F6339A" w:rsidP="00F6339A">
      <w:r>
        <w:t>comments: 73800</w:t>
      </w:r>
    </w:p>
    <w:p w14:paraId="2AD1FE65" w14:textId="77777777" w:rsidR="00F6339A" w:rsidRDefault="00F6339A" w:rsidP="00F6339A">
      <w:pPr>
        <w:pStyle w:val="Heading2"/>
      </w:pPr>
      <w:r>
        <w:t>by: Sam Smith</w:t>
      </w:r>
    </w:p>
    <w:p w14:paraId="551943BA" w14:textId="77777777" w:rsidR="00F6339A" w:rsidRDefault="00F6339A" w:rsidP="00F6339A">
      <w:pPr>
        <w:pStyle w:val="Heading3"/>
      </w:pPr>
      <w:r>
        <w:t>my quads are burning  #SkateLife #ThriftShop #DoItBold #love #foryou #fyp #tend</w:t>
      </w:r>
    </w:p>
    <w:p w14:paraId="45482B02" w14:textId="77777777" w:rsidR="00F6339A" w:rsidRDefault="00F6339A" w:rsidP="00F6339A">
      <w:r>
        <w:t>link: https://www.tiktok.com/@samfit_smith/video/6884794964992216325</w:t>
      </w:r>
    </w:p>
    <w:p w14:paraId="7CA6CFE7" w14:textId="77777777" w:rsidR="00F6339A" w:rsidRDefault="00F6339A" w:rsidP="00F6339A">
      <w:r>
        <w:t>id: 6659017402145128453</w:t>
      </w:r>
    </w:p>
    <w:p w14:paraId="2682CB81" w14:textId="77777777" w:rsidR="00F6339A" w:rsidRDefault="00F6339A" w:rsidP="00F6339A">
      <w:r>
        <w:t>likes: 11900000</w:t>
      </w:r>
    </w:p>
    <w:p w14:paraId="02C5CDA3" w14:textId="77777777" w:rsidR="00F6339A" w:rsidRDefault="00F6339A" w:rsidP="00F6339A">
      <w:r>
        <w:t>fans: 726600</w:t>
      </w:r>
    </w:p>
    <w:p w14:paraId="796E9B69" w14:textId="77777777" w:rsidR="00F6339A" w:rsidRDefault="00F6339A" w:rsidP="00F6339A">
      <w:r>
        <w:t>comments: 105500</w:t>
      </w:r>
    </w:p>
    <w:p w14:paraId="234D0A01" w14:textId="77777777" w:rsidR="00F6339A" w:rsidRDefault="00F6339A" w:rsidP="00F6339A">
      <w:pPr>
        <w:pStyle w:val="Heading2"/>
      </w:pPr>
      <w:r>
        <w:t>by: Quincy</w:t>
      </w:r>
    </w:p>
    <w:p w14:paraId="5D858055" w14:textId="77777777" w:rsidR="00F6339A" w:rsidRDefault="00F6339A" w:rsidP="00F6339A">
      <w:pPr>
        <w:pStyle w:val="Heading3"/>
      </w:pPr>
      <w:r>
        <w:t>Kimba tried recording us  wait for it  #Elephant #Love  @rene_casselly</w:t>
      </w:r>
    </w:p>
    <w:p w14:paraId="65993104" w14:textId="77777777" w:rsidR="00F6339A" w:rsidRDefault="00F6339A" w:rsidP="00F6339A">
      <w:r>
        <w:t>link: https://www.tiktok.com/@quincyazzario/video/6864844170083765509</w:t>
      </w:r>
    </w:p>
    <w:p w14:paraId="40FA551F" w14:textId="77777777" w:rsidR="00F6339A" w:rsidRDefault="00F6339A" w:rsidP="00F6339A">
      <w:r>
        <w:t>id: 13595187</w:t>
      </w:r>
    </w:p>
    <w:p w14:paraId="5EA06AF7" w14:textId="77777777" w:rsidR="00F6339A" w:rsidRDefault="00F6339A" w:rsidP="00F6339A">
      <w:r>
        <w:t>likes: 16200000</w:t>
      </w:r>
    </w:p>
    <w:p w14:paraId="4B34645D" w14:textId="77777777" w:rsidR="00F6339A" w:rsidRDefault="00F6339A" w:rsidP="00F6339A">
      <w:r>
        <w:t>fans: 986700</w:t>
      </w:r>
    </w:p>
    <w:p w14:paraId="33FB2D6F" w14:textId="77777777" w:rsidR="00F6339A" w:rsidRDefault="00F6339A" w:rsidP="00F6339A">
      <w:r>
        <w:t>comments: 75400</w:t>
      </w:r>
    </w:p>
    <w:p w14:paraId="460AD982" w14:textId="77777777" w:rsidR="00F6339A" w:rsidRDefault="00F6339A" w:rsidP="00F6339A">
      <w:pPr>
        <w:pStyle w:val="Heading2"/>
      </w:pPr>
      <w:r>
        <w:t>by: Jordyn and Jonathan ❤️</w:t>
      </w:r>
    </w:p>
    <w:p w14:paraId="2947366E" w14:textId="77777777" w:rsidR="00F6339A" w:rsidRDefault="00F6339A" w:rsidP="00F6339A">
      <w:pPr>
        <w:pStyle w:val="Heading3"/>
      </w:pPr>
      <w:r>
        <w:t>he thought i was serious  #prank #love #fyp #foryou</w:t>
      </w:r>
    </w:p>
    <w:p w14:paraId="2BFFEA83" w14:textId="77777777" w:rsidR="00F6339A" w:rsidRDefault="00F6339A" w:rsidP="00F6339A">
      <w:r>
        <w:t>link: https://www.tiktok.com/@smileyjordynrylee/video/6906251621408263429</w:t>
      </w:r>
    </w:p>
    <w:p w14:paraId="13D4612F" w14:textId="77777777" w:rsidR="00F6339A" w:rsidRDefault="00F6339A" w:rsidP="00F6339A">
      <w:r>
        <w:t>id: 15065148</w:t>
      </w:r>
    </w:p>
    <w:p w14:paraId="55A10763" w14:textId="77777777" w:rsidR="00F6339A" w:rsidRDefault="00F6339A" w:rsidP="00F6339A">
      <w:r>
        <w:t>likes: 135100000</w:t>
      </w:r>
    </w:p>
    <w:p w14:paraId="1DA54D77" w14:textId="77777777" w:rsidR="00F6339A" w:rsidRDefault="00F6339A" w:rsidP="00F6339A">
      <w:r>
        <w:lastRenderedPageBreak/>
        <w:t>fans: 2500000</w:t>
      </w:r>
    </w:p>
    <w:p w14:paraId="6999824E" w14:textId="77777777" w:rsidR="00F6339A" w:rsidRDefault="00F6339A" w:rsidP="00F6339A">
      <w:r>
        <w:t>comments: 110200</w:t>
      </w:r>
    </w:p>
    <w:p w14:paraId="4128CD64" w14:textId="77777777" w:rsidR="00F6339A" w:rsidRDefault="00F6339A" w:rsidP="00F6339A">
      <w:pPr>
        <w:pStyle w:val="Heading2"/>
      </w:pPr>
      <w:r>
        <w:t>by: evedc18</w:t>
      </w:r>
    </w:p>
    <w:p w14:paraId="555C541D" w14:textId="77777777" w:rsidR="00F6339A" w:rsidRDefault="00F6339A" w:rsidP="00F6339A">
      <w:pPr>
        <w:pStyle w:val="Heading3"/>
      </w:pPr>
      <w:r>
        <w:t>share if you love your grandpa, too ❤️ #fyp #xyzabc #drawing #art #love #grandpa #whoeverhas blow this up &amp; I’ll post his reaction</w:t>
      </w:r>
    </w:p>
    <w:p w14:paraId="5213ADC2" w14:textId="77777777" w:rsidR="00F6339A" w:rsidRDefault="00F6339A" w:rsidP="00F6339A">
      <w:r>
        <w:t>link: https://www.tiktok.com/@evedc18/video/6799395063525838085</w:t>
      </w:r>
    </w:p>
    <w:p w14:paraId="57FDC16B" w14:textId="77777777" w:rsidR="00F6339A" w:rsidRDefault="00F6339A" w:rsidP="00F6339A">
      <w:r>
        <w:t>id: 6785746999105029125</w:t>
      </w:r>
    </w:p>
    <w:p w14:paraId="3CF20CD3" w14:textId="77777777" w:rsidR="00F6339A" w:rsidRDefault="00F6339A" w:rsidP="00F6339A">
      <w:r>
        <w:t>likes: 15200000</w:t>
      </w:r>
    </w:p>
    <w:p w14:paraId="2CE2C429" w14:textId="77777777" w:rsidR="00F6339A" w:rsidRDefault="00F6339A" w:rsidP="00F6339A">
      <w:r>
        <w:t>fans: 1700000</w:t>
      </w:r>
    </w:p>
    <w:p w14:paraId="128C13A4" w14:textId="77777777" w:rsidR="00F6339A" w:rsidRDefault="00F6339A" w:rsidP="00F6339A">
      <w:r>
        <w:t>comments: 150100</w:t>
      </w:r>
    </w:p>
    <w:p w14:paraId="22DA3DA4" w14:textId="77777777" w:rsidR="00F6339A" w:rsidRDefault="00F6339A" w:rsidP="00F6339A">
      <w:pPr>
        <w:pStyle w:val="Heading2"/>
      </w:pPr>
      <w:r>
        <w:t>by: Thomas Hamilton</w:t>
      </w:r>
    </w:p>
    <w:p w14:paraId="297B85DC" w14:textId="77777777" w:rsidR="00F6339A" w:rsidRDefault="00F6339A" w:rsidP="00F6339A">
      <w:pPr>
        <w:pStyle w:val="Heading3"/>
      </w:pPr>
      <w:r>
        <w:t>Patience with the patient! #drtom #veterinarian #vetlife #viral #fyp #foryou #animaldoctor #fyp</w:t>
      </w:r>
      <w:r>
        <w:t>シ</w:t>
      </w:r>
      <w:r>
        <w:t xml:space="preserve"> #vibes #veterinariansoftiktok #love #dog #dogsofttiktok #compassion</w:t>
      </w:r>
    </w:p>
    <w:p w14:paraId="02CB1521" w14:textId="77777777" w:rsidR="00F6339A" w:rsidRDefault="00F6339A" w:rsidP="00F6339A">
      <w:r>
        <w:t>link: https://www.tiktok.com/@drtom83/video/7057547346854432047</w:t>
      </w:r>
    </w:p>
    <w:p w14:paraId="43F63C0D" w14:textId="77777777" w:rsidR="00F6339A" w:rsidRDefault="00F6339A" w:rsidP="00F6339A">
      <w:r>
        <w:t>id: 6811854026025763845</w:t>
      </w:r>
    </w:p>
    <w:p w14:paraId="586A86E1" w14:textId="77777777" w:rsidR="00F6339A" w:rsidRDefault="00F6339A" w:rsidP="00F6339A">
      <w:r>
        <w:t>likes: 56000000</w:t>
      </w:r>
    </w:p>
    <w:p w14:paraId="09C55383" w14:textId="77777777" w:rsidR="00F6339A" w:rsidRDefault="00F6339A" w:rsidP="00F6339A">
      <w:r>
        <w:t>fans: 3500000</w:t>
      </w:r>
    </w:p>
    <w:p w14:paraId="72218009" w14:textId="77777777" w:rsidR="00F6339A" w:rsidRDefault="00F6339A" w:rsidP="00F6339A">
      <w:r>
        <w:t>comments: 91100</w:t>
      </w:r>
    </w:p>
    <w:p w14:paraId="0A39C2FF" w14:textId="77777777" w:rsidR="00F6339A" w:rsidRDefault="00F6339A" w:rsidP="00F6339A">
      <w:pPr>
        <w:pStyle w:val="Heading2"/>
      </w:pPr>
      <w:r>
        <w:t>by: ORIGZONE</w:t>
      </w:r>
    </w:p>
    <w:p w14:paraId="64FA6F80" w14:textId="77777777" w:rsidR="00F6339A" w:rsidRDefault="00F6339A" w:rsidP="00F6339A">
      <w:pPr>
        <w:pStyle w:val="Heading3"/>
      </w:pPr>
      <w:r>
        <w:t>Video Accha lage toh zarur Like karna❤️#slowmo #fyp #foryou #trending #dance #danceindia #foryoupage #dhoka #breakup #love #onesidelove</w:t>
      </w:r>
    </w:p>
    <w:p w14:paraId="76946A8C" w14:textId="77777777" w:rsidR="00F6339A" w:rsidRDefault="00F6339A" w:rsidP="00F6339A">
      <w:r>
        <w:t>link: https://www.tiktok.com/@chetanpatil4/video/6796644985698585858</w:t>
      </w:r>
    </w:p>
    <w:p w14:paraId="36C87006" w14:textId="77777777" w:rsidR="00F6339A" w:rsidRDefault="00F6339A" w:rsidP="00F6339A">
      <w:r>
        <w:t>id: 214645920104316928</w:t>
      </w:r>
    </w:p>
    <w:p w14:paraId="427E7710" w14:textId="77777777" w:rsidR="00F6339A" w:rsidRDefault="00F6339A" w:rsidP="00F6339A">
      <w:r>
        <w:t>likes: 19600000</w:t>
      </w:r>
    </w:p>
    <w:p w14:paraId="08AA7556" w14:textId="77777777" w:rsidR="00F6339A" w:rsidRDefault="00F6339A" w:rsidP="00F6339A">
      <w:r>
        <w:t>fans: 1200000</w:t>
      </w:r>
    </w:p>
    <w:p w14:paraId="0E641386" w14:textId="77777777" w:rsidR="00F6339A" w:rsidRDefault="00F6339A" w:rsidP="00F6339A">
      <w:r>
        <w:t>comments: 50000</w:t>
      </w:r>
    </w:p>
    <w:p w14:paraId="304DC6C2" w14:textId="77777777" w:rsidR="00F6339A" w:rsidRDefault="00F6339A" w:rsidP="00F6339A">
      <w:pPr>
        <w:pStyle w:val="Heading2"/>
      </w:pPr>
      <w:r>
        <w:lastRenderedPageBreak/>
        <w:t>by: The Parrot Lady</w:t>
      </w:r>
    </w:p>
    <w:p w14:paraId="32CEDA77" w14:textId="77777777" w:rsidR="00F6339A" w:rsidRDefault="00F6339A" w:rsidP="00F6339A">
      <w:pPr>
        <w:pStyle w:val="Heading3"/>
      </w:pPr>
      <w:r>
        <w:t>SP Meets Puppy #puppy #puppytiktok #fyp #lab #cute #cockatoo #parrot #baby #love</w:t>
      </w:r>
    </w:p>
    <w:p w14:paraId="449FE6D7" w14:textId="77777777" w:rsidR="00F6339A" w:rsidRDefault="00F6339A" w:rsidP="00F6339A">
      <w:r>
        <w:t>link: https://www.tiktok.com/@theparrotlady/video/6942832516713745670</w:t>
      </w:r>
    </w:p>
    <w:p w14:paraId="45679741" w14:textId="77777777" w:rsidR="00F6339A" w:rsidRDefault="00F6339A" w:rsidP="00F6339A">
      <w:r>
        <w:t>id: 6810137086244946950</w:t>
      </w:r>
    </w:p>
    <w:p w14:paraId="32226797" w14:textId="77777777" w:rsidR="00F6339A" w:rsidRDefault="00F6339A" w:rsidP="00F6339A">
      <w:r>
        <w:t>likes: 20000000</w:t>
      </w:r>
    </w:p>
    <w:p w14:paraId="6CECD090" w14:textId="77777777" w:rsidR="00F6339A" w:rsidRDefault="00F6339A" w:rsidP="00F6339A">
      <w:r>
        <w:t>fans: 753100</w:t>
      </w:r>
    </w:p>
    <w:p w14:paraId="540A13CE" w14:textId="77777777" w:rsidR="00F6339A" w:rsidRDefault="00F6339A" w:rsidP="00F6339A">
      <w:r>
        <w:t>comments: 95200</w:t>
      </w:r>
    </w:p>
    <w:p w14:paraId="21A6AA78" w14:textId="77777777" w:rsidR="00F6339A" w:rsidRDefault="00F6339A" w:rsidP="00F6339A">
      <w:pPr>
        <w:pStyle w:val="Heading2"/>
      </w:pPr>
      <w:r>
        <w:t>by: Angel Rai</w:t>
      </w:r>
    </w:p>
    <w:p w14:paraId="11E66EE6" w14:textId="77777777" w:rsidR="00F6339A" w:rsidRDefault="00F6339A" w:rsidP="00F6339A">
      <w:pPr>
        <w:pStyle w:val="Heading3"/>
      </w:pPr>
      <w:r>
        <w:t>Tik tok per kisse milna chahte hai uska nam likhiye ..#foryou #angelrai #foryoupage #duetwithangel #tiktokindia #viral #trending #apnehisabse #love</w:t>
      </w:r>
    </w:p>
    <w:p w14:paraId="503934F6" w14:textId="77777777" w:rsidR="00F6339A" w:rsidRDefault="00F6339A" w:rsidP="00F6339A">
      <w:r>
        <w:t>link: https://www.tiktok.com/@angelrai07/video/6788835265810091266</w:t>
      </w:r>
    </w:p>
    <w:p w14:paraId="3DB19F2E" w14:textId="77777777" w:rsidR="00F6339A" w:rsidRDefault="00F6339A" w:rsidP="00F6339A">
      <w:r>
        <w:t>id: 6585104611370565638</w:t>
      </w:r>
    </w:p>
    <w:p w14:paraId="62346B12" w14:textId="77777777" w:rsidR="00F6339A" w:rsidRDefault="00F6339A" w:rsidP="00F6339A">
      <w:r>
        <w:t>likes: 346700000</w:t>
      </w:r>
    </w:p>
    <w:p w14:paraId="0FFC76B2" w14:textId="77777777" w:rsidR="00F6339A" w:rsidRDefault="00F6339A" w:rsidP="00F6339A">
      <w:r>
        <w:t>fans: 14300000</w:t>
      </w:r>
    </w:p>
    <w:p w14:paraId="63624661" w14:textId="77777777" w:rsidR="00F6339A" w:rsidRDefault="00F6339A" w:rsidP="00F6339A">
      <w:r>
        <w:t>comments: 111000</w:t>
      </w:r>
    </w:p>
    <w:p w14:paraId="4C32EE86" w14:textId="77777777" w:rsidR="00F6339A" w:rsidRDefault="00F6339A" w:rsidP="00F6339A">
      <w:pPr>
        <w:pStyle w:val="Heading2"/>
      </w:pPr>
      <w:r>
        <w:t>by: joelmoaca</w:t>
      </w:r>
    </w:p>
    <w:p w14:paraId="58F56B1C" w14:textId="77777777" w:rsidR="00F6339A" w:rsidRDefault="00F6339A" w:rsidP="00F6339A">
      <w:pPr>
        <w:pStyle w:val="Heading3"/>
      </w:pPr>
      <w:r>
        <w:t>I don’t know why i got so much hate ? Stop hating . #moaca #dog #love #fyp #voorjou #viral #cute #beauty #eating #thenetherlands</w:t>
      </w:r>
    </w:p>
    <w:p w14:paraId="5A1B089B" w14:textId="77777777" w:rsidR="00F6339A" w:rsidRDefault="00F6339A" w:rsidP="00F6339A">
      <w:r>
        <w:t>link: https://www.tiktok.com/@joelmoaca/video/6909436643338407169</w:t>
      </w:r>
    </w:p>
    <w:p w14:paraId="5A2610AD" w14:textId="77777777" w:rsidR="00F6339A" w:rsidRDefault="00F6339A" w:rsidP="00F6339A">
      <w:r>
        <w:t>id: 6814932826442712069</w:t>
      </w:r>
    </w:p>
    <w:p w14:paraId="015AAC0C" w14:textId="77777777" w:rsidR="00F6339A" w:rsidRDefault="00F6339A" w:rsidP="00F6339A">
      <w:r>
        <w:t>likes: 26600000</w:t>
      </w:r>
    </w:p>
    <w:p w14:paraId="0E86EAC1" w14:textId="77777777" w:rsidR="00F6339A" w:rsidRDefault="00F6339A" w:rsidP="00F6339A">
      <w:r>
        <w:t>fans: 1800000</w:t>
      </w:r>
    </w:p>
    <w:p w14:paraId="68E8AFE6" w14:textId="77777777" w:rsidR="00F6339A" w:rsidRDefault="00F6339A" w:rsidP="00F6339A">
      <w:r>
        <w:t>comments: 394000</w:t>
      </w:r>
    </w:p>
    <w:p w14:paraId="41B10254" w14:textId="77777777" w:rsidR="00F6339A" w:rsidRDefault="00F6339A" w:rsidP="00F6339A">
      <w:pPr>
        <w:pStyle w:val="Heading2"/>
      </w:pPr>
      <w:r>
        <w:t>by: serovski_</w:t>
      </w:r>
    </w:p>
    <w:p w14:paraId="3EB324BC" w14:textId="77777777" w:rsidR="00F6339A" w:rsidRDefault="00F6339A" w:rsidP="00F6339A">
      <w:pPr>
        <w:pStyle w:val="Heading3"/>
      </w:pPr>
      <w:r>
        <w:t>Кто из них настоящий мужчина? Отец должен быть примером, а не обидчиком Насилие-это неправильно и страшно. #love #lovestory #family</w:t>
      </w:r>
    </w:p>
    <w:p w14:paraId="7995206D" w14:textId="77777777" w:rsidR="00F6339A" w:rsidRDefault="00F6339A" w:rsidP="00F6339A">
      <w:r>
        <w:t>link: https://www.tiktok.com/@serovski_nikita/video/6852379643350158598</w:t>
      </w:r>
    </w:p>
    <w:p w14:paraId="6909F785" w14:textId="77777777" w:rsidR="00F6339A" w:rsidRDefault="00F6339A" w:rsidP="00F6339A">
      <w:r>
        <w:t>id: 6579436588773621761</w:t>
      </w:r>
    </w:p>
    <w:p w14:paraId="3E69A852" w14:textId="77777777" w:rsidR="00F6339A" w:rsidRDefault="00F6339A" w:rsidP="00F6339A">
      <w:r>
        <w:lastRenderedPageBreak/>
        <w:t>likes: 76000000</w:t>
      </w:r>
    </w:p>
    <w:p w14:paraId="766B270E" w14:textId="77777777" w:rsidR="00F6339A" w:rsidRDefault="00F6339A" w:rsidP="00F6339A">
      <w:r>
        <w:t>fans: 6500000</w:t>
      </w:r>
    </w:p>
    <w:p w14:paraId="07C6390E" w14:textId="77777777" w:rsidR="00F6339A" w:rsidRDefault="00F6339A" w:rsidP="00F6339A">
      <w:r>
        <w:t>comments: 106100</w:t>
      </w:r>
    </w:p>
    <w:p w14:paraId="5A877007" w14:textId="77777777" w:rsidR="00F6339A" w:rsidRDefault="00F6339A" w:rsidP="00F6339A">
      <w:pPr>
        <w:pStyle w:val="Heading2"/>
      </w:pPr>
      <w:r>
        <w:t>by: joker.me1</w:t>
      </w:r>
    </w:p>
    <w:p w14:paraId="18E1A140" w14:textId="77777777" w:rsidR="00F6339A" w:rsidRDefault="00F6339A" w:rsidP="00F6339A">
      <w:pPr>
        <w:pStyle w:val="Heading3"/>
      </w:pPr>
      <w:r>
        <w:t>Social experiment❤️I recognised a love when a beggar shared his food with me respect ✊#foryou #foryoupage #respect #love</w:t>
      </w:r>
    </w:p>
    <w:p w14:paraId="22F3CC86" w14:textId="77777777" w:rsidR="00F6339A" w:rsidRDefault="00F6339A" w:rsidP="00F6339A">
      <w:r>
        <w:t>link: https://www.tiktok.com/@joker.me1/video/7043658150142037254</w:t>
      </w:r>
    </w:p>
    <w:p w14:paraId="7DF9F3F6" w14:textId="77777777" w:rsidR="00F6339A" w:rsidRDefault="00F6339A" w:rsidP="00F6339A">
      <w:r>
        <w:t>id: 6596998587380482054</w:t>
      </w:r>
    </w:p>
    <w:p w14:paraId="791128EA" w14:textId="77777777" w:rsidR="00F6339A" w:rsidRDefault="00F6339A" w:rsidP="00F6339A">
      <w:r>
        <w:t>likes: 49200000</w:t>
      </w:r>
    </w:p>
    <w:p w14:paraId="225B7F49" w14:textId="77777777" w:rsidR="00F6339A" w:rsidRDefault="00F6339A" w:rsidP="00F6339A">
      <w:r>
        <w:t>fans: 2200000</w:t>
      </w:r>
    </w:p>
    <w:p w14:paraId="2B2EEB1D" w14:textId="77777777" w:rsidR="00F6339A" w:rsidRDefault="00F6339A" w:rsidP="00F6339A">
      <w:r>
        <w:t>comments: 151100</w:t>
      </w:r>
    </w:p>
    <w:p w14:paraId="41FE77F9" w14:textId="77777777" w:rsidR="00F6339A" w:rsidRDefault="00F6339A" w:rsidP="00F6339A">
      <w:pPr>
        <w:pStyle w:val="Heading2"/>
      </w:pPr>
      <w:r>
        <w:t>by: Ariana Valeria</w:t>
      </w:r>
    </w:p>
    <w:p w14:paraId="5A4D6D63" w14:textId="77777777" w:rsidR="00F6339A" w:rsidRDefault="00F6339A" w:rsidP="00F6339A">
      <w:pPr>
        <w:pStyle w:val="Heading3"/>
      </w:pPr>
      <w:r>
        <w:t>My boo #fyp #foryoupage #dog #puppylove #love #pet #myboo #whenwewereyounger #xzybca #trending</w:t>
      </w:r>
    </w:p>
    <w:p w14:paraId="676A5850" w14:textId="77777777" w:rsidR="00F6339A" w:rsidRDefault="00F6339A" w:rsidP="00F6339A">
      <w:r>
        <w:t>link: https://www.tiktok.com/@arianavjimenez/video/6899174332027686150</w:t>
      </w:r>
    </w:p>
    <w:p w14:paraId="75CADDBC" w14:textId="77777777" w:rsidR="00F6339A" w:rsidRDefault="00F6339A" w:rsidP="00F6339A">
      <w:r>
        <w:t>id: 6790138484708721669</w:t>
      </w:r>
    </w:p>
    <w:p w14:paraId="02A96BFD" w14:textId="77777777" w:rsidR="00F6339A" w:rsidRDefault="00F6339A" w:rsidP="00F6339A">
      <w:r>
        <w:t>likes: 9100000</w:t>
      </w:r>
    </w:p>
    <w:p w14:paraId="38A07199" w14:textId="77777777" w:rsidR="00F6339A" w:rsidRDefault="00F6339A" w:rsidP="00F6339A">
      <w:r>
        <w:t>fans: 171200</w:t>
      </w:r>
    </w:p>
    <w:p w14:paraId="7E32C642" w14:textId="77777777" w:rsidR="00F6339A" w:rsidRDefault="00F6339A" w:rsidP="00F6339A">
      <w:r>
        <w:t>comments: 117700</w:t>
      </w:r>
    </w:p>
    <w:p w14:paraId="7CECD459" w14:textId="77777777" w:rsidR="00F6339A" w:rsidRDefault="00F6339A" w:rsidP="00F6339A">
      <w:pPr>
        <w:pStyle w:val="Heading2"/>
      </w:pPr>
      <w:r>
        <w:t>by: MING</w:t>
      </w:r>
    </w:p>
    <w:p w14:paraId="249B5CA2" w14:textId="77777777" w:rsidR="00F6339A" w:rsidRDefault="00F6339A" w:rsidP="00F6339A">
      <w:pPr>
        <w:pStyle w:val="Heading3"/>
      </w:pPr>
      <w:r>
        <w:t>She CHOSE him because I didn’t have enough  #tiktok #love #viral #fyp #foryou</w:t>
      </w:r>
    </w:p>
    <w:p w14:paraId="773D87E4" w14:textId="77777777" w:rsidR="00F6339A" w:rsidRDefault="00F6339A" w:rsidP="00F6339A">
      <w:r>
        <w:t>link: https://www.tiktok.com/@mingweirocks/video/6885739308779670785</w:t>
      </w:r>
    </w:p>
    <w:p w14:paraId="0E933C41" w14:textId="77777777" w:rsidR="00F6339A" w:rsidRDefault="00F6339A" w:rsidP="00F6339A">
      <w:r>
        <w:t>id: 6610590489630818306</w:t>
      </w:r>
    </w:p>
    <w:p w14:paraId="417B37FE" w14:textId="77777777" w:rsidR="00F6339A" w:rsidRDefault="00F6339A" w:rsidP="00F6339A">
      <w:r>
        <w:t>likes: 375600000</w:t>
      </w:r>
    </w:p>
    <w:p w14:paraId="2F1FF5D3" w14:textId="77777777" w:rsidR="00F6339A" w:rsidRDefault="00F6339A" w:rsidP="00F6339A">
      <w:r>
        <w:t>fans: 22400000</w:t>
      </w:r>
    </w:p>
    <w:p w14:paraId="78265E5D" w14:textId="77777777" w:rsidR="00F6339A" w:rsidRDefault="00F6339A" w:rsidP="00F6339A">
      <w:r>
        <w:t>comments: 20000</w:t>
      </w:r>
    </w:p>
    <w:p w14:paraId="72FF1742" w14:textId="77777777" w:rsidR="00F6339A" w:rsidRDefault="00F6339A" w:rsidP="00F6339A">
      <w:pPr>
        <w:pStyle w:val="Heading2"/>
      </w:pPr>
      <w:r>
        <w:lastRenderedPageBreak/>
        <w:t>by: Safari Sammie</w:t>
      </w:r>
    </w:p>
    <w:p w14:paraId="3F2C3A62" w14:textId="77777777" w:rsidR="00F6339A" w:rsidRDefault="00F6339A" w:rsidP="00F6339A">
      <w:pPr>
        <w:pStyle w:val="Heading3"/>
      </w:pPr>
      <w:r>
        <w:t>Boops! #NOTpets #jaguar #jag #cougar #purr #purring #purrs #hyena #bear #boop #boops #boopthesnoot #boopboopboop #love #amazing #bigcat #bigcats #cat #cats #lion #lioness #lions #fl #florida #fyp</w:t>
      </w:r>
    </w:p>
    <w:p w14:paraId="1EC8A1BD" w14:textId="77777777" w:rsidR="00F6339A" w:rsidRDefault="00F6339A" w:rsidP="00F6339A">
      <w:r>
        <w:t>link: https://www.tiktok.com/@safarisammie/video/7091381150156901678</w:t>
      </w:r>
    </w:p>
    <w:p w14:paraId="11F184DD" w14:textId="77777777" w:rsidR="00F6339A" w:rsidRDefault="00F6339A" w:rsidP="00F6339A">
      <w:r>
        <w:t>id: 6771113156725015557</w:t>
      </w:r>
    </w:p>
    <w:p w14:paraId="7982C469" w14:textId="77777777" w:rsidR="00F6339A" w:rsidRDefault="00F6339A" w:rsidP="00F6339A">
      <w:r>
        <w:t>likes: 113700000</w:t>
      </w:r>
    </w:p>
    <w:p w14:paraId="28B5DDD7" w14:textId="77777777" w:rsidR="00F6339A" w:rsidRDefault="00F6339A" w:rsidP="00F6339A">
      <w:r>
        <w:t>fans: 4000000</w:t>
      </w:r>
    </w:p>
    <w:p w14:paraId="640C57F2" w14:textId="77777777" w:rsidR="00F6339A" w:rsidRDefault="00F6339A" w:rsidP="00F6339A">
      <w:r>
        <w:t>comments: 106800</w:t>
      </w:r>
    </w:p>
    <w:p w14:paraId="4896CCC2" w14:textId="77777777" w:rsidR="00F6339A" w:rsidRDefault="00F6339A" w:rsidP="00F6339A">
      <w:pPr>
        <w:pStyle w:val="Heading2"/>
      </w:pPr>
      <w:r>
        <w:t>by: Joshua Monis</w:t>
      </w:r>
    </w:p>
    <w:p w14:paraId="5C3A1341" w14:textId="77777777" w:rsidR="00F6339A" w:rsidRDefault="00F6339A" w:rsidP="00F6339A">
      <w:pPr>
        <w:pStyle w:val="Heading3"/>
      </w:pPr>
      <w:r>
        <w:t>Spa Day 64  @noeminikita #spa #spaday #skincare #skincareroutine #spanight #foryoupage #tiktok #love #couple #fyp</w:t>
      </w:r>
    </w:p>
    <w:p w14:paraId="3B018A37" w14:textId="77777777" w:rsidR="00F6339A" w:rsidRDefault="00F6339A" w:rsidP="00F6339A">
      <w:r>
        <w:t>link: https://www.tiktok.com/@joshuamonis/video/7023414930414079237</w:t>
      </w:r>
    </w:p>
    <w:p w14:paraId="45204582" w14:textId="77777777" w:rsidR="00F6339A" w:rsidRDefault="00F6339A" w:rsidP="00F6339A">
      <w:r>
        <w:t>id: 307257826236907520</w:t>
      </w:r>
    </w:p>
    <w:p w14:paraId="02176ACA" w14:textId="77777777" w:rsidR="00F6339A" w:rsidRDefault="00F6339A" w:rsidP="00F6339A">
      <w:r>
        <w:t>likes: 294200000</w:t>
      </w:r>
    </w:p>
    <w:p w14:paraId="576883B3" w14:textId="77777777" w:rsidR="00F6339A" w:rsidRDefault="00F6339A" w:rsidP="00F6339A">
      <w:r>
        <w:t>fans: 14000000</w:t>
      </w:r>
    </w:p>
    <w:p w14:paraId="5F914C56" w14:textId="77777777" w:rsidR="00F6339A" w:rsidRDefault="00F6339A" w:rsidP="00F6339A">
      <w:r>
        <w:t>comments: 47500</w:t>
      </w:r>
    </w:p>
    <w:p w14:paraId="642A55B5" w14:textId="77777777" w:rsidR="00F6339A" w:rsidRDefault="00F6339A" w:rsidP="00F6339A">
      <w:pPr>
        <w:pStyle w:val="Heading2"/>
      </w:pPr>
      <w:r>
        <w:t>by: Lindy and Jlo</w:t>
      </w:r>
    </w:p>
    <w:p w14:paraId="4726F21F" w14:textId="77777777" w:rsidR="00F6339A" w:rsidRDefault="00F6339A" w:rsidP="00F6339A">
      <w:pPr>
        <w:pStyle w:val="Heading3"/>
      </w:pPr>
      <w:r>
        <w:t>‍♀️ @jlo1017 #fyp #FindYourEdge#love #LetsPlay #AmericanIdol #foryou</w:t>
      </w:r>
    </w:p>
    <w:p w14:paraId="3C236248" w14:textId="77777777" w:rsidR="00F6339A" w:rsidRDefault="00F6339A" w:rsidP="00F6339A">
      <w:r>
        <w:t>link: https://www.tiktok.com/@mamalindy/video/7096263881483390251</w:t>
      </w:r>
    </w:p>
    <w:p w14:paraId="347E47E3" w14:textId="77777777" w:rsidR="00F6339A" w:rsidRDefault="00F6339A" w:rsidP="00F6339A">
      <w:r>
        <w:t>id: 6599785674101489670</w:t>
      </w:r>
    </w:p>
    <w:p w14:paraId="6B98A03C" w14:textId="77777777" w:rsidR="00F6339A" w:rsidRDefault="00F6339A" w:rsidP="00F6339A">
      <w:r>
        <w:t>likes: 317700000</w:t>
      </w:r>
    </w:p>
    <w:p w14:paraId="594816A8" w14:textId="77777777" w:rsidR="00F6339A" w:rsidRDefault="00F6339A" w:rsidP="00F6339A">
      <w:r>
        <w:t>fans: 11000000</w:t>
      </w:r>
    </w:p>
    <w:p w14:paraId="3D9A046C" w14:textId="77777777" w:rsidR="00F6339A" w:rsidRDefault="00F6339A" w:rsidP="00F6339A">
      <w:r>
        <w:t>comments: 21800</w:t>
      </w:r>
    </w:p>
    <w:p w14:paraId="58A87175" w14:textId="77777777" w:rsidR="00F6339A" w:rsidRDefault="00F6339A" w:rsidP="00F6339A">
      <w:pPr>
        <w:pStyle w:val="Heading2"/>
      </w:pPr>
      <w:r>
        <w:t>by: comeatmebhai</w:t>
      </w:r>
    </w:p>
    <w:p w14:paraId="5115879E" w14:textId="77777777" w:rsidR="00F6339A" w:rsidRDefault="00F6339A" w:rsidP="00F6339A">
      <w:pPr>
        <w:pStyle w:val="Heading3"/>
      </w:pPr>
      <w:r>
        <w:t>#tiktok #instagram #love #like #viral #follow #memes #explorepage #instagood #likeforlikes</w:t>
      </w:r>
    </w:p>
    <w:p w14:paraId="4200AABD" w14:textId="77777777" w:rsidR="00F6339A" w:rsidRDefault="00F6339A" w:rsidP="00F6339A">
      <w:r>
        <w:t>link: https://www.tiktok.com/@comeatmebhai/video/6988689618078027014</w:t>
      </w:r>
    </w:p>
    <w:p w14:paraId="2EA2F58B" w14:textId="77777777" w:rsidR="00F6339A" w:rsidRDefault="00F6339A" w:rsidP="00F6339A">
      <w:r>
        <w:t>id: 6924606388984792069</w:t>
      </w:r>
    </w:p>
    <w:p w14:paraId="3CB2AA04" w14:textId="77777777" w:rsidR="00F6339A" w:rsidRDefault="00F6339A" w:rsidP="00F6339A">
      <w:r>
        <w:lastRenderedPageBreak/>
        <w:t>likes: 8900000</w:t>
      </w:r>
    </w:p>
    <w:p w14:paraId="2D313119" w14:textId="77777777" w:rsidR="00F6339A" w:rsidRDefault="00F6339A" w:rsidP="00F6339A">
      <w:r>
        <w:t>fans: 286100</w:t>
      </w:r>
    </w:p>
    <w:p w14:paraId="53355729" w14:textId="77777777" w:rsidR="00F6339A" w:rsidRDefault="00F6339A" w:rsidP="00F6339A">
      <w:r>
        <w:t>comments: 86300</w:t>
      </w:r>
    </w:p>
    <w:p w14:paraId="405D99E2" w14:textId="77777777" w:rsidR="00F6339A" w:rsidRDefault="00F6339A" w:rsidP="00F6339A">
      <w:pPr>
        <w:pStyle w:val="Heading1"/>
      </w:pPr>
      <w:r>
        <w:t>follow</w:t>
      </w:r>
    </w:p>
    <w:p w14:paraId="61E552B5" w14:textId="77777777" w:rsidR="00F6339A" w:rsidRDefault="00F6339A" w:rsidP="00F6339A">
      <w:pPr>
        <w:pStyle w:val="Heading2"/>
      </w:pPr>
      <w:r>
        <w:t>by: Gabe Tyler</w:t>
      </w:r>
    </w:p>
    <w:p w14:paraId="35A2E144" w14:textId="77777777" w:rsidR="00F6339A" w:rsidRDefault="00F6339A" w:rsidP="00F6339A">
      <w:pPr>
        <w:pStyle w:val="Heading3"/>
      </w:pPr>
      <w:r>
        <w:t>Check out this detail second one of the day #detailing #fyp #like #share #comment #follow #viral</w:t>
      </w:r>
    </w:p>
    <w:p w14:paraId="44A8BCAD" w14:textId="77777777" w:rsidR="00F6339A" w:rsidRDefault="00F6339A" w:rsidP="00F6339A">
      <w:r>
        <w:t>link: https://www.tiktok.com/@official.gt.detailing/video/6981636737554533637</w:t>
      </w:r>
    </w:p>
    <w:p w14:paraId="185B23EC" w14:textId="77777777" w:rsidR="00F6339A" w:rsidRDefault="00F6339A" w:rsidP="00F6339A">
      <w:r>
        <w:t>id: 6804098662449562629</w:t>
      </w:r>
    </w:p>
    <w:p w14:paraId="7B7DDDDC" w14:textId="77777777" w:rsidR="00F6339A" w:rsidRDefault="00F6339A" w:rsidP="00F6339A">
      <w:r>
        <w:t>likes: 35400000</w:t>
      </w:r>
    </w:p>
    <w:p w14:paraId="26B54BEA" w14:textId="77777777" w:rsidR="00F6339A" w:rsidRDefault="00F6339A" w:rsidP="00F6339A">
      <w:r>
        <w:t>fans: 3500000</w:t>
      </w:r>
    </w:p>
    <w:p w14:paraId="142E27C0" w14:textId="77777777" w:rsidR="00F6339A" w:rsidRDefault="00F6339A" w:rsidP="00F6339A">
      <w:r>
        <w:t>comments: 164600</w:t>
      </w:r>
    </w:p>
    <w:p w14:paraId="49B7BF20" w14:textId="77777777" w:rsidR="00F6339A" w:rsidRDefault="00F6339A" w:rsidP="00F6339A">
      <w:pPr>
        <w:pStyle w:val="Heading2"/>
      </w:pPr>
      <w:r>
        <w:t>by: user2976086292756</w:t>
      </w:r>
    </w:p>
    <w:p w14:paraId="292C0851" w14:textId="77777777" w:rsidR="00F6339A" w:rsidRDefault="00F6339A" w:rsidP="00F6339A">
      <w:pPr>
        <w:pStyle w:val="Heading3"/>
      </w:pPr>
      <w:r>
        <w:t>Baby learns to swim#tiktok #swim #baby #foryou #follow #fyp</w:t>
      </w:r>
    </w:p>
    <w:p w14:paraId="1947CF2A" w14:textId="77777777" w:rsidR="00F6339A" w:rsidRDefault="00F6339A" w:rsidP="00F6339A">
      <w:r>
        <w:t>link: https://www.tiktok.com/@duduyuzaitt/video/6899483984619638021</w:t>
      </w:r>
    </w:p>
    <w:p w14:paraId="72E33986" w14:textId="77777777" w:rsidR="00F6339A" w:rsidRDefault="00F6339A" w:rsidP="00F6339A">
      <w:r>
        <w:t>id: 6889002254180254725</w:t>
      </w:r>
    </w:p>
    <w:p w14:paraId="1222BD86" w14:textId="77777777" w:rsidR="00F6339A" w:rsidRDefault="00F6339A" w:rsidP="00F6339A">
      <w:r>
        <w:t>likes: 13000000</w:t>
      </w:r>
    </w:p>
    <w:p w14:paraId="59CD6A43" w14:textId="77777777" w:rsidR="00F6339A" w:rsidRDefault="00F6339A" w:rsidP="00F6339A">
      <w:r>
        <w:t>fans: 921000</w:t>
      </w:r>
    </w:p>
    <w:p w14:paraId="3872691A" w14:textId="77777777" w:rsidR="00F6339A" w:rsidRDefault="00F6339A" w:rsidP="00F6339A">
      <w:r>
        <w:t>comments: 79300</w:t>
      </w:r>
    </w:p>
    <w:p w14:paraId="1836DF58" w14:textId="77777777" w:rsidR="00F6339A" w:rsidRDefault="00F6339A" w:rsidP="00F6339A">
      <w:pPr>
        <w:pStyle w:val="Heading2"/>
      </w:pPr>
      <w:r>
        <w:t>by: Chiruzz</w:t>
      </w:r>
    </w:p>
    <w:p w14:paraId="0C22DEBB" w14:textId="77777777" w:rsidR="00F6339A" w:rsidRDefault="00F6339A" w:rsidP="00F6339A">
      <w:pPr>
        <w:pStyle w:val="Heading3"/>
      </w:pPr>
      <w:r>
        <w:t>Raga ma sono impossibili ‍♂️ #perte #screen #trend #fyp #viral #neiperte #tiktok #foryou #like #follow #crazy</w:t>
      </w:r>
    </w:p>
    <w:p w14:paraId="30C76268" w14:textId="77777777" w:rsidR="00F6339A" w:rsidRDefault="00F6339A" w:rsidP="00F6339A">
      <w:r>
        <w:t>link: https://www.tiktok.com/@chiruzz/video/6901274044042185986</w:t>
      </w:r>
    </w:p>
    <w:p w14:paraId="6C170BA4" w14:textId="77777777" w:rsidR="00F6339A" w:rsidRDefault="00F6339A" w:rsidP="00F6339A">
      <w:r>
        <w:t>id: 6867924031065211905</w:t>
      </w:r>
    </w:p>
    <w:p w14:paraId="4B2686F1" w14:textId="77777777" w:rsidR="00F6339A" w:rsidRDefault="00F6339A" w:rsidP="00F6339A">
      <w:r>
        <w:t>likes: 6000000</w:t>
      </w:r>
    </w:p>
    <w:p w14:paraId="2013A8D7" w14:textId="77777777" w:rsidR="00F6339A" w:rsidRDefault="00F6339A" w:rsidP="00F6339A">
      <w:r>
        <w:t>fans: 376600</w:t>
      </w:r>
    </w:p>
    <w:p w14:paraId="2D40F90D" w14:textId="77777777" w:rsidR="00F6339A" w:rsidRDefault="00F6339A" w:rsidP="00F6339A">
      <w:r>
        <w:lastRenderedPageBreak/>
        <w:t>comments: 9326</w:t>
      </w:r>
    </w:p>
    <w:p w14:paraId="309F435C" w14:textId="77777777" w:rsidR="00F6339A" w:rsidRDefault="00F6339A" w:rsidP="00F6339A">
      <w:pPr>
        <w:pStyle w:val="Heading2"/>
      </w:pPr>
      <w:r>
        <w:t>by: comeatmebhai</w:t>
      </w:r>
    </w:p>
    <w:p w14:paraId="68E7FFE1" w14:textId="77777777" w:rsidR="00F6339A" w:rsidRDefault="00F6339A" w:rsidP="00F6339A">
      <w:pPr>
        <w:pStyle w:val="Heading3"/>
      </w:pPr>
      <w:r>
        <w:t>#tiktok #instagram #love #like #viral #follow #memes #explorepage #instagood #likeforlikes</w:t>
      </w:r>
    </w:p>
    <w:p w14:paraId="27504450" w14:textId="77777777" w:rsidR="00F6339A" w:rsidRDefault="00F6339A" w:rsidP="00F6339A">
      <w:r>
        <w:t>link: https://www.tiktok.com/@comeatmebhai/video/6988689618078027014</w:t>
      </w:r>
    </w:p>
    <w:p w14:paraId="4D598847" w14:textId="77777777" w:rsidR="00F6339A" w:rsidRDefault="00F6339A" w:rsidP="00F6339A">
      <w:r>
        <w:t>id: 6924606388984792069</w:t>
      </w:r>
    </w:p>
    <w:p w14:paraId="7ECDF61D" w14:textId="77777777" w:rsidR="00F6339A" w:rsidRDefault="00F6339A" w:rsidP="00F6339A">
      <w:r>
        <w:t>likes: 8900000</w:t>
      </w:r>
    </w:p>
    <w:p w14:paraId="3E67AD12" w14:textId="77777777" w:rsidR="00F6339A" w:rsidRDefault="00F6339A" w:rsidP="00F6339A">
      <w:r>
        <w:t>fans: 286100</w:t>
      </w:r>
    </w:p>
    <w:p w14:paraId="2A67732B" w14:textId="77777777" w:rsidR="00F6339A" w:rsidRDefault="00F6339A" w:rsidP="00F6339A">
      <w:r>
        <w:t>comments: 86300</w:t>
      </w:r>
    </w:p>
    <w:p w14:paraId="5DB9F41D" w14:textId="77777777" w:rsidR="00F6339A" w:rsidRDefault="00F6339A" w:rsidP="00F6339A">
      <w:pPr>
        <w:pStyle w:val="Heading2"/>
      </w:pPr>
      <w:r>
        <w:t>by: Relaxed Bryan</w:t>
      </w:r>
    </w:p>
    <w:p w14:paraId="41D6DEEB" w14:textId="77777777" w:rsidR="00F6339A" w:rsidRDefault="00F6339A" w:rsidP="00F6339A">
      <w:pPr>
        <w:pStyle w:val="Heading3"/>
      </w:pPr>
      <w:r>
        <w:t>IM DEAD IM NO LONGER LIVING SHE KILLED ME ‼️FOLLOW MY IG:@relaxedbryan #viral#mexicanmom#foryoupage#funny#pendejo#crazy#fyp#like#follow</w:t>
      </w:r>
    </w:p>
    <w:p w14:paraId="6B32A3CD" w14:textId="77777777" w:rsidR="00F6339A" w:rsidRDefault="00F6339A" w:rsidP="00F6339A">
      <w:r>
        <w:t>link: https://www.tiktok.com/@relaxedbryan/video/6957882564694658309</w:t>
      </w:r>
    </w:p>
    <w:p w14:paraId="10C2E5CA" w14:textId="77777777" w:rsidR="00F6339A" w:rsidRDefault="00F6339A" w:rsidP="00F6339A">
      <w:r>
        <w:t>id: 6741493943529456646</w:t>
      </w:r>
    </w:p>
    <w:p w14:paraId="1FF622AB" w14:textId="77777777" w:rsidR="00F6339A" w:rsidRDefault="00F6339A" w:rsidP="00F6339A">
      <w:r>
        <w:t>likes: 44500000</w:t>
      </w:r>
    </w:p>
    <w:p w14:paraId="409CBB02" w14:textId="77777777" w:rsidR="00F6339A" w:rsidRDefault="00F6339A" w:rsidP="00F6339A">
      <w:r>
        <w:t>fans: 2100000</w:t>
      </w:r>
    </w:p>
    <w:p w14:paraId="57BF211A" w14:textId="77777777" w:rsidR="00F6339A" w:rsidRDefault="00F6339A" w:rsidP="00F6339A">
      <w:r>
        <w:t>comments: 61000</w:t>
      </w:r>
    </w:p>
    <w:p w14:paraId="5A65D96E" w14:textId="77777777" w:rsidR="00F6339A" w:rsidRDefault="00F6339A" w:rsidP="00F6339A">
      <w:pPr>
        <w:pStyle w:val="Heading2"/>
      </w:pPr>
      <w:r>
        <w:t>by: barbara</w:t>
      </w:r>
    </w:p>
    <w:p w14:paraId="10533BE3" w14:textId="77777777" w:rsidR="00F6339A" w:rsidRDefault="00F6339A" w:rsidP="00F6339A">
      <w:pPr>
        <w:pStyle w:val="Heading3"/>
      </w:pPr>
      <w:r>
        <w:t>✨makeup inspired by emojis✨ #fyp #foryoupage #like #follow #nan #makeup #emojis</w:t>
      </w:r>
    </w:p>
    <w:p w14:paraId="642D2EA8" w14:textId="77777777" w:rsidR="00F6339A" w:rsidRDefault="00F6339A" w:rsidP="00F6339A">
      <w:r>
        <w:t>link: https://www.tiktok.com/@nannanbabs/video/6923966404261678342</w:t>
      </w:r>
    </w:p>
    <w:p w14:paraId="3463CFE7" w14:textId="77777777" w:rsidR="00F6339A" w:rsidRDefault="00F6339A" w:rsidP="00F6339A">
      <w:r>
        <w:t>id: 6892784456680866817</w:t>
      </w:r>
    </w:p>
    <w:p w14:paraId="742BA7D5" w14:textId="77777777" w:rsidR="00F6339A" w:rsidRDefault="00F6339A" w:rsidP="00F6339A">
      <w:r>
        <w:t>likes: 13300000</w:t>
      </w:r>
    </w:p>
    <w:p w14:paraId="49D28B31" w14:textId="77777777" w:rsidR="00F6339A" w:rsidRDefault="00F6339A" w:rsidP="00F6339A">
      <w:r>
        <w:t>fans: 810700</w:t>
      </w:r>
    </w:p>
    <w:p w14:paraId="2D32B789" w14:textId="77777777" w:rsidR="00F6339A" w:rsidRDefault="00F6339A" w:rsidP="00F6339A">
      <w:r>
        <w:t>comments: 214400</w:t>
      </w:r>
    </w:p>
    <w:p w14:paraId="0DB7C95B" w14:textId="77777777" w:rsidR="00F6339A" w:rsidRDefault="00F6339A" w:rsidP="00F6339A">
      <w:pPr>
        <w:pStyle w:val="Heading2"/>
      </w:pPr>
      <w:r>
        <w:t>by: Mychka</w:t>
      </w:r>
    </w:p>
    <w:p w14:paraId="5EB45F94" w14:textId="77777777" w:rsidR="00F6339A" w:rsidRDefault="00F6339A" w:rsidP="00F6339A">
      <w:pPr>
        <w:pStyle w:val="Heading3"/>
      </w:pPr>
      <w:r>
        <w:t>C’est l’heure d’aller à l’école#pourtoi #fyp #animal #chat #catlover #cattiktok #funny #foryoupage #drole #catoftiktok #tiktok #follow  #weakyweaky</w:t>
      </w:r>
    </w:p>
    <w:p w14:paraId="48C3A175" w14:textId="77777777" w:rsidR="00F6339A" w:rsidRDefault="00F6339A" w:rsidP="00F6339A">
      <w:r>
        <w:t>link: https://www.tiktok.com/@scottish_mychka/video/6932900555958406405</w:t>
      </w:r>
    </w:p>
    <w:p w14:paraId="1415E68A" w14:textId="77777777" w:rsidR="00F6339A" w:rsidRDefault="00F6339A" w:rsidP="00F6339A">
      <w:r>
        <w:lastRenderedPageBreak/>
        <w:t>id: 6904324736344540162</w:t>
      </w:r>
    </w:p>
    <w:p w14:paraId="2739F83A" w14:textId="77777777" w:rsidR="00F6339A" w:rsidRDefault="00F6339A" w:rsidP="00F6339A">
      <w:r>
        <w:t>likes: 8200000</w:t>
      </w:r>
    </w:p>
    <w:p w14:paraId="75F49678" w14:textId="77777777" w:rsidR="00F6339A" w:rsidRDefault="00F6339A" w:rsidP="00F6339A">
      <w:r>
        <w:t>fans: 461800</w:t>
      </w:r>
    </w:p>
    <w:p w14:paraId="433D6BC9" w14:textId="77777777" w:rsidR="00F6339A" w:rsidRDefault="00F6339A" w:rsidP="00F6339A">
      <w:r>
        <w:t>comments: 73900</w:t>
      </w:r>
    </w:p>
    <w:p w14:paraId="265CD0F8" w14:textId="77777777" w:rsidR="00F6339A" w:rsidRDefault="00F6339A" w:rsidP="00F6339A">
      <w:pPr>
        <w:pStyle w:val="Heading2"/>
      </w:pPr>
      <w:r>
        <w:t>by: ItzJosh</w:t>
      </w:r>
    </w:p>
    <w:p w14:paraId="51C9707E" w14:textId="77777777" w:rsidR="00F6339A" w:rsidRDefault="00F6339A" w:rsidP="00F6339A">
      <w:pPr>
        <w:pStyle w:val="Heading3"/>
      </w:pPr>
      <w:r>
        <w:t>#stitch with @gregory_moon #TimeWarpScan I just can’t compete #fyp</w:t>
      </w:r>
      <w:r>
        <w:t>シ</w:t>
      </w:r>
      <w:r>
        <w:t xml:space="preserve"> #foryourpage #follow</w:t>
      </w:r>
    </w:p>
    <w:p w14:paraId="37ED66AB" w14:textId="77777777" w:rsidR="00F6339A" w:rsidRDefault="00F6339A" w:rsidP="00F6339A">
      <w:r>
        <w:t>link: https://www.tiktok.com/@i_cantblink/video/6889482866539908358</w:t>
      </w:r>
    </w:p>
    <w:p w14:paraId="2988803F" w14:textId="77777777" w:rsidR="00F6339A" w:rsidRDefault="00F6339A" w:rsidP="00F6339A">
      <w:r>
        <w:t>id: 6782405675403265029</w:t>
      </w:r>
    </w:p>
    <w:p w14:paraId="74ACA75B" w14:textId="77777777" w:rsidR="00F6339A" w:rsidRDefault="00F6339A" w:rsidP="00F6339A">
      <w:r>
        <w:t>likes: 7400000</w:t>
      </w:r>
    </w:p>
    <w:p w14:paraId="1E9D5049" w14:textId="77777777" w:rsidR="00F6339A" w:rsidRDefault="00F6339A" w:rsidP="00F6339A">
      <w:r>
        <w:t>fans: 290900</w:t>
      </w:r>
    </w:p>
    <w:p w14:paraId="141DCEAC" w14:textId="77777777" w:rsidR="00F6339A" w:rsidRDefault="00F6339A" w:rsidP="00F6339A">
      <w:r>
        <w:t>comments: 8919</w:t>
      </w:r>
    </w:p>
    <w:p w14:paraId="568E6144" w14:textId="77777777" w:rsidR="00F6339A" w:rsidRDefault="00F6339A" w:rsidP="00F6339A">
      <w:pPr>
        <w:pStyle w:val="Heading2"/>
      </w:pPr>
      <w:r>
        <w:t>by: Betty Fletcher380</w:t>
      </w:r>
    </w:p>
    <w:p w14:paraId="2F36642B" w14:textId="77777777" w:rsidR="00F6339A" w:rsidRDefault="00F6339A" w:rsidP="00F6339A">
      <w:pPr>
        <w:pStyle w:val="Heading3"/>
      </w:pPr>
      <w:r>
        <w:t>Give Thanks In All That You Do #speakingfromtheheartbfletcher #follow #comment #share #viral #fyp #like</w:t>
      </w:r>
    </w:p>
    <w:p w14:paraId="54AD7FC4" w14:textId="77777777" w:rsidR="00F6339A" w:rsidRDefault="00F6339A" w:rsidP="00F6339A">
      <w:r>
        <w:t>link: https://www.tiktok.com/@yesyesyesblingingboss/video/6968470092023598341</w:t>
      </w:r>
    </w:p>
    <w:p w14:paraId="1F0B5A3F" w14:textId="77777777" w:rsidR="00F6339A" w:rsidRDefault="00F6339A" w:rsidP="00F6339A">
      <w:r>
        <w:t>id: 6917503458564604933</w:t>
      </w:r>
    </w:p>
    <w:p w14:paraId="1191E6C6" w14:textId="77777777" w:rsidR="00F6339A" w:rsidRDefault="00F6339A" w:rsidP="00F6339A">
      <w:r>
        <w:t>likes: 39700000</w:t>
      </w:r>
    </w:p>
    <w:p w14:paraId="254F0323" w14:textId="77777777" w:rsidR="00F6339A" w:rsidRDefault="00F6339A" w:rsidP="00F6339A">
      <w:r>
        <w:t>fans: 1700000</w:t>
      </w:r>
    </w:p>
    <w:p w14:paraId="63381AF2" w14:textId="77777777" w:rsidR="00F6339A" w:rsidRDefault="00F6339A" w:rsidP="00F6339A">
      <w:r>
        <w:t>comments: 81600</w:t>
      </w:r>
    </w:p>
    <w:p w14:paraId="7A6EAFD2" w14:textId="77777777" w:rsidR="00F6339A" w:rsidRDefault="00F6339A" w:rsidP="00F6339A">
      <w:pPr>
        <w:pStyle w:val="Heading2"/>
      </w:pPr>
      <w:r>
        <w:t>by: TONI ARIAS</w:t>
      </w:r>
    </w:p>
    <w:p w14:paraId="035BF970" w14:textId="77777777" w:rsidR="00F6339A" w:rsidRDefault="00F6339A" w:rsidP="00F6339A">
      <w:pPr>
        <w:pStyle w:val="Heading3"/>
      </w:pPr>
      <w:r>
        <w:t>#foryou #viral #parati #follow #viral_video</w:t>
      </w:r>
    </w:p>
    <w:p w14:paraId="7A7CF1C2" w14:textId="77777777" w:rsidR="00F6339A" w:rsidRDefault="00F6339A" w:rsidP="00F6339A">
      <w:r>
        <w:t>link: https://www.tiktok.com/@toniaricas/video/6914732768874269953</w:t>
      </w:r>
    </w:p>
    <w:p w14:paraId="2653A8E6" w14:textId="77777777" w:rsidR="00F6339A" w:rsidRDefault="00F6339A" w:rsidP="00F6339A">
      <w:r>
        <w:t>id: 6809759432085324805</w:t>
      </w:r>
    </w:p>
    <w:p w14:paraId="7283381F" w14:textId="77777777" w:rsidR="00F6339A" w:rsidRDefault="00F6339A" w:rsidP="00F6339A">
      <w:r>
        <w:t>likes: 6300000</w:t>
      </w:r>
    </w:p>
    <w:p w14:paraId="2F0D02C9" w14:textId="77777777" w:rsidR="00F6339A" w:rsidRDefault="00F6339A" w:rsidP="00F6339A">
      <w:r>
        <w:t>fans: 154600</w:t>
      </w:r>
    </w:p>
    <w:p w14:paraId="2130A6DF" w14:textId="77777777" w:rsidR="00F6339A" w:rsidRDefault="00F6339A" w:rsidP="00F6339A">
      <w:r>
        <w:t>comments: 81800</w:t>
      </w:r>
    </w:p>
    <w:p w14:paraId="627E8849" w14:textId="77777777" w:rsidR="00F6339A" w:rsidRDefault="00F6339A" w:rsidP="00F6339A">
      <w:pPr>
        <w:pStyle w:val="Heading2"/>
      </w:pPr>
      <w:r>
        <w:lastRenderedPageBreak/>
        <w:t>by: nan</w:t>
      </w:r>
    </w:p>
    <w:p w14:paraId="2B3F391B" w14:textId="77777777" w:rsidR="00F6339A" w:rsidRDefault="00F6339A" w:rsidP="00F6339A">
      <w:pPr>
        <w:pStyle w:val="Heading3"/>
      </w:pPr>
      <w:r>
        <w:t>I wasn’t going anywhere  #fyp #foryoupage #relateable #viral #like #share #funny #dgthekiwi #follow</w:t>
      </w:r>
    </w:p>
    <w:p w14:paraId="337E7975" w14:textId="77777777" w:rsidR="00F6339A" w:rsidRDefault="00F6339A" w:rsidP="00F6339A">
      <w:r>
        <w:t>link: https://www.tiktok.com/@dgthekiwi/video/6902509057228197125</w:t>
      </w:r>
    </w:p>
    <w:p w14:paraId="16063D45" w14:textId="77777777" w:rsidR="00F6339A" w:rsidRDefault="00F6339A" w:rsidP="00F6339A">
      <w:r>
        <w:t>id: 6747125221700748294</w:t>
      </w:r>
    </w:p>
    <w:p w14:paraId="086949A6" w14:textId="77777777" w:rsidR="00F6339A" w:rsidRDefault="00F6339A" w:rsidP="00F6339A">
      <w:r>
        <w:t>likes: 17900000</w:t>
      </w:r>
    </w:p>
    <w:p w14:paraId="4A3B2704" w14:textId="77777777" w:rsidR="00F6339A" w:rsidRDefault="00F6339A" w:rsidP="00F6339A">
      <w:r>
        <w:t>fans: 365300</w:t>
      </w:r>
    </w:p>
    <w:p w14:paraId="5A54A9C1" w14:textId="77777777" w:rsidR="00F6339A" w:rsidRDefault="00F6339A" w:rsidP="00F6339A">
      <w:r>
        <w:t>comments: 139500</w:t>
      </w:r>
    </w:p>
    <w:p w14:paraId="7D014121" w14:textId="77777777" w:rsidR="00F6339A" w:rsidRDefault="00F6339A" w:rsidP="00F6339A">
      <w:pPr>
        <w:pStyle w:val="Heading2"/>
      </w:pPr>
      <w:r>
        <w:t>by: Simba Jones</w:t>
      </w:r>
    </w:p>
    <w:p w14:paraId="342C7E08" w14:textId="77777777" w:rsidR="00F6339A" w:rsidRDefault="00F6339A" w:rsidP="00F6339A">
      <w:pPr>
        <w:pStyle w:val="Heading3"/>
      </w:pPr>
      <w:r>
        <w:t>Shot roulette  #like #follow #fyp #shots</w:t>
      </w:r>
    </w:p>
    <w:p w14:paraId="29EBDA3D" w14:textId="77777777" w:rsidR="00F6339A" w:rsidRDefault="00F6339A" w:rsidP="00F6339A">
      <w:r>
        <w:t>link: https://www.tiktok.com/@baby_simba47/video/6911125952009440517</w:t>
      </w:r>
    </w:p>
    <w:p w14:paraId="58202E20" w14:textId="77777777" w:rsidR="00F6339A" w:rsidRDefault="00F6339A" w:rsidP="00F6339A">
      <w:r>
        <w:t>id: 6573613596759539718</w:t>
      </w:r>
    </w:p>
    <w:p w14:paraId="659664E7" w14:textId="77777777" w:rsidR="00F6339A" w:rsidRDefault="00F6339A" w:rsidP="00F6339A">
      <w:r>
        <w:t>likes: 311900000</w:t>
      </w:r>
    </w:p>
    <w:p w14:paraId="55A9E59B" w14:textId="77777777" w:rsidR="00F6339A" w:rsidRDefault="00F6339A" w:rsidP="00F6339A">
      <w:r>
        <w:t>fans: 9100000</w:t>
      </w:r>
    </w:p>
    <w:p w14:paraId="71DA5687" w14:textId="77777777" w:rsidR="00F6339A" w:rsidRDefault="00F6339A" w:rsidP="00F6339A">
      <w:r>
        <w:t>comments: 24800</w:t>
      </w:r>
    </w:p>
    <w:p w14:paraId="60367679" w14:textId="77777777" w:rsidR="00F6339A" w:rsidRDefault="00F6339A" w:rsidP="00F6339A">
      <w:pPr>
        <w:pStyle w:val="Heading2"/>
      </w:pPr>
      <w:r>
        <w:t>by: nan</w:t>
      </w:r>
    </w:p>
    <w:p w14:paraId="246BDC7F" w14:textId="77777777" w:rsidR="00F6339A" w:rsidRDefault="00F6339A" w:rsidP="00F6339A">
      <w:pPr>
        <w:pStyle w:val="Heading3"/>
      </w:pPr>
      <w:r>
        <w:t>Send a dirty text to your boyfriend around a bunch of people #fyp #foryou #foryoupage #like #follow #trendingsong #tiktok #sendthistosomeone</w:t>
      </w:r>
    </w:p>
    <w:p w14:paraId="58F6B420" w14:textId="77777777" w:rsidR="00F6339A" w:rsidRDefault="00F6339A" w:rsidP="00F6339A">
      <w:r>
        <w:t>link: https://www.tiktok.com/@kristenbonneau/video/6830530209419185414</w:t>
      </w:r>
    </w:p>
    <w:p w14:paraId="0B690E1D" w14:textId="77777777" w:rsidR="00F6339A" w:rsidRDefault="00F6339A" w:rsidP="00F6339A">
      <w:r>
        <w:t>id: 6782340202636755973</w:t>
      </w:r>
    </w:p>
    <w:p w14:paraId="584F23E2" w14:textId="77777777" w:rsidR="00F6339A" w:rsidRDefault="00F6339A" w:rsidP="00F6339A">
      <w:r>
        <w:t>likes: 5900000</w:t>
      </w:r>
    </w:p>
    <w:p w14:paraId="6F207B87" w14:textId="77777777" w:rsidR="00F6339A" w:rsidRDefault="00F6339A" w:rsidP="00F6339A">
      <w:r>
        <w:t>fans: 161800</w:t>
      </w:r>
    </w:p>
    <w:p w14:paraId="4C2FCF7F" w14:textId="77777777" w:rsidR="00F6339A" w:rsidRDefault="00F6339A" w:rsidP="00F6339A">
      <w:r>
        <w:t>comments: 21000</w:t>
      </w:r>
    </w:p>
    <w:p w14:paraId="613812E0" w14:textId="77777777" w:rsidR="00F6339A" w:rsidRDefault="00F6339A" w:rsidP="00F6339A">
      <w:pPr>
        <w:pStyle w:val="Heading2"/>
      </w:pPr>
      <w:r>
        <w:t>by: Mel</w:t>
      </w:r>
    </w:p>
    <w:p w14:paraId="3F39101D" w14:textId="77777777" w:rsidR="00F6339A" w:rsidRDefault="00F6339A" w:rsidP="00F6339A">
      <w:pPr>
        <w:pStyle w:val="Heading3"/>
      </w:pPr>
      <w:r>
        <w:t>Why did this just bird square up on me.. #MakeMomEpic #fyp #IFeelWeightless #foryou #like #follow #viral #bird #sunconure #fight</w:t>
      </w:r>
    </w:p>
    <w:p w14:paraId="0B2C023A" w14:textId="77777777" w:rsidR="00F6339A" w:rsidRDefault="00F6339A" w:rsidP="00F6339A">
      <w:r>
        <w:t>link: https://www.tiktok.com/@melanyxo/video/6963976263715343622</w:t>
      </w:r>
    </w:p>
    <w:p w14:paraId="325E2ECF" w14:textId="77777777" w:rsidR="00F6339A" w:rsidRDefault="00F6339A" w:rsidP="00F6339A">
      <w:r>
        <w:t>id: 3386733</w:t>
      </w:r>
    </w:p>
    <w:p w14:paraId="62367677" w14:textId="77777777" w:rsidR="00F6339A" w:rsidRDefault="00F6339A" w:rsidP="00F6339A">
      <w:r>
        <w:lastRenderedPageBreak/>
        <w:t>likes: 8900000</w:t>
      </w:r>
    </w:p>
    <w:p w14:paraId="5E6BA711" w14:textId="77777777" w:rsidR="00F6339A" w:rsidRDefault="00F6339A" w:rsidP="00F6339A">
      <w:r>
        <w:t>fans: 114800</w:t>
      </w:r>
    </w:p>
    <w:p w14:paraId="62F53055" w14:textId="77777777" w:rsidR="00F6339A" w:rsidRDefault="00F6339A" w:rsidP="00F6339A">
      <w:r>
        <w:t>comments: 42500</w:t>
      </w:r>
    </w:p>
    <w:p w14:paraId="734C2210" w14:textId="77777777" w:rsidR="00F6339A" w:rsidRDefault="00F6339A" w:rsidP="00F6339A">
      <w:pPr>
        <w:pStyle w:val="Heading2"/>
      </w:pPr>
      <w:r>
        <w:t>by: allthingsequestrian93</w:t>
      </w:r>
    </w:p>
    <w:p w14:paraId="4AC3C350" w14:textId="77777777" w:rsidR="00F6339A" w:rsidRDefault="00F6339A" w:rsidP="00F6339A">
      <w:pPr>
        <w:pStyle w:val="Heading3"/>
      </w:pPr>
      <w:r>
        <w:t>My two stallions always make me laugh, though I had a little heart attack here  #JDWonderland #fyp #follow #equestrian #fail</w:t>
      </w:r>
    </w:p>
    <w:p w14:paraId="5328A582" w14:textId="77777777" w:rsidR="00F6339A" w:rsidRDefault="00F6339A" w:rsidP="00F6339A">
      <w:r>
        <w:t>link: https://www.tiktok.com/@allthingsequestrian93/video/6893554827855498498</w:t>
      </w:r>
    </w:p>
    <w:p w14:paraId="59625713" w14:textId="77777777" w:rsidR="00F6339A" w:rsidRDefault="00F6339A" w:rsidP="00F6339A">
      <w:r>
        <w:t>id: 6751964066623915014</w:t>
      </w:r>
    </w:p>
    <w:p w14:paraId="2CB34E7E" w14:textId="77777777" w:rsidR="00F6339A" w:rsidRDefault="00F6339A" w:rsidP="00F6339A">
      <w:r>
        <w:t>likes: 25200000</w:t>
      </w:r>
    </w:p>
    <w:p w14:paraId="75D70266" w14:textId="77777777" w:rsidR="00F6339A" w:rsidRDefault="00F6339A" w:rsidP="00F6339A">
      <w:r>
        <w:t>fans: 826300</w:t>
      </w:r>
    </w:p>
    <w:p w14:paraId="5483FFF6" w14:textId="77777777" w:rsidR="00F6339A" w:rsidRDefault="00F6339A" w:rsidP="00F6339A">
      <w:r>
        <w:t>comments: 47100</w:t>
      </w:r>
    </w:p>
    <w:p w14:paraId="66FF5269" w14:textId="77777777" w:rsidR="00F6339A" w:rsidRDefault="00F6339A" w:rsidP="00F6339A">
      <w:pPr>
        <w:pStyle w:val="Heading2"/>
      </w:pPr>
      <w:r>
        <w:t>by: ☹✎</w:t>
      </w:r>
    </w:p>
    <w:p w14:paraId="6C098260" w14:textId="77777777" w:rsidR="00F6339A" w:rsidRDefault="00F6339A" w:rsidP="00F6339A">
      <w:pPr>
        <w:pStyle w:val="Heading3"/>
      </w:pPr>
      <w:r>
        <w:t>mums don’t get enough credit &lt;/3 #animator #animation #sad #viral #vent #relatable #foryoupage #follow #procreate #stickmanclive #binge #deppresiøn #tiktok #fyp</w:t>
      </w:r>
      <w:r>
        <w:t>シ゚</w:t>
      </w:r>
      <w:r>
        <w:t>viral #ily #mum</w:t>
      </w:r>
    </w:p>
    <w:p w14:paraId="43DB7CDC" w14:textId="77777777" w:rsidR="00F6339A" w:rsidRDefault="00F6339A" w:rsidP="00F6339A">
      <w:r>
        <w:t>link: https://www.tiktok.com/@animationn.zone/video/7095121345456983302</w:t>
      </w:r>
    </w:p>
    <w:p w14:paraId="5651D19F" w14:textId="77777777" w:rsidR="00F6339A" w:rsidRDefault="00F6339A" w:rsidP="00F6339A">
      <w:r>
        <w:t>id: 7033456709436736517</w:t>
      </w:r>
    </w:p>
    <w:p w14:paraId="1BE3A877" w14:textId="77777777" w:rsidR="00F6339A" w:rsidRDefault="00F6339A" w:rsidP="00F6339A">
      <w:r>
        <w:t>likes: 33600000</w:t>
      </w:r>
    </w:p>
    <w:p w14:paraId="07C29FB2" w14:textId="77777777" w:rsidR="00F6339A" w:rsidRDefault="00F6339A" w:rsidP="00F6339A">
      <w:r>
        <w:t>fans: 945600</w:t>
      </w:r>
    </w:p>
    <w:p w14:paraId="5075278F" w14:textId="77777777" w:rsidR="00F6339A" w:rsidRDefault="00F6339A" w:rsidP="00F6339A">
      <w:r>
        <w:t>comments: 44700</w:t>
      </w:r>
    </w:p>
    <w:p w14:paraId="397B861F" w14:textId="77777777" w:rsidR="00F6339A" w:rsidRDefault="00F6339A" w:rsidP="00F6339A">
      <w:pPr>
        <w:pStyle w:val="Heading2"/>
      </w:pPr>
      <w:r>
        <w:t>by: AKUN INI DI JUAL</w:t>
      </w:r>
    </w:p>
    <w:p w14:paraId="52D51FB0" w14:textId="77777777" w:rsidR="00F6339A" w:rsidRDefault="00F6339A" w:rsidP="00F6339A">
      <w:pPr>
        <w:pStyle w:val="Heading3"/>
      </w:pPr>
      <w:r>
        <w:t>SAD #cartoonbox #foryou #follow #sad #fyp</w:t>
      </w:r>
    </w:p>
    <w:p w14:paraId="552D8744" w14:textId="77777777" w:rsidR="00F6339A" w:rsidRDefault="00F6339A" w:rsidP="00F6339A">
      <w:r>
        <w:t>link: https://www.tiktok.com/@cingpangley/video/7085829951336860955</w:t>
      </w:r>
    </w:p>
    <w:p w14:paraId="4EAB1DDC" w14:textId="77777777" w:rsidR="00F6339A" w:rsidRDefault="00F6339A" w:rsidP="00F6339A">
      <w:r>
        <w:t>id: 7046060289167459329</w:t>
      </w:r>
    </w:p>
    <w:p w14:paraId="15A558D1" w14:textId="77777777" w:rsidR="00F6339A" w:rsidRDefault="00F6339A" w:rsidP="00F6339A">
      <w:r>
        <w:t>likes: 15400000</w:t>
      </w:r>
    </w:p>
    <w:p w14:paraId="034CFFE1" w14:textId="77777777" w:rsidR="00F6339A" w:rsidRDefault="00F6339A" w:rsidP="00F6339A">
      <w:r>
        <w:t>fans: 565100</w:t>
      </w:r>
    </w:p>
    <w:p w14:paraId="3C0105D3" w14:textId="77777777" w:rsidR="00F6339A" w:rsidRDefault="00F6339A" w:rsidP="00F6339A">
      <w:r>
        <w:t>comments: 10100</w:t>
      </w:r>
    </w:p>
    <w:p w14:paraId="0E493424" w14:textId="77777777" w:rsidR="00F6339A" w:rsidRDefault="00F6339A" w:rsidP="00F6339A">
      <w:pPr>
        <w:pStyle w:val="Heading2"/>
      </w:pPr>
      <w:r>
        <w:lastRenderedPageBreak/>
        <w:t>by: SYDNEYGRAY✨</w:t>
      </w:r>
    </w:p>
    <w:p w14:paraId="2962144F" w14:textId="77777777" w:rsidR="00F6339A" w:rsidRDefault="00F6339A" w:rsidP="00F6339A">
      <w:pPr>
        <w:pStyle w:val="Heading3"/>
      </w:pPr>
      <w:r>
        <w:t>I love cruising  stay tuned for a giveaway on my ig and sub to my YouTube in bio #fyp #foryou #cruisewithme #carsoftiktok #follow</w:t>
      </w:r>
    </w:p>
    <w:p w14:paraId="32B1DC43" w14:textId="77777777" w:rsidR="00F6339A" w:rsidRDefault="00F6339A" w:rsidP="00F6339A">
      <w:r>
        <w:t>link: https://www.tiktok.com/@sydneeygray/video/6921903681176718598</w:t>
      </w:r>
    </w:p>
    <w:p w14:paraId="6C5BCDB4" w14:textId="77777777" w:rsidR="00F6339A" w:rsidRDefault="00F6339A" w:rsidP="00F6339A">
      <w:r>
        <w:t>id: 6548834127973859330</w:t>
      </w:r>
    </w:p>
    <w:p w14:paraId="18EF6AA7" w14:textId="77777777" w:rsidR="00F6339A" w:rsidRDefault="00F6339A" w:rsidP="00F6339A">
      <w:r>
        <w:t>likes: 11000000</w:t>
      </w:r>
    </w:p>
    <w:p w14:paraId="33DB50AD" w14:textId="77777777" w:rsidR="00F6339A" w:rsidRDefault="00F6339A" w:rsidP="00F6339A">
      <w:r>
        <w:t>fans: 689600</w:t>
      </w:r>
    </w:p>
    <w:p w14:paraId="7FB2C5AD" w14:textId="77777777" w:rsidR="00F6339A" w:rsidRDefault="00F6339A" w:rsidP="00F6339A">
      <w:r>
        <w:t>comments: 35800</w:t>
      </w:r>
    </w:p>
    <w:p w14:paraId="08566CF8" w14:textId="77777777" w:rsidR="00F6339A" w:rsidRDefault="00F6339A" w:rsidP="00F6339A">
      <w:pPr>
        <w:pStyle w:val="Heading2"/>
      </w:pPr>
      <w:r>
        <w:t>by: Gizmo loen</w:t>
      </w:r>
    </w:p>
    <w:p w14:paraId="769F27F4" w14:textId="77777777" w:rsidR="00F6339A" w:rsidRDefault="00F6339A" w:rsidP="00F6339A">
      <w:pPr>
        <w:pStyle w:val="Heading3"/>
      </w:pPr>
      <w:r>
        <w:t>it’s my fish #foryou #fyp #cutecatvideos #russianbluecross #13weeksold #foryoupage #cattok #getmefamous #featuremе #follow #cats</w:t>
      </w:r>
    </w:p>
    <w:p w14:paraId="52CCAEE1" w14:textId="77777777" w:rsidR="00F6339A" w:rsidRDefault="00F6339A" w:rsidP="00F6339A">
      <w:r>
        <w:t>link: https://www.tiktok.com/@gizmoloen/video/6973441577389690117</w:t>
      </w:r>
    </w:p>
    <w:p w14:paraId="115DD5AB" w14:textId="77777777" w:rsidR="00F6339A" w:rsidRDefault="00F6339A" w:rsidP="00F6339A">
      <w:r>
        <w:t>id: 6946149131573658630</w:t>
      </w:r>
    </w:p>
    <w:p w14:paraId="57DAB220" w14:textId="77777777" w:rsidR="00F6339A" w:rsidRDefault="00F6339A" w:rsidP="00F6339A">
      <w:r>
        <w:t>likes: 5000000</w:t>
      </w:r>
    </w:p>
    <w:p w14:paraId="7BF04785" w14:textId="77777777" w:rsidR="00F6339A" w:rsidRDefault="00F6339A" w:rsidP="00F6339A">
      <w:r>
        <w:t>fans: 43000</w:t>
      </w:r>
    </w:p>
    <w:p w14:paraId="4BF4A79C" w14:textId="77777777" w:rsidR="00F6339A" w:rsidRDefault="00F6339A" w:rsidP="00F6339A">
      <w:r>
        <w:t>comments: 81500</w:t>
      </w:r>
    </w:p>
    <w:p w14:paraId="03CEF3E7" w14:textId="77777777" w:rsidR="00F6339A" w:rsidRDefault="00F6339A" w:rsidP="00F6339A">
      <w:pPr>
        <w:pStyle w:val="Heading2"/>
      </w:pPr>
      <w:r>
        <w:t>by: CANCER MOON</w:t>
      </w:r>
    </w:p>
    <w:p w14:paraId="356F8B6F" w14:textId="77777777" w:rsidR="00F6339A" w:rsidRDefault="00F6339A" w:rsidP="00F6339A">
      <w:pPr>
        <w:pStyle w:val="Heading3"/>
      </w:pPr>
      <w:r>
        <w:t>I DONT CARE #biden2020 #liberal #fyp #politics #prochoice #tiktok #spirituality #2020 #biden #christian #love #conservative #follow #trump #trump2020</w:t>
      </w:r>
    </w:p>
    <w:p w14:paraId="1344E2BD" w14:textId="77777777" w:rsidR="00F6339A" w:rsidRDefault="00F6339A" w:rsidP="00F6339A">
      <w:r>
        <w:t>link: https://www.tiktok.com/@5dboundguys/video/6923388683894787334</w:t>
      </w:r>
    </w:p>
    <w:p w14:paraId="54BB3617" w14:textId="77777777" w:rsidR="00F6339A" w:rsidRDefault="00F6339A" w:rsidP="00F6339A">
      <w:r>
        <w:t>id: 6834890601708815365</w:t>
      </w:r>
    </w:p>
    <w:p w14:paraId="2D16EA7F" w14:textId="77777777" w:rsidR="00F6339A" w:rsidRDefault="00F6339A" w:rsidP="00F6339A">
      <w:r>
        <w:t>likes: 5100000</w:t>
      </w:r>
    </w:p>
    <w:p w14:paraId="632ED151" w14:textId="77777777" w:rsidR="00F6339A" w:rsidRDefault="00F6339A" w:rsidP="00F6339A">
      <w:r>
        <w:t>fans: 55900</w:t>
      </w:r>
    </w:p>
    <w:p w14:paraId="1620FFB2" w14:textId="77777777" w:rsidR="00F6339A" w:rsidRDefault="00F6339A" w:rsidP="00F6339A">
      <w:r>
        <w:t>comments: 170500</w:t>
      </w:r>
    </w:p>
    <w:p w14:paraId="0AFE1F64" w14:textId="77777777" w:rsidR="00F6339A" w:rsidRDefault="00F6339A" w:rsidP="00F6339A">
      <w:pPr>
        <w:pStyle w:val="Heading1"/>
      </w:pPr>
      <w:r>
        <w:lastRenderedPageBreak/>
        <w:t>memesdaily</w:t>
      </w:r>
    </w:p>
    <w:p w14:paraId="5206FCFE" w14:textId="77777777" w:rsidR="00F6339A" w:rsidRDefault="00F6339A" w:rsidP="00F6339A">
      <w:pPr>
        <w:pStyle w:val="Heading2"/>
      </w:pPr>
      <w:r>
        <w:t>by: Bob Reese</w:t>
      </w:r>
    </w:p>
    <w:p w14:paraId="712488EB" w14:textId="77777777" w:rsidR="00F6339A" w:rsidRDefault="00F6339A" w:rsidP="00F6339A">
      <w:pPr>
        <w:pStyle w:val="Heading3"/>
      </w:pPr>
      <w:r>
        <w:t>This is the first running/screaming video that inspired all my others  Follow for more  #yeahthatgreenville #greenvillesc #greenville #parkour #perfectlycutscreams #scream #yell #yelling #falling #run #running #funny #meme #memes #viral #trending #TeamUSATryout #IDeserveTuitionContest #ZFlipClackdown #lol #memesdaily #tiktok</w:t>
      </w:r>
    </w:p>
    <w:p w14:paraId="21A587C0" w14:textId="77777777" w:rsidR="00F6339A" w:rsidRDefault="00F6339A" w:rsidP="00F6339A">
      <w:r>
        <w:t>link: https://www.tiktok.com/@bob.reese/video/7009411857433873669</w:t>
      </w:r>
    </w:p>
    <w:p w14:paraId="66558546" w14:textId="77777777" w:rsidR="00F6339A" w:rsidRDefault="00F6339A" w:rsidP="00F6339A">
      <w:r>
        <w:t>id: 6600031080483995653</w:t>
      </w:r>
    </w:p>
    <w:p w14:paraId="79E6B4EE" w14:textId="77777777" w:rsidR="00F6339A" w:rsidRDefault="00F6339A" w:rsidP="00F6339A">
      <w:r>
        <w:t>likes: 161400000</w:t>
      </w:r>
    </w:p>
    <w:p w14:paraId="22B7FAE2" w14:textId="77777777" w:rsidR="00F6339A" w:rsidRDefault="00F6339A" w:rsidP="00F6339A">
      <w:r>
        <w:t>fans: 4100000</w:t>
      </w:r>
    </w:p>
    <w:p w14:paraId="072083A7" w14:textId="77777777" w:rsidR="00F6339A" w:rsidRDefault="00F6339A" w:rsidP="00F6339A">
      <w:r>
        <w:t>comments: 83000</w:t>
      </w:r>
    </w:p>
    <w:p w14:paraId="05673F17" w14:textId="77777777" w:rsidR="00F6339A" w:rsidRDefault="00F6339A" w:rsidP="00F6339A">
      <w:pPr>
        <w:pStyle w:val="Heading2"/>
      </w:pPr>
      <w:r>
        <w:t>by: Octane clipz rl</w:t>
      </w:r>
    </w:p>
    <w:p w14:paraId="64EC0947" w14:textId="77777777" w:rsidR="00F6339A" w:rsidRDefault="00F6339A" w:rsidP="00F6339A">
      <w:pPr>
        <w:pStyle w:val="Heading3"/>
      </w:pPr>
      <w:r>
        <w:t>#dankmemes #memesdaily #dank #memez #memesdaily #memez #dank #memesdaily #memestagram #memes</w:t>
      </w:r>
    </w:p>
    <w:p w14:paraId="4E2CE446" w14:textId="77777777" w:rsidR="00F6339A" w:rsidRDefault="00F6339A" w:rsidP="00F6339A">
      <w:r>
        <w:t>link: https://www.tiktok.com/@octane_clipz/video/6931880634633751814</w:t>
      </w:r>
    </w:p>
    <w:p w14:paraId="2B3E3875" w14:textId="77777777" w:rsidR="00F6339A" w:rsidRDefault="00F6339A" w:rsidP="00F6339A">
      <w:r>
        <w:t>id: 6910195965354099717</w:t>
      </w:r>
    </w:p>
    <w:p w14:paraId="0D08B0FB" w14:textId="77777777" w:rsidR="00F6339A" w:rsidRDefault="00F6339A" w:rsidP="00F6339A">
      <w:r>
        <w:t>likes: 4300000</w:t>
      </w:r>
    </w:p>
    <w:p w14:paraId="217A43CF" w14:textId="77777777" w:rsidR="00F6339A" w:rsidRDefault="00F6339A" w:rsidP="00F6339A">
      <w:r>
        <w:t>fans: 260000</w:t>
      </w:r>
    </w:p>
    <w:p w14:paraId="6A881FA2" w14:textId="77777777" w:rsidR="00F6339A" w:rsidRDefault="00F6339A" w:rsidP="00F6339A">
      <w:r>
        <w:t>comments: 70000</w:t>
      </w:r>
    </w:p>
    <w:p w14:paraId="033275FA" w14:textId="77777777" w:rsidR="00F6339A" w:rsidRDefault="00F6339A" w:rsidP="00F6339A">
      <w:pPr>
        <w:pStyle w:val="Heading2"/>
      </w:pPr>
      <w:r>
        <w:t>by: nan</w:t>
      </w:r>
    </w:p>
    <w:p w14:paraId="41E4AF6B" w14:textId="77777777" w:rsidR="00F6339A" w:rsidRDefault="00F6339A" w:rsidP="00F6339A">
      <w:pPr>
        <w:pStyle w:val="Heading3"/>
      </w:pPr>
      <w:r>
        <w:t>#tiktokpoll #f #fyp #foryou #foryoupage #fyp</w:t>
      </w:r>
      <w:r>
        <w:t>シ</w:t>
      </w:r>
      <w:r>
        <w:t xml:space="preserve"> #fy #funny #fypage #lol #laugh #lmao #lmaoo #lmfaoo #lmfaooo #dog #crazy #why #speakingcursive #whatthedogdoin #meme #memestiktok #tiktok #memes #memegod #memesdaily #memesbr #bruhmoment #bruh #bruhh #bruhhh #bruhgang @namecalledcharlez</w:t>
      </w:r>
    </w:p>
    <w:p w14:paraId="7D2A6D2B" w14:textId="77777777" w:rsidR="00F6339A" w:rsidRDefault="00F6339A" w:rsidP="00F6339A">
      <w:r>
        <w:t>link: https://www.tiktok.com/@max.sfx_/video/7083990756364389638</w:t>
      </w:r>
    </w:p>
    <w:p w14:paraId="5FAAFE89" w14:textId="77777777" w:rsidR="00F6339A" w:rsidRDefault="00F6339A" w:rsidP="00F6339A">
      <w:r>
        <w:t>id: 7066598960995025925</w:t>
      </w:r>
    </w:p>
    <w:p w14:paraId="3DF3A79C" w14:textId="77777777" w:rsidR="00F6339A" w:rsidRDefault="00F6339A" w:rsidP="00F6339A">
      <w:r>
        <w:t>likes: 3200000</w:t>
      </w:r>
    </w:p>
    <w:p w14:paraId="4771DD58" w14:textId="77777777" w:rsidR="00F6339A" w:rsidRDefault="00F6339A" w:rsidP="00F6339A">
      <w:r>
        <w:t>fans: 36800</w:t>
      </w:r>
    </w:p>
    <w:p w14:paraId="7645525B" w14:textId="77777777" w:rsidR="00F6339A" w:rsidRDefault="00F6339A" w:rsidP="00F6339A">
      <w:r>
        <w:t>comments: 51600</w:t>
      </w:r>
    </w:p>
    <w:p w14:paraId="5C7561A5" w14:textId="77777777" w:rsidR="00F6339A" w:rsidRDefault="00F6339A" w:rsidP="00F6339A">
      <w:pPr>
        <w:pStyle w:val="Heading2"/>
      </w:pPr>
      <w:r>
        <w:lastRenderedPageBreak/>
        <w:t>by: Gtadrawing</w:t>
      </w:r>
    </w:p>
    <w:p w14:paraId="1E2FE90F" w14:textId="77777777" w:rsidR="00F6339A" w:rsidRDefault="00F6339A" w:rsidP="00F6339A">
      <w:pPr>
        <w:pStyle w:val="Heading3"/>
      </w:pPr>
      <w:r>
        <w:t>#meme #Memes #memestagram #memesdaily #memeitalia #gtadrawing #sanandreasarts</w:t>
      </w:r>
    </w:p>
    <w:p w14:paraId="2F0CB06E" w14:textId="77777777" w:rsidR="00F6339A" w:rsidRDefault="00F6339A" w:rsidP="00F6339A">
      <w:r>
        <w:t>link: https://www.tiktok.com/@gtadrawing/video/7053521217269107973</w:t>
      </w:r>
    </w:p>
    <w:p w14:paraId="14D9267C" w14:textId="77777777" w:rsidR="00F6339A" w:rsidRDefault="00F6339A" w:rsidP="00F6339A">
      <w:r>
        <w:t>id: 6908986720135578629</w:t>
      </w:r>
    </w:p>
    <w:p w14:paraId="69A61133" w14:textId="77777777" w:rsidR="00F6339A" w:rsidRDefault="00F6339A" w:rsidP="00F6339A">
      <w:r>
        <w:t>likes: 37100000</w:t>
      </w:r>
    </w:p>
    <w:p w14:paraId="22EECD89" w14:textId="77777777" w:rsidR="00F6339A" w:rsidRDefault="00F6339A" w:rsidP="00F6339A">
      <w:r>
        <w:t>fans: 2200000</w:t>
      </w:r>
    </w:p>
    <w:p w14:paraId="3E4FCBD9" w14:textId="77777777" w:rsidR="00F6339A" w:rsidRDefault="00F6339A" w:rsidP="00F6339A">
      <w:r>
        <w:t>comments: 19900</w:t>
      </w:r>
    </w:p>
    <w:p w14:paraId="164C1DD3" w14:textId="77777777" w:rsidR="00F6339A" w:rsidRDefault="00F6339A" w:rsidP="00F6339A">
      <w:pPr>
        <w:pStyle w:val="Heading2"/>
      </w:pPr>
      <w:r>
        <w:t>by: Jailyne Ojeda</w:t>
      </w:r>
    </w:p>
    <w:p w14:paraId="0120E0E7" w14:textId="77777777" w:rsidR="00F6339A" w:rsidRDefault="00F6339A" w:rsidP="00F6339A">
      <w:pPr>
        <w:pStyle w:val="Heading3"/>
      </w:pPr>
      <w:r>
        <w:t>I was class of 2016 and I already had 6M followers on IG back then. but you guys think I blew up on tiktok lol I’m an OG  #school #memesdaily</w:t>
      </w:r>
    </w:p>
    <w:p w14:paraId="6560A8B3" w14:textId="77777777" w:rsidR="00F6339A" w:rsidRDefault="00F6339A" w:rsidP="00F6339A">
      <w:r>
        <w:t>link: https://www.tiktok.com/@jailyneojeda/video/7106265206308801838</w:t>
      </w:r>
    </w:p>
    <w:p w14:paraId="4834D05E" w14:textId="77777777" w:rsidR="00F6339A" w:rsidRDefault="00F6339A" w:rsidP="00F6339A">
      <w:r>
        <w:t>id: 6532030517406089218</w:t>
      </w:r>
    </w:p>
    <w:p w14:paraId="2D2A7653" w14:textId="77777777" w:rsidR="00F6339A" w:rsidRDefault="00F6339A" w:rsidP="00F6339A">
      <w:r>
        <w:t>likes: 278600000</w:t>
      </w:r>
    </w:p>
    <w:p w14:paraId="510A0F44" w14:textId="77777777" w:rsidR="00F6339A" w:rsidRDefault="00F6339A" w:rsidP="00F6339A">
      <w:r>
        <w:t>fans: 16600000</w:t>
      </w:r>
    </w:p>
    <w:p w14:paraId="09F877A0" w14:textId="77777777" w:rsidR="00F6339A" w:rsidRDefault="00F6339A" w:rsidP="00F6339A">
      <w:r>
        <w:t>comments: 8256</w:t>
      </w:r>
    </w:p>
    <w:p w14:paraId="1C11F963" w14:textId="77777777" w:rsidR="00F6339A" w:rsidRDefault="00F6339A" w:rsidP="00F6339A">
      <w:pPr>
        <w:pStyle w:val="Heading2"/>
      </w:pPr>
      <w:r>
        <w:t>by: DAILY MEMES|FUNNY CONTENT</w:t>
      </w:r>
    </w:p>
    <w:p w14:paraId="789910A5" w14:textId="77777777" w:rsidR="00F6339A" w:rsidRDefault="00F6339A" w:rsidP="00F6339A">
      <w:pPr>
        <w:pStyle w:val="Heading3"/>
      </w:pPr>
      <w:r>
        <w:t>hell nah#breakupmeme #breakupmemes #couplefightsbelike #insecuregirls #girlsmemes #meme #memestiktok #memegod #memesdaily #meme #foryoupage #fyp</w:t>
      </w:r>
    </w:p>
    <w:p w14:paraId="2320874C" w14:textId="77777777" w:rsidR="00F6339A" w:rsidRDefault="00F6339A" w:rsidP="00F6339A">
      <w:r>
        <w:t>link: https://www.tiktok.com/@memeforfeed/video/7091714427334036741</w:t>
      </w:r>
    </w:p>
    <w:p w14:paraId="31F3441B" w14:textId="77777777" w:rsidR="00F6339A" w:rsidRDefault="00F6339A" w:rsidP="00F6339A">
      <w:r>
        <w:t>id: 6969473243942159366</w:t>
      </w:r>
    </w:p>
    <w:p w14:paraId="5C887CF3" w14:textId="77777777" w:rsidR="00F6339A" w:rsidRDefault="00F6339A" w:rsidP="00F6339A">
      <w:r>
        <w:t>likes: 4200000</w:t>
      </w:r>
    </w:p>
    <w:p w14:paraId="7B2E5881" w14:textId="77777777" w:rsidR="00F6339A" w:rsidRDefault="00F6339A" w:rsidP="00F6339A">
      <w:r>
        <w:t>fans: 64800</w:t>
      </w:r>
    </w:p>
    <w:p w14:paraId="3C065216" w14:textId="77777777" w:rsidR="00F6339A" w:rsidRDefault="00F6339A" w:rsidP="00F6339A">
      <w:r>
        <w:t>comments: 19600</w:t>
      </w:r>
    </w:p>
    <w:p w14:paraId="5987EE55" w14:textId="77777777" w:rsidR="00F6339A" w:rsidRDefault="00F6339A" w:rsidP="00F6339A">
      <w:pPr>
        <w:pStyle w:val="Heading2"/>
      </w:pPr>
      <w:r>
        <w:t>by: The original meme guy</w:t>
      </w:r>
    </w:p>
    <w:p w14:paraId="4ECF12A3" w14:textId="77777777" w:rsidR="00F6339A" w:rsidRDefault="00F6339A" w:rsidP="00F6339A">
      <w:pPr>
        <w:pStyle w:val="Heading3"/>
      </w:pPr>
      <w:r>
        <w:t>Showing you original memes part 11#memes #memesdaily #funnymemes #fyp #foryou #foryoupage</w:t>
      </w:r>
    </w:p>
    <w:p w14:paraId="790AD64C" w14:textId="77777777" w:rsidR="00F6339A" w:rsidRDefault="00F6339A" w:rsidP="00F6339A">
      <w:r>
        <w:t>link: https://www.tiktok.com/@theoriginalmemeguy/video/7004827292975238402</w:t>
      </w:r>
    </w:p>
    <w:p w14:paraId="2FCC0EB5" w14:textId="77777777" w:rsidR="00F6339A" w:rsidRDefault="00F6339A" w:rsidP="00F6339A">
      <w:r>
        <w:t>id: 6977292617445573634</w:t>
      </w:r>
    </w:p>
    <w:p w14:paraId="425CFB36" w14:textId="77777777" w:rsidR="00F6339A" w:rsidRDefault="00F6339A" w:rsidP="00F6339A">
      <w:r>
        <w:lastRenderedPageBreak/>
        <w:t>likes: 10200000</w:t>
      </w:r>
    </w:p>
    <w:p w14:paraId="041E2F12" w14:textId="77777777" w:rsidR="00F6339A" w:rsidRDefault="00F6339A" w:rsidP="00F6339A">
      <w:r>
        <w:t>fans: 519300</w:t>
      </w:r>
    </w:p>
    <w:p w14:paraId="150080F6" w14:textId="77777777" w:rsidR="00F6339A" w:rsidRDefault="00F6339A" w:rsidP="00F6339A">
      <w:r>
        <w:t>comments: 5671</w:t>
      </w:r>
    </w:p>
    <w:p w14:paraId="4F60126A" w14:textId="77777777" w:rsidR="00F6339A" w:rsidRDefault="00F6339A" w:rsidP="00F6339A">
      <w:pPr>
        <w:pStyle w:val="Heading2"/>
      </w:pPr>
      <w:r>
        <w:t>by: san</w:t>
      </w:r>
    </w:p>
    <w:p w14:paraId="33AF5D6D" w14:textId="77777777" w:rsidR="00F6339A" w:rsidRDefault="00F6339A" w:rsidP="00F6339A">
      <w:pPr>
        <w:pStyle w:val="Heading3"/>
      </w:pPr>
      <w:r>
        <w:t>Come guys follow my twitter for surprise..#sansss65 #animation #memesdaily #funny #model #nft  #fyp</w:t>
      </w:r>
    </w:p>
    <w:p w14:paraId="699FEE2B" w14:textId="77777777" w:rsidR="00F6339A" w:rsidRDefault="00F6339A" w:rsidP="00F6339A">
      <w:r>
        <w:t>link: https://www.tiktok.com/@sansss.65/video/7088579087660223750</w:t>
      </w:r>
    </w:p>
    <w:p w14:paraId="3780E414" w14:textId="77777777" w:rsidR="00F6339A" w:rsidRDefault="00F6339A" w:rsidP="00F6339A">
      <w:r>
        <w:t>id: 6911548583158547457</w:t>
      </w:r>
    </w:p>
    <w:p w14:paraId="66BAA1CA" w14:textId="77777777" w:rsidR="00F6339A" w:rsidRDefault="00F6339A" w:rsidP="00F6339A">
      <w:r>
        <w:t>likes: 24500000</w:t>
      </w:r>
    </w:p>
    <w:p w14:paraId="20DDAA03" w14:textId="77777777" w:rsidR="00F6339A" w:rsidRDefault="00F6339A" w:rsidP="00F6339A">
      <w:r>
        <w:t>fans: 1300000</w:t>
      </w:r>
    </w:p>
    <w:p w14:paraId="72CFF095" w14:textId="77777777" w:rsidR="00F6339A" w:rsidRDefault="00F6339A" w:rsidP="00F6339A">
      <w:r>
        <w:t>comments: 18700</w:t>
      </w:r>
    </w:p>
    <w:p w14:paraId="2E4D6683" w14:textId="77777777" w:rsidR="00F6339A" w:rsidRDefault="00F6339A" w:rsidP="00F6339A">
      <w:pPr>
        <w:pStyle w:val="Heading2"/>
      </w:pPr>
      <w:r>
        <w:t>by: The original meme guy</w:t>
      </w:r>
    </w:p>
    <w:p w14:paraId="6A627618" w14:textId="77777777" w:rsidR="00F6339A" w:rsidRDefault="00F6339A" w:rsidP="00F6339A">
      <w:pPr>
        <w:pStyle w:val="Heading3"/>
      </w:pPr>
      <w:r>
        <w:t>Showing you original memes part 27#memes #meme #memesdaily #fyp #foryou #tiktok #foryoupage</w:t>
      </w:r>
    </w:p>
    <w:p w14:paraId="5E5973FF" w14:textId="77777777" w:rsidR="00F6339A" w:rsidRDefault="00F6339A" w:rsidP="00F6339A">
      <w:r>
        <w:t>link: https://www.tiktok.com/@theoriginalmemeguy/video/7010723235411102977</w:t>
      </w:r>
    </w:p>
    <w:p w14:paraId="28C3F274" w14:textId="77777777" w:rsidR="00F6339A" w:rsidRDefault="00F6339A" w:rsidP="00F6339A">
      <w:r>
        <w:t>id: 6977292617445573634</w:t>
      </w:r>
    </w:p>
    <w:p w14:paraId="00390670" w14:textId="77777777" w:rsidR="00F6339A" w:rsidRDefault="00F6339A" w:rsidP="00F6339A">
      <w:r>
        <w:t>likes: 10200000</w:t>
      </w:r>
    </w:p>
    <w:p w14:paraId="26B8B64E" w14:textId="77777777" w:rsidR="00F6339A" w:rsidRDefault="00F6339A" w:rsidP="00F6339A">
      <w:r>
        <w:t>fans: 519300</w:t>
      </w:r>
    </w:p>
    <w:p w14:paraId="173689FC" w14:textId="77777777" w:rsidR="00F6339A" w:rsidRDefault="00F6339A" w:rsidP="00F6339A">
      <w:r>
        <w:t>comments: 3419</w:t>
      </w:r>
    </w:p>
    <w:p w14:paraId="22583A87" w14:textId="77777777" w:rsidR="00F6339A" w:rsidRDefault="00F6339A" w:rsidP="00F6339A">
      <w:pPr>
        <w:pStyle w:val="Heading2"/>
      </w:pPr>
      <w:r>
        <w:t>by: Daily Memes</w:t>
      </w:r>
    </w:p>
    <w:p w14:paraId="2DCA0671" w14:textId="77777777" w:rsidR="00F6339A" w:rsidRDefault="00F6339A" w:rsidP="00F6339A">
      <w:pPr>
        <w:pStyle w:val="Heading3"/>
      </w:pPr>
      <w:r>
        <w:t>#foryou #funny #memes #memegod #mememe #memehub #memesdaily #memez #boyfriend #girlfriend #humor #funnyvideos          vc to 9 g a g</w:t>
      </w:r>
    </w:p>
    <w:p w14:paraId="3A65D5C6" w14:textId="77777777" w:rsidR="00F6339A" w:rsidRDefault="00F6339A" w:rsidP="00F6339A">
      <w:r>
        <w:t>link: https://www.tiktok.com/@buddyism/video/6974867621749542149</w:t>
      </w:r>
    </w:p>
    <w:p w14:paraId="6FC6D3A9" w14:textId="77777777" w:rsidR="00F6339A" w:rsidRDefault="00F6339A" w:rsidP="00F6339A">
      <w:r>
        <w:t>id: 6670231756954877958</w:t>
      </w:r>
    </w:p>
    <w:p w14:paraId="39B2E638" w14:textId="77777777" w:rsidR="00F6339A" w:rsidRDefault="00F6339A" w:rsidP="00F6339A">
      <w:r>
        <w:t>likes: 14100000</w:t>
      </w:r>
    </w:p>
    <w:p w14:paraId="1F36B482" w14:textId="77777777" w:rsidR="00F6339A" w:rsidRDefault="00F6339A" w:rsidP="00F6339A">
      <w:r>
        <w:t>fans: 293900</w:t>
      </w:r>
    </w:p>
    <w:p w14:paraId="10B7A19E" w14:textId="77777777" w:rsidR="00F6339A" w:rsidRDefault="00F6339A" w:rsidP="00F6339A">
      <w:r>
        <w:t>comments: 4000</w:t>
      </w:r>
    </w:p>
    <w:p w14:paraId="6FBFDB53" w14:textId="77777777" w:rsidR="00F6339A" w:rsidRDefault="00F6339A" w:rsidP="00F6339A">
      <w:pPr>
        <w:pStyle w:val="Heading2"/>
      </w:pPr>
      <w:r>
        <w:lastRenderedPageBreak/>
        <w:t>by: parcheroviral</w:t>
      </w:r>
    </w:p>
    <w:p w14:paraId="2E4DF072" w14:textId="77777777" w:rsidR="00F6339A" w:rsidRDefault="00F6339A" w:rsidP="00F6339A">
      <w:pPr>
        <w:pStyle w:val="Heading3"/>
      </w:pPr>
      <w:r>
        <w:t>#risa #humor #memes #españa #meme #comedia #risas #funny #lol #funnymemes #memesespañol #gracioso #memesdaily #jajaja #chiste #lmao #wtf #dankmemes</w:t>
      </w:r>
    </w:p>
    <w:p w14:paraId="7F0E1176" w14:textId="77777777" w:rsidR="00F6339A" w:rsidRDefault="00F6339A" w:rsidP="00F6339A">
      <w:r>
        <w:t>link: https://www.tiktok.com/@parcheroviral/video/6963219289386077446</w:t>
      </w:r>
    </w:p>
    <w:p w14:paraId="59C0EA14" w14:textId="77777777" w:rsidR="00F6339A" w:rsidRDefault="00F6339A" w:rsidP="00F6339A">
      <w:r>
        <w:t>id: 6794648053251064838</w:t>
      </w:r>
    </w:p>
    <w:p w14:paraId="58E0F82D" w14:textId="77777777" w:rsidR="00F6339A" w:rsidRDefault="00F6339A" w:rsidP="00F6339A">
      <w:r>
        <w:t>likes: 17900000</w:t>
      </w:r>
    </w:p>
    <w:p w14:paraId="499DBA4D" w14:textId="77777777" w:rsidR="00F6339A" w:rsidRDefault="00F6339A" w:rsidP="00F6339A">
      <w:r>
        <w:t>fans: 3500000</w:t>
      </w:r>
    </w:p>
    <w:p w14:paraId="430101A7" w14:textId="77777777" w:rsidR="00F6339A" w:rsidRDefault="00F6339A" w:rsidP="00F6339A">
      <w:r>
        <w:t>comments: 5002</w:t>
      </w:r>
    </w:p>
    <w:p w14:paraId="18A929CE" w14:textId="77777777" w:rsidR="00F6339A" w:rsidRDefault="00F6339A" w:rsidP="00F6339A">
      <w:pPr>
        <w:pStyle w:val="Heading2"/>
      </w:pPr>
      <w:r>
        <w:t>by: memes</w:t>
      </w:r>
    </w:p>
    <w:p w14:paraId="2CB577EA" w14:textId="77777777" w:rsidR="00F6339A" w:rsidRDefault="00F6339A" w:rsidP="00F6339A">
      <w:pPr>
        <w:pStyle w:val="Heading3"/>
      </w:pPr>
      <w:r>
        <w:t>omg#smile #meme #memesdaily #funny #funnyvideos #video #italia #usa</w:t>
      </w:r>
    </w:p>
    <w:p w14:paraId="48C608B3" w14:textId="77777777" w:rsidR="00F6339A" w:rsidRDefault="00F6339A" w:rsidP="00F6339A">
      <w:r>
        <w:t>link: https://www.tiktok.com/@ditutto.it/video/6907970811399802113</w:t>
      </w:r>
    </w:p>
    <w:p w14:paraId="704899CF" w14:textId="77777777" w:rsidR="00F6339A" w:rsidRDefault="00F6339A" w:rsidP="00F6339A">
      <w:r>
        <w:t>id: 6889454411412784129</w:t>
      </w:r>
    </w:p>
    <w:p w14:paraId="2C4191C9" w14:textId="77777777" w:rsidR="00F6339A" w:rsidRDefault="00F6339A" w:rsidP="00F6339A">
      <w:r>
        <w:t>likes: 1500000</w:t>
      </w:r>
    </w:p>
    <w:p w14:paraId="6A82A1F6" w14:textId="77777777" w:rsidR="00F6339A" w:rsidRDefault="00F6339A" w:rsidP="00F6339A">
      <w:r>
        <w:t>fans: 76400</w:t>
      </w:r>
    </w:p>
    <w:p w14:paraId="308C4152" w14:textId="77777777" w:rsidR="00F6339A" w:rsidRDefault="00F6339A" w:rsidP="00F6339A">
      <w:r>
        <w:t>comments: 16400</w:t>
      </w:r>
    </w:p>
    <w:p w14:paraId="0FB2B04C" w14:textId="77777777" w:rsidR="00F6339A" w:rsidRDefault="00F6339A" w:rsidP="00F6339A">
      <w:pPr>
        <w:pStyle w:val="Heading2"/>
      </w:pPr>
      <w:r>
        <w:t>by: Brad Gosse The Comedian</w:t>
      </w:r>
    </w:p>
    <w:p w14:paraId="55220E5A" w14:textId="77777777" w:rsidR="00F6339A" w:rsidRDefault="00F6339A" w:rsidP="00F6339A">
      <w:pPr>
        <w:pStyle w:val="Heading3"/>
      </w:pPr>
      <w:r>
        <w:t>#funnyaf #blindreaction #humour #oof #memesdaily #reactionvids</w:t>
      </w:r>
    </w:p>
    <w:p w14:paraId="168D7C1F" w14:textId="77777777" w:rsidR="00F6339A" w:rsidRDefault="00F6339A" w:rsidP="00F6339A">
      <w:r>
        <w:t>link: https://www.tiktok.com/@bradgosse/video/6929604126481419526</w:t>
      </w:r>
    </w:p>
    <w:p w14:paraId="4CDF7A8B" w14:textId="77777777" w:rsidR="00F6339A" w:rsidRDefault="00F6339A" w:rsidP="00F6339A">
      <w:r>
        <w:t>id: 6750209868870222854</w:t>
      </w:r>
    </w:p>
    <w:p w14:paraId="346CF2B3" w14:textId="77777777" w:rsidR="00F6339A" w:rsidRDefault="00F6339A" w:rsidP="00F6339A">
      <w:r>
        <w:t>likes: 29100000</w:t>
      </w:r>
    </w:p>
    <w:p w14:paraId="52A78C73" w14:textId="77777777" w:rsidR="00F6339A" w:rsidRDefault="00F6339A" w:rsidP="00F6339A">
      <w:r>
        <w:t>fans: 1300000</w:t>
      </w:r>
    </w:p>
    <w:p w14:paraId="00C4064D" w14:textId="77777777" w:rsidR="00F6339A" w:rsidRDefault="00F6339A" w:rsidP="00F6339A">
      <w:r>
        <w:t>comments: 4530</w:t>
      </w:r>
    </w:p>
    <w:p w14:paraId="7B326860" w14:textId="77777777" w:rsidR="00F6339A" w:rsidRDefault="00F6339A" w:rsidP="00F6339A">
      <w:pPr>
        <w:pStyle w:val="Heading2"/>
      </w:pPr>
      <w:r>
        <w:t>by: Lewis Jackson</w:t>
      </w:r>
    </w:p>
    <w:p w14:paraId="57DB11C0" w14:textId="77777777" w:rsidR="00F6339A" w:rsidRDefault="00F6339A" w:rsidP="00F6339A">
      <w:pPr>
        <w:pStyle w:val="Heading3"/>
      </w:pPr>
      <w:r>
        <w:t>#fyp #memes #memestiktok #memehub #memesdaily #fyp</w:t>
      </w:r>
      <w:r>
        <w:t>シ</w:t>
      </w:r>
      <w:r>
        <w:t xml:space="preserve"> #viral I don’t know what to post anymore please give me ideas</w:t>
      </w:r>
    </w:p>
    <w:p w14:paraId="0A44E744" w14:textId="77777777" w:rsidR="00F6339A" w:rsidRDefault="00F6339A" w:rsidP="00F6339A">
      <w:r>
        <w:t>link: https://www.tiktok.com/@lewis_jackson2008/video/7077987410684005637</w:t>
      </w:r>
    </w:p>
    <w:p w14:paraId="1068E07E" w14:textId="77777777" w:rsidR="00F6339A" w:rsidRDefault="00F6339A" w:rsidP="00F6339A">
      <w:r>
        <w:t>id: 6961339503341519878</w:t>
      </w:r>
    </w:p>
    <w:p w14:paraId="2278EB83" w14:textId="77777777" w:rsidR="00F6339A" w:rsidRDefault="00F6339A" w:rsidP="00F6339A">
      <w:r>
        <w:lastRenderedPageBreak/>
        <w:t>likes: 9900000</w:t>
      </w:r>
    </w:p>
    <w:p w14:paraId="13EFBABD" w14:textId="77777777" w:rsidR="00F6339A" w:rsidRDefault="00F6339A" w:rsidP="00F6339A">
      <w:r>
        <w:t>fans: 272000</w:t>
      </w:r>
    </w:p>
    <w:p w14:paraId="6EDB9656" w14:textId="77777777" w:rsidR="00F6339A" w:rsidRDefault="00F6339A" w:rsidP="00F6339A">
      <w:r>
        <w:t>comments: 15000</w:t>
      </w:r>
    </w:p>
    <w:p w14:paraId="79234B7D" w14:textId="77777777" w:rsidR="00F6339A" w:rsidRDefault="00F6339A" w:rsidP="00F6339A">
      <w:pPr>
        <w:pStyle w:val="Heading2"/>
      </w:pPr>
      <w:r>
        <w:t xml:space="preserve">by: </w:t>
      </w:r>
      <w:r>
        <w:t>手形</w:t>
      </w:r>
    </w:p>
    <w:p w14:paraId="5A13EA21" w14:textId="77777777" w:rsidR="00F6339A" w:rsidRDefault="00F6339A" w:rsidP="00F6339A">
      <w:pPr>
        <w:pStyle w:val="Heading3"/>
      </w:pPr>
      <w:r>
        <w:t>#goviralgo #goviral #fyfyfyfyfyfy #memeshub #memeshub #memesdaily #foryou #meme #memer #</w:t>
      </w:r>
    </w:p>
    <w:p w14:paraId="4909C73C" w14:textId="77777777" w:rsidR="00F6339A" w:rsidRDefault="00F6339A" w:rsidP="00F6339A">
      <w:r>
        <w:t>link: https://www.tiktok.com/@bills_senpai/video/7084164088909073670</w:t>
      </w:r>
    </w:p>
    <w:p w14:paraId="172D1B12" w14:textId="77777777" w:rsidR="00F6339A" w:rsidRDefault="00F6339A" w:rsidP="00F6339A">
      <w:r>
        <w:t>id: 6625319144173600773</w:t>
      </w:r>
    </w:p>
    <w:p w14:paraId="387445F3" w14:textId="77777777" w:rsidR="00F6339A" w:rsidRDefault="00F6339A" w:rsidP="00F6339A">
      <w:r>
        <w:t>likes: 3600000</w:t>
      </w:r>
    </w:p>
    <w:p w14:paraId="5FAC4EE5" w14:textId="77777777" w:rsidR="00F6339A" w:rsidRDefault="00F6339A" w:rsidP="00F6339A">
      <w:r>
        <w:t>fans: 178700</w:t>
      </w:r>
    </w:p>
    <w:p w14:paraId="705B9C4D" w14:textId="77777777" w:rsidR="00F6339A" w:rsidRDefault="00F6339A" w:rsidP="00F6339A">
      <w:r>
        <w:t>comments: 31200</w:t>
      </w:r>
    </w:p>
    <w:p w14:paraId="05883282" w14:textId="77777777" w:rsidR="00F6339A" w:rsidRDefault="00F6339A" w:rsidP="00F6339A">
      <w:pPr>
        <w:pStyle w:val="Heading2"/>
      </w:pPr>
      <w:r>
        <w:t>by: CHOW</w:t>
      </w:r>
    </w:p>
    <w:p w14:paraId="55065481" w14:textId="77777777" w:rsidR="00F6339A" w:rsidRDefault="00F6339A" w:rsidP="00F6339A">
      <w:pPr>
        <w:pStyle w:val="Heading3"/>
      </w:pPr>
      <w:r>
        <w:t>Tag your bestfriend  part 3 #relatablememes #relatable #memesdaily #tiktok #school</w:t>
      </w:r>
    </w:p>
    <w:p w14:paraId="6EE4CA4D" w14:textId="77777777" w:rsidR="00F6339A" w:rsidRDefault="00F6339A" w:rsidP="00F6339A">
      <w:r>
        <w:t>link: https://www.tiktok.com/@chowfacts/video/6850797031078776069</w:t>
      </w:r>
    </w:p>
    <w:p w14:paraId="5A31EC53" w14:textId="77777777" w:rsidR="00F6339A" w:rsidRDefault="00F6339A" w:rsidP="00F6339A">
      <w:r>
        <w:t>id: 6830082789285037061</w:t>
      </w:r>
    </w:p>
    <w:p w14:paraId="48440BD6" w14:textId="77777777" w:rsidR="00F6339A" w:rsidRDefault="00F6339A" w:rsidP="00F6339A">
      <w:r>
        <w:t>likes: 73300000</w:t>
      </w:r>
    </w:p>
    <w:p w14:paraId="7586E8DB" w14:textId="77777777" w:rsidR="00F6339A" w:rsidRDefault="00F6339A" w:rsidP="00F6339A">
      <w:r>
        <w:t>fans: 1600000</w:t>
      </w:r>
    </w:p>
    <w:p w14:paraId="53A00AC6" w14:textId="77777777" w:rsidR="00F6339A" w:rsidRDefault="00F6339A" w:rsidP="00F6339A">
      <w:r>
        <w:t>comments: 39400</w:t>
      </w:r>
    </w:p>
    <w:p w14:paraId="3DCA3974" w14:textId="77777777" w:rsidR="00F6339A" w:rsidRDefault="00F6339A" w:rsidP="00F6339A">
      <w:pPr>
        <w:pStyle w:val="Heading2"/>
      </w:pPr>
      <w:r>
        <w:t>by: Daily memes</w:t>
      </w:r>
    </w:p>
    <w:p w14:paraId="120AE3B8" w14:textId="77777777" w:rsidR="00F6339A" w:rsidRDefault="00F6339A" w:rsidP="00F6339A">
      <w:pPr>
        <w:pStyle w:val="Heading3"/>
      </w:pPr>
      <w:r>
        <w:t>Lol  #meme #memes #memestiktok #memesdaily #dailymemes #memes #relatablememes #memegod #memez #memezar #relatablememer #explorememe #worldmemetiktok #lol #relatable #fyp #viral</w:t>
      </w:r>
    </w:p>
    <w:p w14:paraId="46CED5BF" w14:textId="77777777" w:rsidR="00F6339A" w:rsidRDefault="00F6339A" w:rsidP="00F6339A">
      <w:r>
        <w:t>link: https://www.tiktok.com/@sarcasticmemez/video/7082469762827078917</w:t>
      </w:r>
    </w:p>
    <w:p w14:paraId="07EADA4E" w14:textId="77777777" w:rsidR="00F6339A" w:rsidRDefault="00F6339A" w:rsidP="00F6339A">
      <w:r>
        <w:t>id: 7054534772560217094</w:t>
      </w:r>
    </w:p>
    <w:p w14:paraId="57C5949D" w14:textId="77777777" w:rsidR="00F6339A" w:rsidRDefault="00F6339A" w:rsidP="00F6339A">
      <w:r>
        <w:t>likes: 1200000</w:t>
      </w:r>
    </w:p>
    <w:p w14:paraId="51E3204E" w14:textId="77777777" w:rsidR="00F6339A" w:rsidRDefault="00F6339A" w:rsidP="00F6339A">
      <w:r>
        <w:t>fans: 16600</w:t>
      </w:r>
    </w:p>
    <w:p w14:paraId="115B1EF0" w14:textId="77777777" w:rsidR="00F6339A" w:rsidRDefault="00F6339A" w:rsidP="00F6339A">
      <w:r>
        <w:t>comments: 11800</w:t>
      </w:r>
    </w:p>
    <w:p w14:paraId="6FBEA56A" w14:textId="77777777" w:rsidR="00F6339A" w:rsidRDefault="00F6339A" w:rsidP="00F6339A">
      <w:pPr>
        <w:pStyle w:val="Heading2"/>
      </w:pPr>
      <w:r>
        <w:lastRenderedPageBreak/>
        <w:t>by: Noel</w:t>
      </w:r>
    </w:p>
    <w:p w14:paraId="7FDCD79A" w14:textId="77777777" w:rsidR="00F6339A" w:rsidRDefault="00F6339A" w:rsidP="00F6339A">
      <w:pPr>
        <w:pStyle w:val="Heading3"/>
      </w:pPr>
      <w:r>
        <w:t>#followformorevideo #follow #fyp #fyp</w:t>
      </w:r>
      <w:r>
        <w:t>シ</w:t>
      </w:r>
      <w:r>
        <w:t xml:space="preserve"> #laugh #humor #memesdaily #parati #crazy #risas #dankmemes #riete #parareir</w:t>
      </w:r>
    </w:p>
    <w:p w14:paraId="56483823" w14:textId="77777777" w:rsidR="00F6339A" w:rsidRDefault="00F6339A" w:rsidP="00F6339A">
      <w:r>
        <w:t>link: https://www.tiktok.com/@viviendo_entre_risas/video/7046784137855814918</w:t>
      </w:r>
    </w:p>
    <w:p w14:paraId="2B9E8709" w14:textId="77777777" w:rsidR="00F6339A" w:rsidRDefault="00F6339A" w:rsidP="00F6339A">
      <w:r>
        <w:t>id: 89825162673483776</w:t>
      </w:r>
    </w:p>
    <w:p w14:paraId="7BAF2275" w14:textId="77777777" w:rsidR="00F6339A" w:rsidRDefault="00F6339A" w:rsidP="00F6339A">
      <w:r>
        <w:t>likes: 1100000</w:t>
      </w:r>
    </w:p>
    <w:p w14:paraId="08C9D992" w14:textId="77777777" w:rsidR="00F6339A" w:rsidRDefault="00F6339A" w:rsidP="00F6339A">
      <w:r>
        <w:t>fans: 103700</w:t>
      </w:r>
    </w:p>
    <w:p w14:paraId="42AC5B47" w14:textId="77777777" w:rsidR="00F6339A" w:rsidRDefault="00F6339A" w:rsidP="00F6339A">
      <w:r>
        <w:t>comments: 3239</w:t>
      </w:r>
    </w:p>
    <w:p w14:paraId="69369732" w14:textId="77777777" w:rsidR="00F6339A" w:rsidRDefault="00F6339A" w:rsidP="00F6339A">
      <w:pPr>
        <w:pStyle w:val="Heading2"/>
      </w:pPr>
      <w:r>
        <w:t>by: CEO of ✨memes✨</w:t>
      </w:r>
    </w:p>
    <w:p w14:paraId="6E534249" w14:textId="77777777" w:rsidR="00F6339A" w:rsidRDefault="00F6339A" w:rsidP="00F6339A">
      <w:pPr>
        <w:pStyle w:val="Heading3"/>
      </w:pPr>
      <w:r>
        <w:t>@pain_hub2546 #memes #memesdaily #funnymemes #meme #LinkBudsNeverOff</w:t>
      </w:r>
    </w:p>
    <w:p w14:paraId="0B22E4A8" w14:textId="77777777" w:rsidR="00F6339A" w:rsidRDefault="00F6339A" w:rsidP="00F6339A">
      <w:r>
        <w:t>link: https://www.tiktok.com/@meme_hub..02/video/7073494410494840070</w:t>
      </w:r>
    </w:p>
    <w:p w14:paraId="54AAB781" w14:textId="77777777" w:rsidR="00F6339A" w:rsidRDefault="00F6339A" w:rsidP="00F6339A">
      <w:r>
        <w:t>id: 7018192780120146950</w:t>
      </w:r>
    </w:p>
    <w:p w14:paraId="344EABBA" w14:textId="77777777" w:rsidR="00F6339A" w:rsidRDefault="00F6339A" w:rsidP="00F6339A">
      <w:r>
        <w:t>likes: 4300000</w:t>
      </w:r>
    </w:p>
    <w:p w14:paraId="491ECC92" w14:textId="77777777" w:rsidR="00F6339A" w:rsidRDefault="00F6339A" w:rsidP="00F6339A">
      <w:r>
        <w:t>fans: 319100</w:t>
      </w:r>
    </w:p>
    <w:p w14:paraId="3D9ADA40" w14:textId="77777777" w:rsidR="00F6339A" w:rsidRDefault="00F6339A" w:rsidP="00F6339A">
      <w:r>
        <w:t>comments: 2234</w:t>
      </w:r>
    </w:p>
    <w:p w14:paraId="78B3A196" w14:textId="77777777" w:rsidR="00F6339A" w:rsidRDefault="00F6339A" w:rsidP="00F6339A">
      <w:pPr>
        <w:pStyle w:val="Heading2"/>
      </w:pPr>
      <w:r>
        <w:t>by: Victoria</w:t>
      </w:r>
    </w:p>
    <w:p w14:paraId="1E4AFD9E" w14:textId="77777777" w:rsidR="00F6339A" w:rsidRDefault="00F6339A" w:rsidP="00F6339A">
      <w:pPr>
        <w:pStyle w:val="Heading3"/>
      </w:pPr>
      <w:r>
        <w:t>#greenscreen #memes #meme #memehub #memesdaily #memesontiktok #tiktokmemes #comedy #funny #lol #humor #viral #hilarious #fyp #fyp</w:t>
      </w:r>
      <w:r>
        <w:t>シ</w:t>
      </w:r>
      <w:r>
        <w:t xml:space="preserve"> #foryou #foryoupage #oklahoma #oklahomadepartmentofwildlife #mountainlion #kitty</w:t>
      </w:r>
    </w:p>
    <w:p w14:paraId="3DF04F45" w14:textId="77777777" w:rsidR="00F6339A" w:rsidRDefault="00F6339A" w:rsidP="00F6339A">
      <w:r>
        <w:t>link: https://www.tiktok.com/@missqueenvictoria/video/7057612903809109295</w:t>
      </w:r>
    </w:p>
    <w:p w14:paraId="471DDEBC" w14:textId="77777777" w:rsidR="00F6339A" w:rsidRDefault="00F6339A" w:rsidP="00F6339A">
      <w:r>
        <w:t>id: 7003096257515652102</w:t>
      </w:r>
    </w:p>
    <w:p w14:paraId="5FF6B5E0" w14:textId="77777777" w:rsidR="00F6339A" w:rsidRDefault="00F6339A" w:rsidP="00F6339A">
      <w:r>
        <w:t>likes: 3400000</w:t>
      </w:r>
    </w:p>
    <w:p w14:paraId="16AC3B94" w14:textId="77777777" w:rsidR="00F6339A" w:rsidRDefault="00F6339A" w:rsidP="00F6339A">
      <w:r>
        <w:t>fans: 41400</w:t>
      </w:r>
    </w:p>
    <w:p w14:paraId="68765123" w14:textId="77777777" w:rsidR="00F6339A" w:rsidRDefault="00F6339A" w:rsidP="00F6339A">
      <w:r>
        <w:t>comments: 2533</w:t>
      </w:r>
    </w:p>
    <w:p w14:paraId="1E13AAA5" w14:textId="77777777" w:rsidR="00F6339A" w:rsidRDefault="00F6339A" w:rsidP="00F6339A">
      <w:pPr>
        <w:pStyle w:val="Heading1"/>
      </w:pPr>
      <w:r>
        <w:lastRenderedPageBreak/>
        <w:t>like</w:t>
      </w:r>
    </w:p>
    <w:p w14:paraId="73864A3D" w14:textId="77777777" w:rsidR="00F6339A" w:rsidRDefault="00F6339A" w:rsidP="00F6339A">
      <w:pPr>
        <w:pStyle w:val="Heading2"/>
      </w:pPr>
      <w:r>
        <w:t>by: Pj Bell</w:t>
      </w:r>
    </w:p>
    <w:p w14:paraId="01DAFF40" w14:textId="77777777" w:rsidR="00F6339A" w:rsidRDefault="00F6339A" w:rsidP="00F6339A">
      <w:pPr>
        <w:pStyle w:val="Heading3"/>
      </w:pPr>
      <w:r>
        <w:t>#stitch with @nikhagen hate my life  #stitch #fatherandson #comment #share #like #fyp</w:t>
      </w:r>
    </w:p>
    <w:p w14:paraId="497EDBBE" w14:textId="77777777" w:rsidR="00F6339A" w:rsidRDefault="00F6339A" w:rsidP="00F6339A">
      <w:r>
        <w:t>link: https://www.tiktok.com/@pj.2155/video/6944134801888644358</w:t>
      </w:r>
    </w:p>
    <w:p w14:paraId="22C0E949" w14:textId="77777777" w:rsidR="00F6339A" w:rsidRDefault="00F6339A" w:rsidP="00F6339A">
      <w:r>
        <w:t>id: 6873634745697158150</w:t>
      </w:r>
    </w:p>
    <w:p w14:paraId="5DC25728" w14:textId="77777777" w:rsidR="00F6339A" w:rsidRDefault="00F6339A" w:rsidP="00F6339A">
      <w:r>
        <w:t>likes: 23100000</w:t>
      </w:r>
    </w:p>
    <w:p w14:paraId="039677DF" w14:textId="77777777" w:rsidR="00F6339A" w:rsidRDefault="00F6339A" w:rsidP="00F6339A">
      <w:r>
        <w:t>fans: 683700</w:t>
      </w:r>
    </w:p>
    <w:p w14:paraId="3E814D6D" w14:textId="77777777" w:rsidR="00F6339A" w:rsidRDefault="00F6339A" w:rsidP="00F6339A">
      <w:r>
        <w:t>comments: 234300</w:t>
      </w:r>
    </w:p>
    <w:p w14:paraId="018416E8" w14:textId="77777777" w:rsidR="00F6339A" w:rsidRDefault="00F6339A" w:rsidP="00F6339A">
      <w:pPr>
        <w:pStyle w:val="Heading2"/>
      </w:pPr>
      <w:r>
        <w:t>by: BTS</w:t>
      </w:r>
    </w:p>
    <w:p w14:paraId="436F809F" w14:textId="77777777" w:rsidR="00F6339A" w:rsidRDefault="00F6339A" w:rsidP="00F6339A">
      <w:pPr>
        <w:pStyle w:val="Heading3"/>
      </w:pPr>
      <w:r>
        <w:t xml:space="preserve">️   </w:t>
      </w:r>
      <w:r>
        <w:t>아미가</w:t>
      </w:r>
      <w:r>
        <w:t xml:space="preserve"> #</w:t>
      </w:r>
      <w:r>
        <w:t>좋아요</w:t>
      </w:r>
      <w:r>
        <w:t xml:space="preserve"> See you soon #Like by #BTS #</w:t>
      </w:r>
      <w:r>
        <w:t>방탄소년단</w:t>
      </w:r>
      <w:r>
        <w:t xml:space="preserve"> #jhope #Jimin #SUGA</w:t>
      </w:r>
    </w:p>
    <w:p w14:paraId="27A63266" w14:textId="77777777" w:rsidR="00F6339A" w:rsidRDefault="00F6339A" w:rsidP="00F6339A">
      <w:r>
        <w:t>link: https://www.tiktok.com/@bts_official_bighit/video/7083317526771305729</w:t>
      </w:r>
    </w:p>
    <w:p w14:paraId="2DE841CE" w14:textId="77777777" w:rsidR="00F6339A" w:rsidRDefault="00F6339A" w:rsidP="00F6339A">
      <w:r>
        <w:t>id: 6737188750352401410</w:t>
      </w:r>
    </w:p>
    <w:p w14:paraId="42315201" w14:textId="77777777" w:rsidR="00F6339A" w:rsidRDefault="00F6339A" w:rsidP="00F6339A">
      <w:r>
        <w:t>likes: 832600000</w:t>
      </w:r>
    </w:p>
    <w:p w14:paraId="7923C5DA" w14:textId="77777777" w:rsidR="00F6339A" w:rsidRDefault="00F6339A" w:rsidP="00F6339A">
      <w:r>
        <w:t>fans: 52100000</w:t>
      </w:r>
    </w:p>
    <w:p w14:paraId="6C6A4610" w14:textId="77777777" w:rsidR="00F6339A" w:rsidRDefault="00F6339A" w:rsidP="00F6339A">
      <w:r>
        <w:t>comments: 523700</w:t>
      </w:r>
    </w:p>
    <w:p w14:paraId="440EB60B" w14:textId="77777777" w:rsidR="00F6339A" w:rsidRDefault="00F6339A" w:rsidP="00F6339A">
      <w:pPr>
        <w:pStyle w:val="Heading2"/>
      </w:pPr>
      <w:r>
        <w:t>by: Gabe Tyler</w:t>
      </w:r>
    </w:p>
    <w:p w14:paraId="036AA2EF" w14:textId="77777777" w:rsidR="00F6339A" w:rsidRDefault="00F6339A" w:rsidP="00F6339A">
      <w:pPr>
        <w:pStyle w:val="Heading3"/>
      </w:pPr>
      <w:r>
        <w:t>Check out this detail second one of the day #detailing #fyp #like #share #comment #follow #viral</w:t>
      </w:r>
    </w:p>
    <w:p w14:paraId="2CF9639F" w14:textId="77777777" w:rsidR="00F6339A" w:rsidRDefault="00F6339A" w:rsidP="00F6339A">
      <w:r>
        <w:t>link: https://www.tiktok.com/@official.gt.detailing/video/6981636737554533637</w:t>
      </w:r>
    </w:p>
    <w:p w14:paraId="766F9876" w14:textId="77777777" w:rsidR="00F6339A" w:rsidRDefault="00F6339A" w:rsidP="00F6339A">
      <w:r>
        <w:t>id: 6804098662449562629</w:t>
      </w:r>
    </w:p>
    <w:p w14:paraId="3238CE92" w14:textId="77777777" w:rsidR="00F6339A" w:rsidRDefault="00F6339A" w:rsidP="00F6339A">
      <w:r>
        <w:t>likes: 35400000</w:t>
      </w:r>
    </w:p>
    <w:p w14:paraId="48597980" w14:textId="77777777" w:rsidR="00F6339A" w:rsidRDefault="00F6339A" w:rsidP="00F6339A">
      <w:r>
        <w:t>fans: 3500000</w:t>
      </w:r>
    </w:p>
    <w:p w14:paraId="2B9701C3" w14:textId="77777777" w:rsidR="00F6339A" w:rsidRDefault="00F6339A" w:rsidP="00F6339A">
      <w:r>
        <w:t>comments: 164600</w:t>
      </w:r>
    </w:p>
    <w:p w14:paraId="5B2B5CA5" w14:textId="77777777" w:rsidR="00F6339A" w:rsidRDefault="00F6339A" w:rsidP="00F6339A">
      <w:pPr>
        <w:pStyle w:val="Heading2"/>
      </w:pPr>
      <w:r>
        <w:t>by: Chiruzz</w:t>
      </w:r>
    </w:p>
    <w:p w14:paraId="298E18BC" w14:textId="77777777" w:rsidR="00F6339A" w:rsidRDefault="00F6339A" w:rsidP="00F6339A">
      <w:pPr>
        <w:pStyle w:val="Heading3"/>
      </w:pPr>
      <w:r>
        <w:t>Raga ma sono impossibili ‍♂️ #perte #screen #trend #fyp #viral #neiperte #tiktok #foryou #like #follow #crazy</w:t>
      </w:r>
    </w:p>
    <w:p w14:paraId="4B57A243" w14:textId="77777777" w:rsidR="00F6339A" w:rsidRDefault="00F6339A" w:rsidP="00F6339A">
      <w:r>
        <w:t>link: https://www.tiktok.com/@chiruzz/video/6901274044042185986</w:t>
      </w:r>
    </w:p>
    <w:p w14:paraId="7BF8C67E" w14:textId="77777777" w:rsidR="00F6339A" w:rsidRDefault="00F6339A" w:rsidP="00F6339A">
      <w:r>
        <w:lastRenderedPageBreak/>
        <w:t>id: 6867924031065211905</w:t>
      </w:r>
    </w:p>
    <w:p w14:paraId="11E3CE08" w14:textId="77777777" w:rsidR="00F6339A" w:rsidRDefault="00F6339A" w:rsidP="00F6339A">
      <w:r>
        <w:t>likes: 6000000</w:t>
      </w:r>
    </w:p>
    <w:p w14:paraId="6B63BEED" w14:textId="77777777" w:rsidR="00F6339A" w:rsidRDefault="00F6339A" w:rsidP="00F6339A">
      <w:r>
        <w:t>fans: 376600</w:t>
      </w:r>
    </w:p>
    <w:p w14:paraId="6CA088E0" w14:textId="77777777" w:rsidR="00F6339A" w:rsidRDefault="00F6339A" w:rsidP="00F6339A">
      <w:r>
        <w:t>comments: 9326</w:t>
      </w:r>
    </w:p>
    <w:p w14:paraId="65AFE01A" w14:textId="77777777" w:rsidR="00F6339A" w:rsidRDefault="00F6339A" w:rsidP="00F6339A">
      <w:pPr>
        <w:pStyle w:val="Heading2"/>
      </w:pPr>
      <w:r>
        <w:t>by: comeatmebhai</w:t>
      </w:r>
    </w:p>
    <w:p w14:paraId="2735207C" w14:textId="77777777" w:rsidR="00F6339A" w:rsidRDefault="00F6339A" w:rsidP="00F6339A">
      <w:pPr>
        <w:pStyle w:val="Heading3"/>
      </w:pPr>
      <w:r>
        <w:t>#tiktok #instagram #love #like #viral #follow #memes #explorepage #instagood #likeforlikes</w:t>
      </w:r>
    </w:p>
    <w:p w14:paraId="3C2C031F" w14:textId="77777777" w:rsidR="00F6339A" w:rsidRDefault="00F6339A" w:rsidP="00F6339A">
      <w:r>
        <w:t>link: https://www.tiktok.com/@comeatmebhai/video/6988689618078027014</w:t>
      </w:r>
    </w:p>
    <w:p w14:paraId="7F80A070" w14:textId="77777777" w:rsidR="00F6339A" w:rsidRDefault="00F6339A" w:rsidP="00F6339A">
      <w:r>
        <w:t>id: 6924606388984792069</w:t>
      </w:r>
    </w:p>
    <w:p w14:paraId="0497E346" w14:textId="77777777" w:rsidR="00F6339A" w:rsidRDefault="00F6339A" w:rsidP="00F6339A">
      <w:r>
        <w:t>likes: 8900000</w:t>
      </w:r>
    </w:p>
    <w:p w14:paraId="51F6AE33" w14:textId="77777777" w:rsidR="00F6339A" w:rsidRDefault="00F6339A" w:rsidP="00F6339A">
      <w:r>
        <w:t>fans: 286100</w:t>
      </w:r>
    </w:p>
    <w:p w14:paraId="7F85B616" w14:textId="77777777" w:rsidR="00F6339A" w:rsidRDefault="00F6339A" w:rsidP="00F6339A">
      <w:r>
        <w:t>comments: 86300</w:t>
      </w:r>
    </w:p>
    <w:p w14:paraId="47A768D8" w14:textId="77777777" w:rsidR="00F6339A" w:rsidRDefault="00F6339A" w:rsidP="00F6339A">
      <w:pPr>
        <w:pStyle w:val="Heading2"/>
      </w:pPr>
      <w:r>
        <w:t>by: Marry Sheikh</w:t>
      </w:r>
    </w:p>
    <w:p w14:paraId="7C6E143C" w14:textId="77777777" w:rsidR="00F6339A" w:rsidRDefault="00F6339A" w:rsidP="00F6339A">
      <w:pPr>
        <w:pStyle w:val="Heading3"/>
      </w:pPr>
      <w:r>
        <w:t>#filmireel #like #tiktokindia_ My lado.. cute.... nephew</w:t>
      </w:r>
    </w:p>
    <w:p w14:paraId="260B45F9" w14:textId="77777777" w:rsidR="00F6339A" w:rsidRDefault="00F6339A" w:rsidP="00F6339A">
      <w:r>
        <w:t>link: https://www.tiktok.com/@marrysheikh45/video/6817091160528473346</w:t>
      </w:r>
    </w:p>
    <w:p w14:paraId="198824D2" w14:textId="77777777" w:rsidR="00F6339A" w:rsidRDefault="00F6339A" w:rsidP="00F6339A">
      <w:r>
        <w:t>id: 6575098000686825477</w:t>
      </w:r>
    </w:p>
    <w:p w14:paraId="16F94B15" w14:textId="77777777" w:rsidR="00F6339A" w:rsidRDefault="00F6339A" w:rsidP="00F6339A">
      <w:r>
        <w:t>likes: 8100000</w:t>
      </w:r>
    </w:p>
    <w:p w14:paraId="74C22058" w14:textId="77777777" w:rsidR="00F6339A" w:rsidRDefault="00F6339A" w:rsidP="00F6339A">
      <w:r>
        <w:t>fans: 362200</w:t>
      </w:r>
    </w:p>
    <w:p w14:paraId="565FC741" w14:textId="77777777" w:rsidR="00F6339A" w:rsidRDefault="00F6339A" w:rsidP="00F6339A">
      <w:r>
        <w:t>comments: 59700</w:t>
      </w:r>
    </w:p>
    <w:p w14:paraId="336BE90C" w14:textId="77777777" w:rsidR="00F6339A" w:rsidRDefault="00F6339A" w:rsidP="00F6339A">
      <w:pPr>
        <w:pStyle w:val="Heading2"/>
      </w:pPr>
      <w:r>
        <w:t>by: Dilkash Dhany Ramnauth</w:t>
      </w:r>
    </w:p>
    <w:p w14:paraId="4DD8426E" w14:textId="77777777" w:rsidR="00F6339A" w:rsidRDefault="00F6339A" w:rsidP="00F6339A">
      <w:pPr>
        <w:pStyle w:val="Heading3"/>
      </w:pPr>
      <w:r>
        <w:t>Thanks grandma  #funny #tizilwa #mauritius #viral #humor #fyp #trending #foryou #tiktok #foryoupage #comedy #xyzbca #mru #like #fyp</w:t>
      </w:r>
      <w:r>
        <w:t>シ</w:t>
      </w:r>
      <w:r>
        <w:t xml:space="preserve"> #treasure #fy</w:t>
      </w:r>
    </w:p>
    <w:p w14:paraId="7C796454" w14:textId="77777777" w:rsidR="00F6339A" w:rsidRDefault="00F6339A" w:rsidP="00F6339A">
      <w:r>
        <w:t>link: https://www.tiktok.com/@tizilwa/video/6970638550987459846</w:t>
      </w:r>
    </w:p>
    <w:p w14:paraId="580AD9B5" w14:textId="77777777" w:rsidR="00F6339A" w:rsidRDefault="00F6339A" w:rsidP="00F6339A">
      <w:r>
        <w:t>id: 6671996193730215941</w:t>
      </w:r>
    </w:p>
    <w:p w14:paraId="334EE3E0" w14:textId="77777777" w:rsidR="00F6339A" w:rsidRDefault="00F6339A" w:rsidP="00F6339A">
      <w:r>
        <w:t>likes: 8200000</w:t>
      </w:r>
    </w:p>
    <w:p w14:paraId="7488CA29" w14:textId="77777777" w:rsidR="00F6339A" w:rsidRDefault="00F6339A" w:rsidP="00F6339A">
      <w:r>
        <w:t>fans: 1200000</w:t>
      </w:r>
    </w:p>
    <w:p w14:paraId="3EC0732B" w14:textId="77777777" w:rsidR="00F6339A" w:rsidRDefault="00F6339A" w:rsidP="00F6339A">
      <w:r>
        <w:t>comments: 108700</w:t>
      </w:r>
    </w:p>
    <w:p w14:paraId="780EFE3A" w14:textId="77777777" w:rsidR="00F6339A" w:rsidRDefault="00F6339A" w:rsidP="00F6339A">
      <w:pPr>
        <w:pStyle w:val="Heading2"/>
      </w:pPr>
      <w:r>
        <w:lastRenderedPageBreak/>
        <w:t>by: Relaxed Bryan</w:t>
      </w:r>
    </w:p>
    <w:p w14:paraId="723BED74" w14:textId="77777777" w:rsidR="00F6339A" w:rsidRDefault="00F6339A" w:rsidP="00F6339A">
      <w:pPr>
        <w:pStyle w:val="Heading3"/>
      </w:pPr>
      <w:r>
        <w:t>IM DEAD IM NO LONGER LIVING SHE KILLED ME ‼️FOLLOW MY IG:@relaxedbryan #viral#mexicanmom#foryoupage#funny#pendejo#crazy#fyp#like#follow</w:t>
      </w:r>
    </w:p>
    <w:p w14:paraId="00117B0C" w14:textId="77777777" w:rsidR="00F6339A" w:rsidRDefault="00F6339A" w:rsidP="00F6339A">
      <w:r>
        <w:t>link: https://www.tiktok.com/@relaxedbryan/video/6957882564694658309</w:t>
      </w:r>
    </w:p>
    <w:p w14:paraId="39AA313C" w14:textId="77777777" w:rsidR="00F6339A" w:rsidRDefault="00F6339A" w:rsidP="00F6339A">
      <w:r>
        <w:t>id: 6741493943529456646</w:t>
      </w:r>
    </w:p>
    <w:p w14:paraId="512F9547" w14:textId="77777777" w:rsidR="00F6339A" w:rsidRDefault="00F6339A" w:rsidP="00F6339A">
      <w:r>
        <w:t>likes: 44500000</w:t>
      </w:r>
    </w:p>
    <w:p w14:paraId="297E9B0A" w14:textId="77777777" w:rsidR="00F6339A" w:rsidRDefault="00F6339A" w:rsidP="00F6339A">
      <w:r>
        <w:t>fans: 2100000</w:t>
      </w:r>
    </w:p>
    <w:p w14:paraId="790E84BA" w14:textId="77777777" w:rsidR="00F6339A" w:rsidRDefault="00F6339A" w:rsidP="00F6339A">
      <w:r>
        <w:t>comments: 61000</w:t>
      </w:r>
    </w:p>
    <w:p w14:paraId="3D06D951" w14:textId="77777777" w:rsidR="00F6339A" w:rsidRDefault="00F6339A" w:rsidP="00F6339A">
      <w:pPr>
        <w:pStyle w:val="Heading2"/>
      </w:pPr>
      <w:r>
        <w:t>by: barbara</w:t>
      </w:r>
    </w:p>
    <w:p w14:paraId="4ACBDB1B" w14:textId="77777777" w:rsidR="00F6339A" w:rsidRDefault="00F6339A" w:rsidP="00F6339A">
      <w:pPr>
        <w:pStyle w:val="Heading3"/>
      </w:pPr>
      <w:r>
        <w:t>✨makeup inspired by emojis✨ #fyp #foryoupage #like #follow #nan #makeup #emojis</w:t>
      </w:r>
    </w:p>
    <w:p w14:paraId="09A17D1E" w14:textId="77777777" w:rsidR="00F6339A" w:rsidRDefault="00F6339A" w:rsidP="00F6339A">
      <w:r>
        <w:t>link: https://www.tiktok.com/@nannanbabs/video/6923966404261678342</w:t>
      </w:r>
    </w:p>
    <w:p w14:paraId="1349A75E" w14:textId="77777777" w:rsidR="00F6339A" w:rsidRDefault="00F6339A" w:rsidP="00F6339A">
      <w:r>
        <w:t>id: 6892784456680866817</w:t>
      </w:r>
    </w:p>
    <w:p w14:paraId="0BA66EDC" w14:textId="77777777" w:rsidR="00F6339A" w:rsidRDefault="00F6339A" w:rsidP="00F6339A">
      <w:r>
        <w:t>likes: 13300000</w:t>
      </w:r>
    </w:p>
    <w:p w14:paraId="0AF799C2" w14:textId="77777777" w:rsidR="00F6339A" w:rsidRDefault="00F6339A" w:rsidP="00F6339A">
      <w:r>
        <w:t>fans: 810700</w:t>
      </w:r>
    </w:p>
    <w:p w14:paraId="57D264EB" w14:textId="77777777" w:rsidR="00F6339A" w:rsidRDefault="00F6339A" w:rsidP="00F6339A">
      <w:r>
        <w:t>comments: 214400</w:t>
      </w:r>
    </w:p>
    <w:p w14:paraId="3D76631D" w14:textId="77777777" w:rsidR="00F6339A" w:rsidRDefault="00F6339A" w:rsidP="00F6339A">
      <w:pPr>
        <w:pStyle w:val="Heading2"/>
      </w:pPr>
      <w:r>
        <w:t>by: ✨Nathalia_1205✨</w:t>
      </w:r>
    </w:p>
    <w:p w14:paraId="01C51DEA" w14:textId="77777777" w:rsidR="00F6339A" w:rsidRDefault="00F6339A" w:rsidP="00F6339A">
      <w:pPr>
        <w:pStyle w:val="Heading3"/>
      </w:pPr>
      <w:r>
        <w:t>Hehe#fyp#blowthisup#like#foryoupage</w:t>
      </w:r>
    </w:p>
    <w:p w14:paraId="02194D56" w14:textId="77777777" w:rsidR="00F6339A" w:rsidRDefault="00F6339A" w:rsidP="00F6339A">
      <w:r>
        <w:t>link: https://www.tiktok.com/@nathalia_991/video/6939249873770368262</w:t>
      </w:r>
    </w:p>
    <w:p w14:paraId="1FB89FFB" w14:textId="77777777" w:rsidR="00F6339A" w:rsidRDefault="00F6339A" w:rsidP="00F6339A">
      <w:r>
        <w:t>id: 6920597329003332613</w:t>
      </w:r>
    </w:p>
    <w:p w14:paraId="08DE3274" w14:textId="77777777" w:rsidR="00F6339A" w:rsidRDefault="00F6339A" w:rsidP="00F6339A">
      <w:r>
        <w:t>likes: 7400000</w:t>
      </w:r>
    </w:p>
    <w:p w14:paraId="4F4248E8" w14:textId="77777777" w:rsidR="00F6339A" w:rsidRDefault="00F6339A" w:rsidP="00F6339A">
      <w:r>
        <w:t>fans: 223200</w:t>
      </w:r>
    </w:p>
    <w:p w14:paraId="3CF3D209" w14:textId="77777777" w:rsidR="00F6339A" w:rsidRDefault="00F6339A" w:rsidP="00F6339A">
      <w:r>
        <w:t>comments: 213900</w:t>
      </w:r>
    </w:p>
    <w:p w14:paraId="70CD705E" w14:textId="77777777" w:rsidR="00F6339A" w:rsidRDefault="00F6339A" w:rsidP="00F6339A">
      <w:pPr>
        <w:pStyle w:val="Heading2"/>
      </w:pPr>
      <w:r>
        <w:t>by: Betty Fletcher380</w:t>
      </w:r>
    </w:p>
    <w:p w14:paraId="145CC2D5" w14:textId="77777777" w:rsidR="00F6339A" w:rsidRDefault="00F6339A" w:rsidP="00F6339A">
      <w:pPr>
        <w:pStyle w:val="Heading3"/>
      </w:pPr>
      <w:r>
        <w:t>Give Thanks In All That You Do #speakingfromtheheartbfletcher #follow #comment #share #viral #fyp #like</w:t>
      </w:r>
    </w:p>
    <w:p w14:paraId="45AB2272" w14:textId="77777777" w:rsidR="00F6339A" w:rsidRDefault="00F6339A" w:rsidP="00F6339A">
      <w:r>
        <w:t>link: https://www.tiktok.com/@yesyesyesblingingboss/video/6968470092023598341</w:t>
      </w:r>
    </w:p>
    <w:p w14:paraId="51554AAD" w14:textId="77777777" w:rsidR="00F6339A" w:rsidRDefault="00F6339A" w:rsidP="00F6339A">
      <w:r>
        <w:t>id: 6917503458564604933</w:t>
      </w:r>
    </w:p>
    <w:p w14:paraId="501EB1D4" w14:textId="77777777" w:rsidR="00F6339A" w:rsidRDefault="00F6339A" w:rsidP="00F6339A">
      <w:r>
        <w:lastRenderedPageBreak/>
        <w:t>likes: 39700000</w:t>
      </w:r>
    </w:p>
    <w:p w14:paraId="4498E9D5" w14:textId="77777777" w:rsidR="00F6339A" w:rsidRDefault="00F6339A" w:rsidP="00F6339A">
      <w:r>
        <w:t>fans: 1700000</w:t>
      </w:r>
    </w:p>
    <w:p w14:paraId="394F65B9" w14:textId="77777777" w:rsidR="00F6339A" w:rsidRDefault="00F6339A" w:rsidP="00F6339A">
      <w:r>
        <w:t>comments: 81600</w:t>
      </w:r>
    </w:p>
    <w:p w14:paraId="35FE3FC7" w14:textId="77777777" w:rsidR="00F6339A" w:rsidRDefault="00F6339A" w:rsidP="00F6339A">
      <w:pPr>
        <w:pStyle w:val="Heading2"/>
      </w:pPr>
      <w:r>
        <w:t>by: @arbaz__shaikh</w:t>
      </w:r>
    </w:p>
    <w:p w14:paraId="75E17966" w14:textId="77777777" w:rsidR="00F6339A" w:rsidRDefault="00F6339A" w:rsidP="00F6339A">
      <w:pPr>
        <w:pStyle w:val="Heading3"/>
      </w:pPr>
      <w:r>
        <w:t>tujh se Naina Mila ke awesome hone Lage#like #plzlike</w:t>
      </w:r>
    </w:p>
    <w:p w14:paraId="65FB4287" w14:textId="77777777" w:rsidR="00F6339A" w:rsidRDefault="00F6339A" w:rsidP="00F6339A">
      <w:r>
        <w:t>link: https://www.tiktok.com/@arbaz__999/video/6810580709258890501</w:t>
      </w:r>
    </w:p>
    <w:p w14:paraId="73341446" w14:textId="77777777" w:rsidR="00F6339A" w:rsidRDefault="00F6339A" w:rsidP="00F6339A">
      <w:r>
        <w:t>id: 6752853325593805825</w:t>
      </w:r>
    </w:p>
    <w:p w14:paraId="2FFABC77" w14:textId="77777777" w:rsidR="00F6339A" w:rsidRDefault="00F6339A" w:rsidP="00F6339A">
      <w:r>
        <w:t>likes: 6800000</w:t>
      </w:r>
    </w:p>
    <w:p w14:paraId="411CDE99" w14:textId="77777777" w:rsidR="00F6339A" w:rsidRDefault="00F6339A" w:rsidP="00F6339A">
      <w:r>
        <w:t>fans: 219800</w:t>
      </w:r>
    </w:p>
    <w:p w14:paraId="0B94645C" w14:textId="77777777" w:rsidR="00F6339A" w:rsidRDefault="00F6339A" w:rsidP="00F6339A">
      <w:r>
        <w:t>comments: 23800</w:t>
      </w:r>
    </w:p>
    <w:p w14:paraId="56DAC98E" w14:textId="77777777" w:rsidR="00F6339A" w:rsidRDefault="00F6339A" w:rsidP="00F6339A">
      <w:pPr>
        <w:pStyle w:val="Heading2"/>
      </w:pPr>
      <w:r>
        <w:t>by: Felipinho Street Son</w:t>
      </w:r>
    </w:p>
    <w:p w14:paraId="227325E7" w14:textId="77777777" w:rsidR="00F6339A" w:rsidRDefault="00F6339A" w:rsidP="00F6339A">
      <w:pPr>
        <w:pStyle w:val="Heading3"/>
      </w:pPr>
      <w:r>
        <w:t>#hiphop  #like  #dance #interview  #hiphopdance #battle #dancebattle  #breakdance #curte #fyp</w:t>
      </w:r>
      <w:r>
        <w:t>シ</w:t>
      </w:r>
      <w:r>
        <w:t xml:space="preserve"> #vaiprofycaramba #fypage</w:t>
      </w:r>
    </w:p>
    <w:p w14:paraId="3681D62D" w14:textId="77777777" w:rsidR="00F6339A" w:rsidRDefault="00F6339A" w:rsidP="00F6339A">
      <w:r>
        <w:t>link: https://www.tiktok.com/@lipe.edits1/video/7061283900009499910</w:t>
      </w:r>
    </w:p>
    <w:p w14:paraId="2E024C39" w14:textId="77777777" w:rsidR="00F6339A" w:rsidRDefault="00F6339A" w:rsidP="00F6339A">
      <w:r>
        <w:t>id: 6536102175678927872</w:t>
      </w:r>
    </w:p>
    <w:p w14:paraId="2932F250" w14:textId="77777777" w:rsidR="00F6339A" w:rsidRDefault="00F6339A" w:rsidP="00F6339A">
      <w:r>
        <w:t>likes: 7000000</w:t>
      </w:r>
    </w:p>
    <w:p w14:paraId="2286A51B" w14:textId="77777777" w:rsidR="00F6339A" w:rsidRDefault="00F6339A" w:rsidP="00F6339A">
      <w:r>
        <w:t>fans: 337900</w:t>
      </w:r>
    </w:p>
    <w:p w14:paraId="2278BF92" w14:textId="77777777" w:rsidR="00F6339A" w:rsidRDefault="00F6339A" w:rsidP="00F6339A">
      <w:r>
        <w:t>comments: 20900</w:t>
      </w:r>
    </w:p>
    <w:p w14:paraId="0D5A17D0" w14:textId="77777777" w:rsidR="00F6339A" w:rsidRDefault="00F6339A" w:rsidP="00F6339A">
      <w:pPr>
        <w:pStyle w:val="Heading2"/>
      </w:pPr>
      <w:r>
        <w:t>by: nan</w:t>
      </w:r>
    </w:p>
    <w:p w14:paraId="54503CE2" w14:textId="77777777" w:rsidR="00F6339A" w:rsidRDefault="00F6339A" w:rsidP="00F6339A">
      <w:pPr>
        <w:pStyle w:val="Heading3"/>
      </w:pPr>
      <w:r>
        <w:t>I wasn’t going anywhere  #fyp #foryoupage #relateable #viral #like #share #funny #dgthekiwi #follow</w:t>
      </w:r>
    </w:p>
    <w:p w14:paraId="253C9E64" w14:textId="77777777" w:rsidR="00F6339A" w:rsidRDefault="00F6339A" w:rsidP="00F6339A">
      <w:r>
        <w:t>link: https://www.tiktok.com/@dgthekiwi/video/6902509057228197125</w:t>
      </w:r>
    </w:p>
    <w:p w14:paraId="21953893" w14:textId="77777777" w:rsidR="00F6339A" w:rsidRDefault="00F6339A" w:rsidP="00F6339A">
      <w:r>
        <w:t>id: 6747125221700748294</w:t>
      </w:r>
    </w:p>
    <w:p w14:paraId="74A8157F" w14:textId="77777777" w:rsidR="00F6339A" w:rsidRDefault="00F6339A" w:rsidP="00F6339A">
      <w:r>
        <w:t>likes: 17900000</w:t>
      </w:r>
    </w:p>
    <w:p w14:paraId="6F4DAEE2" w14:textId="77777777" w:rsidR="00F6339A" w:rsidRDefault="00F6339A" w:rsidP="00F6339A">
      <w:r>
        <w:t>fans: 365300</w:t>
      </w:r>
    </w:p>
    <w:p w14:paraId="123AF6C9" w14:textId="77777777" w:rsidR="00F6339A" w:rsidRDefault="00F6339A" w:rsidP="00F6339A">
      <w:r>
        <w:t>comments: 139500</w:t>
      </w:r>
    </w:p>
    <w:p w14:paraId="7B1A3909" w14:textId="77777777" w:rsidR="00F6339A" w:rsidRDefault="00F6339A" w:rsidP="00F6339A">
      <w:pPr>
        <w:pStyle w:val="Heading2"/>
      </w:pPr>
      <w:r>
        <w:lastRenderedPageBreak/>
        <w:t>by: rawrboi</w:t>
      </w:r>
    </w:p>
    <w:p w14:paraId="380AFB11" w14:textId="77777777" w:rsidR="00F6339A" w:rsidRDefault="00F6339A" w:rsidP="00F6339A">
      <w:pPr>
        <w:pStyle w:val="Heading3"/>
      </w:pPr>
      <w:r>
        <w:t>HAHAHAHAHAHAHAHAHAAHAHAHAHAHAHAHAH#mobilecinematography #tiktok #like #ph #trend #rawrboi</w:t>
      </w:r>
    </w:p>
    <w:p w14:paraId="184E8B21" w14:textId="77777777" w:rsidR="00F6339A" w:rsidRDefault="00F6339A" w:rsidP="00F6339A">
      <w:r>
        <w:t>link: https://www.tiktok.com/@aljon.df/video/7067362051957607706</w:t>
      </w:r>
    </w:p>
    <w:p w14:paraId="183C1D33" w14:textId="77777777" w:rsidR="00F6339A" w:rsidRDefault="00F6339A" w:rsidP="00F6339A">
      <w:r>
        <w:t>id: 6806964867556459522</w:t>
      </w:r>
    </w:p>
    <w:p w14:paraId="5538E772" w14:textId="77777777" w:rsidR="00F6339A" w:rsidRDefault="00F6339A" w:rsidP="00F6339A">
      <w:r>
        <w:t>likes: 29600000</w:t>
      </w:r>
    </w:p>
    <w:p w14:paraId="0313E9EB" w14:textId="77777777" w:rsidR="00F6339A" w:rsidRDefault="00F6339A" w:rsidP="00F6339A">
      <w:r>
        <w:t>fans: 1200000</w:t>
      </w:r>
    </w:p>
    <w:p w14:paraId="2E018642" w14:textId="77777777" w:rsidR="00F6339A" w:rsidRDefault="00F6339A" w:rsidP="00F6339A">
      <w:r>
        <w:t>comments: 29600</w:t>
      </w:r>
    </w:p>
    <w:p w14:paraId="0B885A10" w14:textId="77777777" w:rsidR="00F6339A" w:rsidRDefault="00F6339A" w:rsidP="00F6339A">
      <w:pPr>
        <w:pStyle w:val="Heading2"/>
      </w:pPr>
      <w:r>
        <w:t>by: Simba Jones</w:t>
      </w:r>
    </w:p>
    <w:p w14:paraId="08F3D841" w14:textId="77777777" w:rsidR="00F6339A" w:rsidRDefault="00F6339A" w:rsidP="00F6339A">
      <w:pPr>
        <w:pStyle w:val="Heading3"/>
      </w:pPr>
      <w:r>
        <w:t>Shot roulette  #like #follow #fyp #shots</w:t>
      </w:r>
    </w:p>
    <w:p w14:paraId="0DBBF12F" w14:textId="77777777" w:rsidR="00F6339A" w:rsidRDefault="00F6339A" w:rsidP="00F6339A">
      <w:r>
        <w:t>link: https://www.tiktok.com/@baby_simba47/video/6911125952009440517</w:t>
      </w:r>
    </w:p>
    <w:p w14:paraId="7E205B0F" w14:textId="77777777" w:rsidR="00F6339A" w:rsidRDefault="00F6339A" w:rsidP="00F6339A">
      <w:r>
        <w:t>id: 6573613596759539718</w:t>
      </w:r>
    </w:p>
    <w:p w14:paraId="3A523720" w14:textId="77777777" w:rsidR="00F6339A" w:rsidRDefault="00F6339A" w:rsidP="00F6339A">
      <w:r>
        <w:t>likes: 311900000</w:t>
      </w:r>
    </w:p>
    <w:p w14:paraId="7F199705" w14:textId="77777777" w:rsidR="00F6339A" w:rsidRDefault="00F6339A" w:rsidP="00F6339A">
      <w:r>
        <w:t>fans: 9100000</w:t>
      </w:r>
    </w:p>
    <w:p w14:paraId="13C39733" w14:textId="77777777" w:rsidR="00F6339A" w:rsidRDefault="00F6339A" w:rsidP="00F6339A">
      <w:r>
        <w:t>comments: 24800</w:t>
      </w:r>
    </w:p>
    <w:p w14:paraId="518C4715" w14:textId="77777777" w:rsidR="00F6339A" w:rsidRDefault="00F6339A" w:rsidP="00F6339A">
      <w:pPr>
        <w:pStyle w:val="Heading2"/>
      </w:pPr>
      <w:r>
        <w:t>by: nan</w:t>
      </w:r>
    </w:p>
    <w:p w14:paraId="0D8FDC61" w14:textId="77777777" w:rsidR="00F6339A" w:rsidRDefault="00F6339A" w:rsidP="00F6339A">
      <w:pPr>
        <w:pStyle w:val="Heading3"/>
      </w:pPr>
      <w:r>
        <w:t>Send a dirty text to your boyfriend around a bunch of people #fyp #foryou #foryoupage #like #follow #trendingsong #tiktok #sendthistosomeone</w:t>
      </w:r>
    </w:p>
    <w:p w14:paraId="6306305B" w14:textId="77777777" w:rsidR="00F6339A" w:rsidRDefault="00F6339A" w:rsidP="00F6339A">
      <w:r>
        <w:t>link: https://www.tiktok.com/@kristenbonneau/video/6830530209419185414</w:t>
      </w:r>
    </w:p>
    <w:p w14:paraId="7F79F8F5" w14:textId="77777777" w:rsidR="00F6339A" w:rsidRDefault="00F6339A" w:rsidP="00F6339A">
      <w:r>
        <w:t>id: 6782340202636755973</w:t>
      </w:r>
    </w:p>
    <w:p w14:paraId="0550D069" w14:textId="77777777" w:rsidR="00F6339A" w:rsidRDefault="00F6339A" w:rsidP="00F6339A">
      <w:r>
        <w:t>likes: 5900000</w:t>
      </w:r>
    </w:p>
    <w:p w14:paraId="0857F3EF" w14:textId="77777777" w:rsidR="00F6339A" w:rsidRDefault="00F6339A" w:rsidP="00F6339A">
      <w:r>
        <w:t>fans: 161800</w:t>
      </w:r>
    </w:p>
    <w:p w14:paraId="3135DC9C" w14:textId="77777777" w:rsidR="00F6339A" w:rsidRDefault="00F6339A" w:rsidP="00F6339A">
      <w:r>
        <w:t>comments: 21000</w:t>
      </w:r>
    </w:p>
    <w:p w14:paraId="7A5D1CC4" w14:textId="77777777" w:rsidR="00F6339A" w:rsidRDefault="00F6339A" w:rsidP="00F6339A">
      <w:pPr>
        <w:pStyle w:val="Heading2"/>
      </w:pPr>
      <w:r>
        <w:t>by: manlikefatz1</w:t>
      </w:r>
    </w:p>
    <w:p w14:paraId="61259213" w14:textId="77777777" w:rsidR="00F6339A" w:rsidRDefault="00F6339A" w:rsidP="00F6339A">
      <w:pPr>
        <w:pStyle w:val="Heading3"/>
      </w:pPr>
      <w:r>
        <w:t>#fyp #foryoupage #foryou #chunkz #yungfilly #betasquad #youtube #viral #trending #like #comment #share #manlikefatz1</w:t>
      </w:r>
    </w:p>
    <w:p w14:paraId="7961BAF1" w14:textId="77777777" w:rsidR="00F6339A" w:rsidRDefault="00F6339A" w:rsidP="00F6339A">
      <w:r>
        <w:t>link: https://www.tiktok.com/@manlikefatz1/video/6927911257529945349</w:t>
      </w:r>
    </w:p>
    <w:p w14:paraId="354D99CD" w14:textId="77777777" w:rsidR="00F6339A" w:rsidRDefault="00F6339A" w:rsidP="00F6339A">
      <w:r>
        <w:t>id: 6695161086864606213</w:t>
      </w:r>
    </w:p>
    <w:p w14:paraId="7D1216D3" w14:textId="77777777" w:rsidR="00F6339A" w:rsidRDefault="00F6339A" w:rsidP="00F6339A">
      <w:r>
        <w:lastRenderedPageBreak/>
        <w:t>likes: 7200000</w:t>
      </w:r>
    </w:p>
    <w:p w14:paraId="3A029630" w14:textId="77777777" w:rsidR="00F6339A" w:rsidRDefault="00F6339A" w:rsidP="00F6339A">
      <w:r>
        <w:t>fans: 249400</w:t>
      </w:r>
    </w:p>
    <w:p w14:paraId="10487AE5" w14:textId="77777777" w:rsidR="00F6339A" w:rsidRDefault="00F6339A" w:rsidP="00F6339A">
      <w:r>
        <w:t>comments: 49800</w:t>
      </w:r>
    </w:p>
    <w:p w14:paraId="479F534C" w14:textId="77777777" w:rsidR="00F6339A" w:rsidRDefault="00F6339A" w:rsidP="00F6339A">
      <w:pPr>
        <w:pStyle w:val="Heading2"/>
      </w:pPr>
      <w:r>
        <w:t>by: Mel</w:t>
      </w:r>
    </w:p>
    <w:p w14:paraId="464B559D" w14:textId="77777777" w:rsidR="00F6339A" w:rsidRDefault="00F6339A" w:rsidP="00F6339A">
      <w:pPr>
        <w:pStyle w:val="Heading3"/>
      </w:pPr>
      <w:r>
        <w:t>Why did this just bird square up on me.. #MakeMomEpic #fyp #IFeelWeightless #foryou #like #follow #viral #bird #sunconure #fight</w:t>
      </w:r>
    </w:p>
    <w:p w14:paraId="53203B0E" w14:textId="77777777" w:rsidR="00F6339A" w:rsidRDefault="00F6339A" w:rsidP="00F6339A">
      <w:r>
        <w:t>link: https://www.tiktok.com/@melanyxo/video/6963976263715343622</w:t>
      </w:r>
    </w:p>
    <w:p w14:paraId="16866BD1" w14:textId="77777777" w:rsidR="00F6339A" w:rsidRDefault="00F6339A" w:rsidP="00F6339A">
      <w:r>
        <w:t>id: 3386733</w:t>
      </w:r>
    </w:p>
    <w:p w14:paraId="3DE301B3" w14:textId="77777777" w:rsidR="00F6339A" w:rsidRDefault="00F6339A" w:rsidP="00F6339A">
      <w:r>
        <w:t>likes: 8900000</w:t>
      </w:r>
    </w:p>
    <w:p w14:paraId="48C50286" w14:textId="77777777" w:rsidR="00F6339A" w:rsidRDefault="00F6339A" w:rsidP="00F6339A">
      <w:r>
        <w:t>fans: 114800</w:t>
      </w:r>
    </w:p>
    <w:p w14:paraId="48FEA7FE" w14:textId="77777777" w:rsidR="00F6339A" w:rsidRDefault="00F6339A" w:rsidP="00F6339A">
      <w:r>
        <w:t>comments: 42500</w:t>
      </w:r>
    </w:p>
    <w:p w14:paraId="6C7FA8E4" w14:textId="77777777" w:rsidR="00F6339A" w:rsidRDefault="00F6339A" w:rsidP="00F6339A">
      <w:pPr>
        <w:pStyle w:val="Heading2"/>
      </w:pPr>
      <w:r>
        <w:t>by: Eli Wingert</w:t>
      </w:r>
    </w:p>
    <w:p w14:paraId="787F2910" w14:textId="77777777" w:rsidR="00F6339A" w:rsidRDefault="00F6339A" w:rsidP="00F6339A">
      <w:pPr>
        <w:pStyle w:val="Heading3"/>
      </w:pPr>
      <w:r>
        <w:t>Repost #family #adoption #love #fyp #fypage #foryou #foryourpage #bedroomcheck #musicmatters #itsaremix #momsoftiktok #missouri #like #tiktok #fy #mom</w:t>
      </w:r>
    </w:p>
    <w:p w14:paraId="41573CEE" w14:textId="77777777" w:rsidR="00F6339A" w:rsidRDefault="00F6339A" w:rsidP="00F6339A">
      <w:r>
        <w:t>link: https://www.tiktok.com/@eliwingert/video/6825344823252290821</w:t>
      </w:r>
    </w:p>
    <w:p w14:paraId="4AC94283" w14:textId="77777777" w:rsidR="00F6339A" w:rsidRDefault="00F6339A" w:rsidP="00F6339A">
      <w:r>
        <w:t>id: 6700626111234098182</w:t>
      </w:r>
    </w:p>
    <w:p w14:paraId="26098371" w14:textId="77777777" w:rsidR="00F6339A" w:rsidRDefault="00F6339A" w:rsidP="00F6339A">
      <w:r>
        <w:t>likes: 6900000</w:t>
      </w:r>
    </w:p>
    <w:p w14:paraId="56045673" w14:textId="77777777" w:rsidR="00F6339A" w:rsidRDefault="00F6339A" w:rsidP="00F6339A">
      <w:r>
        <w:t>fans: 162400</w:t>
      </w:r>
    </w:p>
    <w:p w14:paraId="7F754FCB" w14:textId="77777777" w:rsidR="00F6339A" w:rsidRDefault="00F6339A" w:rsidP="00F6339A">
      <w:r>
        <w:t>comments: 23400</w:t>
      </w:r>
    </w:p>
    <w:p w14:paraId="52830CAA" w14:textId="77777777" w:rsidR="00F6339A" w:rsidRDefault="00F6339A" w:rsidP="00F6339A">
      <w:pPr>
        <w:pStyle w:val="Heading1"/>
      </w:pPr>
      <w:r>
        <w:t>tiktok</w:t>
      </w:r>
    </w:p>
    <w:p w14:paraId="0889C195" w14:textId="77777777" w:rsidR="00F6339A" w:rsidRDefault="00F6339A" w:rsidP="00F6339A">
      <w:pPr>
        <w:pStyle w:val="Heading2"/>
      </w:pPr>
      <w:r>
        <w:t>by: Outfishing_b.c</w:t>
      </w:r>
    </w:p>
    <w:p w14:paraId="27D43338" w14:textId="77777777" w:rsidR="00F6339A" w:rsidRDefault="00F6339A" w:rsidP="00F6339A">
      <w:pPr>
        <w:pStyle w:val="Heading3"/>
      </w:pPr>
      <w:r>
        <w:t>#outfishing_bc #TikTokGGT #fishing #sturgeon #sturgeonfishing #tiktok #fraserriver #bccanada #tiktokindia #riverfishing #fish #letsgo #tankz</w:t>
      </w:r>
    </w:p>
    <w:p w14:paraId="12BDA6C4" w14:textId="77777777" w:rsidR="00F6339A" w:rsidRDefault="00F6339A" w:rsidP="00F6339A">
      <w:r>
        <w:t>link: https://www.tiktok.com/@outfishing_b.c/video/6957376449179323654</w:t>
      </w:r>
    </w:p>
    <w:p w14:paraId="10B36241" w14:textId="77777777" w:rsidR="00F6339A" w:rsidRDefault="00F6339A" w:rsidP="00F6339A">
      <w:r>
        <w:t>id: 6778624537737528326</w:t>
      </w:r>
    </w:p>
    <w:p w14:paraId="4CCD222B" w14:textId="77777777" w:rsidR="00F6339A" w:rsidRDefault="00F6339A" w:rsidP="00F6339A">
      <w:r>
        <w:t>likes: 29900000</w:t>
      </w:r>
    </w:p>
    <w:p w14:paraId="74A49B31" w14:textId="77777777" w:rsidR="00F6339A" w:rsidRDefault="00F6339A" w:rsidP="00F6339A">
      <w:r>
        <w:t>fans: 1400000</w:t>
      </w:r>
    </w:p>
    <w:p w14:paraId="69E2A341" w14:textId="77777777" w:rsidR="00F6339A" w:rsidRDefault="00F6339A" w:rsidP="00F6339A">
      <w:r>
        <w:lastRenderedPageBreak/>
        <w:t>comments: 132300</w:t>
      </w:r>
    </w:p>
    <w:p w14:paraId="369DE994" w14:textId="77777777" w:rsidR="00F6339A" w:rsidRDefault="00F6339A" w:rsidP="00F6339A">
      <w:pPr>
        <w:pStyle w:val="Heading2"/>
      </w:pPr>
      <w:r>
        <w:t>by: Twiniboo</w:t>
      </w:r>
    </w:p>
    <w:p w14:paraId="63169AFF" w14:textId="77777777" w:rsidR="00F6339A" w:rsidRDefault="00F6339A" w:rsidP="00F6339A">
      <w:pPr>
        <w:pStyle w:val="Heading3"/>
      </w:pPr>
      <w:r>
        <w:t>✨Cat care routine✨#foryou #fyp #foryourpage #cat #catsoftiktok #catlover #cat #petlover #petoftiktok #bathcat #viral #tiktok #viralcat</w:t>
      </w:r>
    </w:p>
    <w:p w14:paraId="7545065E" w14:textId="77777777" w:rsidR="00F6339A" w:rsidRDefault="00F6339A" w:rsidP="00F6339A">
      <w:r>
        <w:t>link: https://www.tiktok.com/@twiniboo/video/7013145735747079429</w:t>
      </w:r>
    </w:p>
    <w:p w14:paraId="74124D44" w14:textId="77777777" w:rsidR="00F6339A" w:rsidRDefault="00F6339A" w:rsidP="00F6339A">
      <w:r>
        <w:t>id: 6793160533128692742</w:t>
      </w:r>
    </w:p>
    <w:p w14:paraId="7D2B1320" w14:textId="77777777" w:rsidR="00F6339A" w:rsidRDefault="00F6339A" w:rsidP="00F6339A">
      <w:r>
        <w:t>likes: 44300000</w:t>
      </w:r>
    </w:p>
    <w:p w14:paraId="7889A257" w14:textId="77777777" w:rsidR="00F6339A" w:rsidRDefault="00F6339A" w:rsidP="00F6339A">
      <w:r>
        <w:t>fans: 3400000</w:t>
      </w:r>
    </w:p>
    <w:p w14:paraId="5325DD37" w14:textId="77777777" w:rsidR="00F6339A" w:rsidRDefault="00F6339A" w:rsidP="00F6339A">
      <w:r>
        <w:t>comments: 407300</w:t>
      </w:r>
    </w:p>
    <w:p w14:paraId="6EA45953" w14:textId="77777777" w:rsidR="00F6339A" w:rsidRDefault="00F6339A" w:rsidP="00F6339A">
      <w:pPr>
        <w:pStyle w:val="Heading2"/>
      </w:pPr>
      <w:r>
        <w:t>by: Adrian Kozakiewicz</w:t>
      </w:r>
    </w:p>
    <w:p w14:paraId="3203B6E5" w14:textId="77777777" w:rsidR="00F6339A" w:rsidRDefault="00F6339A" w:rsidP="00F6339A">
      <w:pPr>
        <w:pStyle w:val="Heading3"/>
      </w:pPr>
      <w:r>
        <w:t>Which one is your favorite &lt;3?#insecthaus #tiktok #animals</w:t>
      </w:r>
    </w:p>
    <w:p w14:paraId="538C3ED7" w14:textId="77777777" w:rsidR="00F6339A" w:rsidRDefault="00F6339A" w:rsidP="00F6339A">
      <w:r>
        <w:t>link: https://www.tiktok.com/@insecthaus_adi/video/6993890468186606853</w:t>
      </w:r>
    </w:p>
    <w:p w14:paraId="46539B2B" w14:textId="77777777" w:rsidR="00F6339A" w:rsidRDefault="00F6339A" w:rsidP="00F6339A">
      <w:r>
        <w:t>id: 162029009558667264</w:t>
      </w:r>
    </w:p>
    <w:p w14:paraId="10748B07" w14:textId="77777777" w:rsidR="00F6339A" w:rsidRDefault="00F6339A" w:rsidP="00F6339A">
      <w:r>
        <w:t>likes: 228800000</w:t>
      </w:r>
    </w:p>
    <w:p w14:paraId="62064D2E" w14:textId="77777777" w:rsidR="00F6339A" w:rsidRDefault="00F6339A" w:rsidP="00F6339A">
      <w:r>
        <w:t>fans: 13000000</w:t>
      </w:r>
    </w:p>
    <w:p w14:paraId="26CBBC0C" w14:textId="77777777" w:rsidR="00F6339A" w:rsidRDefault="00F6339A" w:rsidP="00F6339A">
      <w:r>
        <w:t>comments: 181500</w:t>
      </w:r>
    </w:p>
    <w:p w14:paraId="70F9E622" w14:textId="77777777" w:rsidR="00F6339A" w:rsidRDefault="00F6339A" w:rsidP="00F6339A">
      <w:pPr>
        <w:pStyle w:val="Heading2"/>
      </w:pPr>
      <w:r>
        <w:t>by: pet</w:t>
      </w:r>
    </w:p>
    <w:p w14:paraId="3DFE9505" w14:textId="77777777" w:rsidR="00F6339A" w:rsidRDefault="00F6339A" w:rsidP="00F6339A">
      <w:pPr>
        <w:pStyle w:val="Heading3"/>
      </w:pPr>
      <w:r>
        <w:t>I tuoi animali domestici sono obbedienti?#animale #pappagallo #tiktok #grazia</w:t>
      </w:r>
    </w:p>
    <w:p w14:paraId="6AA7C598" w14:textId="77777777" w:rsidR="00F6339A" w:rsidRDefault="00F6339A" w:rsidP="00F6339A">
      <w:r>
        <w:t>link: https://www.tiktok.com/@zmarco0904/video/7086120575088839941</w:t>
      </w:r>
    </w:p>
    <w:p w14:paraId="41543DD2" w14:textId="77777777" w:rsidR="00F6339A" w:rsidRDefault="00F6339A" w:rsidP="00F6339A">
      <w:r>
        <w:t>id: 6913270990408336390</w:t>
      </w:r>
    </w:p>
    <w:p w14:paraId="57D486D1" w14:textId="77777777" w:rsidR="00F6339A" w:rsidRDefault="00F6339A" w:rsidP="00F6339A">
      <w:r>
        <w:t>likes: 32800000</w:t>
      </w:r>
    </w:p>
    <w:p w14:paraId="0F44DE7D" w14:textId="77777777" w:rsidR="00F6339A" w:rsidRDefault="00F6339A" w:rsidP="00F6339A">
      <w:r>
        <w:t>fans: 1900000</w:t>
      </w:r>
    </w:p>
    <w:p w14:paraId="60181DBA" w14:textId="77777777" w:rsidR="00F6339A" w:rsidRDefault="00F6339A" w:rsidP="00F6339A">
      <w:r>
        <w:t>comments: 115600</w:t>
      </w:r>
    </w:p>
    <w:p w14:paraId="18394AE1" w14:textId="77777777" w:rsidR="00F6339A" w:rsidRDefault="00F6339A" w:rsidP="00F6339A">
      <w:pPr>
        <w:pStyle w:val="Heading2"/>
      </w:pPr>
      <w:r>
        <w:t>by: Funny Vids 2k21</w:t>
      </w:r>
    </w:p>
    <w:p w14:paraId="68FA5933" w14:textId="77777777" w:rsidR="00F6339A" w:rsidRDefault="00F6339A" w:rsidP="00F6339A">
      <w:pPr>
        <w:pStyle w:val="Heading3"/>
      </w:pPr>
      <w:r>
        <w:t>Wee #foryou #foryoupage #tiktok #wee #funny #dog #animals #4u #xyzbca #fypage #fail #fyp #viral</w:t>
      </w:r>
    </w:p>
    <w:p w14:paraId="673CF3F5" w14:textId="77777777" w:rsidR="00F6339A" w:rsidRDefault="00F6339A" w:rsidP="00F6339A">
      <w:r>
        <w:t>link: https://www.tiktok.com/@funnyvids2k21/video/6915785138202758401</w:t>
      </w:r>
    </w:p>
    <w:p w14:paraId="2867F691" w14:textId="77777777" w:rsidR="00F6339A" w:rsidRDefault="00F6339A" w:rsidP="00F6339A">
      <w:r>
        <w:lastRenderedPageBreak/>
        <w:t>id: 6910135297574568961</w:t>
      </w:r>
    </w:p>
    <w:p w14:paraId="376AD61E" w14:textId="77777777" w:rsidR="00F6339A" w:rsidRDefault="00F6339A" w:rsidP="00F6339A">
      <w:r>
        <w:t>likes: 88400000</w:t>
      </w:r>
    </w:p>
    <w:p w14:paraId="18A514A4" w14:textId="77777777" w:rsidR="00F6339A" w:rsidRDefault="00F6339A" w:rsidP="00F6339A">
      <w:r>
        <w:t>fans: 5100000</w:t>
      </w:r>
    </w:p>
    <w:p w14:paraId="1015A5F5" w14:textId="77777777" w:rsidR="00F6339A" w:rsidRDefault="00F6339A" w:rsidP="00F6339A">
      <w:r>
        <w:t>comments: 233600</w:t>
      </w:r>
    </w:p>
    <w:p w14:paraId="298C5B55" w14:textId="77777777" w:rsidR="00F6339A" w:rsidRDefault="00F6339A" w:rsidP="00F6339A">
      <w:pPr>
        <w:pStyle w:val="Heading2"/>
      </w:pPr>
      <w:r>
        <w:t>by: Samuel Grubbs</w:t>
      </w:r>
    </w:p>
    <w:p w14:paraId="08988F9E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5FCA5BAA" w14:textId="77777777" w:rsidR="00F6339A" w:rsidRDefault="00F6339A" w:rsidP="00F6339A">
      <w:r>
        <w:t>link: https://www.tiktok.com/@samuelgrubbs/video/6869149203290000645</w:t>
      </w:r>
    </w:p>
    <w:p w14:paraId="712B7C98" w14:textId="77777777" w:rsidR="00F6339A" w:rsidRDefault="00F6339A" w:rsidP="00F6339A">
      <w:r>
        <w:t>id: 6734403205457642502</w:t>
      </w:r>
    </w:p>
    <w:p w14:paraId="2C57CC61" w14:textId="77777777" w:rsidR="00F6339A" w:rsidRDefault="00F6339A" w:rsidP="00F6339A">
      <w:r>
        <w:t>likes: 313100000</w:t>
      </w:r>
    </w:p>
    <w:p w14:paraId="3F487423" w14:textId="77777777" w:rsidR="00F6339A" w:rsidRDefault="00F6339A" w:rsidP="00F6339A">
      <w:r>
        <w:t>fans: 8000000</w:t>
      </w:r>
    </w:p>
    <w:p w14:paraId="599C46D1" w14:textId="77777777" w:rsidR="00F6339A" w:rsidRDefault="00F6339A" w:rsidP="00F6339A">
      <w:r>
        <w:t>comments: 214600</w:t>
      </w:r>
    </w:p>
    <w:p w14:paraId="5B55B38A" w14:textId="77777777" w:rsidR="00F6339A" w:rsidRDefault="00F6339A" w:rsidP="00F6339A">
      <w:pPr>
        <w:pStyle w:val="Heading2"/>
      </w:pPr>
      <w:r>
        <w:t xml:space="preserve">by: </w:t>
      </w:r>
      <w:r>
        <w:t>미소아라</w:t>
      </w:r>
      <w:r>
        <w:t xml:space="preserve"> Miso_Ara</w:t>
      </w:r>
    </w:p>
    <w:p w14:paraId="01D59964" w14:textId="77777777" w:rsidR="00F6339A" w:rsidRDefault="00F6339A" w:rsidP="00F6339A">
      <w:pPr>
        <w:pStyle w:val="Heading3"/>
      </w:pPr>
      <w:r>
        <w:t>Ara Woah  #woah  #woahchallenge  #foryou  #fyp  #meme  #</w:t>
      </w:r>
      <w:r>
        <w:t>이아라</w:t>
      </w:r>
      <w:r>
        <w:t xml:space="preserve">  #</w:t>
      </w:r>
      <w:r>
        <w:t>틱톡</w:t>
      </w:r>
      <w:r>
        <w:t xml:space="preserve">  #tiktok</w:t>
      </w:r>
    </w:p>
    <w:p w14:paraId="7A6A4626" w14:textId="77777777" w:rsidR="00F6339A" w:rsidRDefault="00F6339A" w:rsidP="00F6339A">
      <w:r>
        <w:t>link: https://www.tiktok.com/@miso_ara/video/6797294685082619137</w:t>
      </w:r>
    </w:p>
    <w:p w14:paraId="5A12222E" w14:textId="77777777" w:rsidR="00F6339A" w:rsidRDefault="00F6339A" w:rsidP="00F6339A">
      <w:r>
        <w:t>id: 6713126981665686530</w:t>
      </w:r>
    </w:p>
    <w:p w14:paraId="04B631BB" w14:textId="77777777" w:rsidR="00F6339A" w:rsidRDefault="00F6339A" w:rsidP="00F6339A">
      <w:r>
        <w:t>likes: 150400000</w:t>
      </w:r>
    </w:p>
    <w:p w14:paraId="5C9E7F71" w14:textId="77777777" w:rsidR="00F6339A" w:rsidRDefault="00F6339A" w:rsidP="00F6339A">
      <w:r>
        <w:t>fans: 13200000</w:t>
      </w:r>
    </w:p>
    <w:p w14:paraId="478BE7D8" w14:textId="77777777" w:rsidR="00F6339A" w:rsidRDefault="00F6339A" w:rsidP="00F6339A">
      <w:r>
        <w:t>comments: 66000</w:t>
      </w:r>
    </w:p>
    <w:p w14:paraId="5D4A227B" w14:textId="77777777" w:rsidR="00F6339A" w:rsidRDefault="00F6339A" w:rsidP="00F6339A">
      <w:pPr>
        <w:pStyle w:val="Heading2"/>
      </w:pPr>
      <w:r>
        <w:t>by: Erika Thompson</w:t>
      </w:r>
    </w:p>
    <w:p w14:paraId="0019C0CC" w14:textId="77777777" w:rsidR="00F6339A" w:rsidRDefault="00F6339A" w:rsidP="00F6339A">
      <w:pPr>
        <w:pStyle w:val="Heading3"/>
      </w:pPr>
      <w:r>
        <w:t>Bees swarming in the morning! #bees #truck #tiktok #animals #foryou #texas</w:t>
      </w:r>
    </w:p>
    <w:p w14:paraId="77060C1A" w14:textId="77777777" w:rsidR="00F6339A" w:rsidRDefault="00F6339A" w:rsidP="00F6339A">
      <w:r>
        <w:t>link: https://www.tiktok.com/@texasbeeworks/video/6962225231582842118</w:t>
      </w:r>
    </w:p>
    <w:p w14:paraId="3E0B31EA" w14:textId="77777777" w:rsidR="00F6339A" w:rsidRDefault="00F6339A" w:rsidP="00F6339A">
      <w:r>
        <w:t>id: 6815800762430391302</w:t>
      </w:r>
    </w:p>
    <w:p w14:paraId="4E86B7D9" w14:textId="77777777" w:rsidR="00F6339A" w:rsidRDefault="00F6339A" w:rsidP="00F6339A">
      <w:r>
        <w:t>likes: 156600000</w:t>
      </w:r>
    </w:p>
    <w:p w14:paraId="2147D182" w14:textId="77777777" w:rsidR="00F6339A" w:rsidRDefault="00F6339A" w:rsidP="00F6339A">
      <w:r>
        <w:t>fans: 11100000</w:t>
      </w:r>
    </w:p>
    <w:p w14:paraId="5B3D1B40" w14:textId="77777777" w:rsidR="00F6339A" w:rsidRDefault="00F6339A" w:rsidP="00F6339A">
      <w:r>
        <w:t>comments: 215800</w:t>
      </w:r>
    </w:p>
    <w:p w14:paraId="524B5AD6" w14:textId="77777777" w:rsidR="00F6339A" w:rsidRDefault="00F6339A" w:rsidP="00F6339A">
      <w:pPr>
        <w:pStyle w:val="Heading2"/>
      </w:pPr>
      <w:r>
        <w:lastRenderedPageBreak/>
        <w:t xml:space="preserve">by: </w:t>
      </w:r>
      <w:r>
        <w:t>미소아라</w:t>
      </w:r>
      <w:r>
        <w:t xml:space="preserve"> Miso_Ara</w:t>
      </w:r>
    </w:p>
    <w:p w14:paraId="2FE8B5DC" w14:textId="77777777" w:rsidR="00F6339A" w:rsidRDefault="00F6339A" w:rsidP="00F6339A">
      <w:pPr>
        <w:pStyle w:val="Heading3"/>
      </w:pPr>
      <w:r>
        <w:t>Ara Woah #woah #woahchallenge #foryou #tiktok #poodle #dogchallenge #dog #trick #dogtrick #</w:t>
      </w:r>
      <w:r>
        <w:t>이아라</w:t>
      </w:r>
      <w:r>
        <w:t xml:space="preserve"> #</w:t>
      </w:r>
      <w:r>
        <w:t>킴미소</w:t>
      </w:r>
    </w:p>
    <w:p w14:paraId="0D9584E7" w14:textId="77777777" w:rsidR="00F6339A" w:rsidRDefault="00F6339A" w:rsidP="00F6339A">
      <w:r>
        <w:t>link: https://www.tiktok.com/@miso_ara/video/6779561637419535618</w:t>
      </w:r>
    </w:p>
    <w:p w14:paraId="3C184C70" w14:textId="77777777" w:rsidR="00F6339A" w:rsidRDefault="00F6339A" w:rsidP="00F6339A">
      <w:r>
        <w:t>id: 6713126981665686530</w:t>
      </w:r>
    </w:p>
    <w:p w14:paraId="0B393936" w14:textId="77777777" w:rsidR="00F6339A" w:rsidRDefault="00F6339A" w:rsidP="00F6339A">
      <w:r>
        <w:t>likes: 150400000</w:t>
      </w:r>
    </w:p>
    <w:p w14:paraId="2D547BE6" w14:textId="77777777" w:rsidR="00F6339A" w:rsidRDefault="00F6339A" w:rsidP="00F6339A">
      <w:r>
        <w:t>fans: 13200000</w:t>
      </w:r>
    </w:p>
    <w:p w14:paraId="1D21F1A3" w14:textId="77777777" w:rsidR="00F6339A" w:rsidRDefault="00F6339A" w:rsidP="00F6339A">
      <w:r>
        <w:t>comments: 45700</w:t>
      </w:r>
    </w:p>
    <w:p w14:paraId="3A3FADD7" w14:textId="77777777" w:rsidR="00F6339A" w:rsidRDefault="00F6339A" w:rsidP="00F6339A">
      <w:pPr>
        <w:pStyle w:val="Heading2"/>
      </w:pPr>
      <w:r>
        <w:t>by: MINECRAFT_NOON</w:t>
      </w:r>
    </w:p>
    <w:p w14:paraId="37FCF0B7" w14:textId="77777777" w:rsidR="00F6339A" w:rsidRDefault="00F6339A" w:rsidP="00F6339A">
      <w:pPr>
        <w:pStyle w:val="Heading3"/>
      </w:pPr>
      <w:r>
        <w:t>minecraft_noon #minecraft #minecraftpe #minecraftbuilding #satisfying #build #house #foryou #pourtoi #tiktok #fyp #tendance #tiktok</w:t>
      </w:r>
    </w:p>
    <w:p w14:paraId="7DAB6DA0" w14:textId="77777777" w:rsidR="00F6339A" w:rsidRDefault="00F6339A" w:rsidP="00F6339A">
      <w:r>
        <w:t>link: https://www.tiktok.com/@minecraft_noon/video/6887911738507840770</w:t>
      </w:r>
    </w:p>
    <w:p w14:paraId="34998877" w14:textId="77777777" w:rsidR="00F6339A" w:rsidRDefault="00F6339A" w:rsidP="00F6339A">
      <w:r>
        <w:t>id: 6821867084554699781</w:t>
      </w:r>
    </w:p>
    <w:p w14:paraId="01150218" w14:textId="77777777" w:rsidR="00F6339A" w:rsidRDefault="00F6339A" w:rsidP="00F6339A">
      <w:r>
        <w:t>likes: 29600000</w:t>
      </w:r>
    </w:p>
    <w:p w14:paraId="1DFE036D" w14:textId="77777777" w:rsidR="00F6339A" w:rsidRDefault="00F6339A" w:rsidP="00F6339A">
      <w:r>
        <w:t>fans: 3300000</w:t>
      </w:r>
    </w:p>
    <w:p w14:paraId="34D622A0" w14:textId="77777777" w:rsidR="00F6339A" w:rsidRDefault="00F6339A" w:rsidP="00F6339A">
      <w:r>
        <w:t>comments: 105100</w:t>
      </w:r>
    </w:p>
    <w:p w14:paraId="15FB11AE" w14:textId="77777777" w:rsidR="00F6339A" w:rsidRDefault="00F6339A" w:rsidP="00F6339A">
      <w:pPr>
        <w:pStyle w:val="Heading2"/>
      </w:pPr>
      <w:r>
        <w:t>by: Yizhou</w:t>
      </w:r>
    </w:p>
    <w:p w14:paraId="5BE20F39" w14:textId="77777777" w:rsidR="00F6339A" w:rsidRDefault="00F6339A" w:rsidP="00F6339A">
      <w:pPr>
        <w:pStyle w:val="Heading3"/>
      </w:pPr>
      <w:r>
        <w:t>Did you find a lot of surprises?#goodthing#goodthings#sueful #tiktok #fyp</w:t>
      </w:r>
      <w:r>
        <w:t>シ</w:t>
      </w:r>
    </w:p>
    <w:p w14:paraId="0A6ED916" w14:textId="77777777" w:rsidR="00F6339A" w:rsidRDefault="00F6339A" w:rsidP="00F6339A">
      <w:r>
        <w:t>link: https://www.tiktok.com/@fygh.bbk/video/6985348346177211654</w:t>
      </w:r>
    </w:p>
    <w:p w14:paraId="598AD4D7" w14:textId="77777777" w:rsidR="00F6339A" w:rsidRDefault="00F6339A" w:rsidP="00F6339A">
      <w:r>
        <w:t>id: 6985343550326539270</w:t>
      </w:r>
    </w:p>
    <w:p w14:paraId="3E14309F" w14:textId="77777777" w:rsidR="00F6339A" w:rsidRDefault="00F6339A" w:rsidP="00F6339A">
      <w:r>
        <w:t>likes: 16400000</w:t>
      </w:r>
    </w:p>
    <w:p w14:paraId="279A088C" w14:textId="77777777" w:rsidR="00F6339A" w:rsidRDefault="00F6339A" w:rsidP="00F6339A">
      <w:r>
        <w:t>fans: 1100000</w:t>
      </w:r>
    </w:p>
    <w:p w14:paraId="5B46B2F5" w14:textId="77777777" w:rsidR="00F6339A" w:rsidRDefault="00F6339A" w:rsidP="00F6339A">
      <w:r>
        <w:t>comments: 131800</w:t>
      </w:r>
    </w:p>
    <w:p w14:paraId="424C4183" w14:textId="77777777" w:rsidR="00F6339A" w:rsidRDefault="00F6339A" w:rsidP="00F6339A">
      <w:pPr>
        <w:pStyle w:val="Heading2"/>
      </w:pPr>
      <w:r>
        <w:t>by: Erika Thompson</w:t>
      </w:r>
    </w:p>
    <w:p w14:paraId="027A16A2" w14:textId="77777777" w:rsidR="00F6339A" w:rsidRDefault="00F6339A" w:rsidP="00F6339A">
      <w:pPr>
        <w:pStyle w:val="Heading3"/>
      </w:pPr>
      <w:r>
        <w:t>Save the bees! #bees #tiktok #foryou #fyp #nature #love #animals #amazing</w:t>
      </w:r>
    </w:p>
    <w:p w14:paraId="20C308BD" w14:textId="77777777" w:rsidR="00F6339A" w:rsidRDefault="00F6339A" w:rsidP="00F6339A">
      <w:r>
        <w:t>link: https://www.tiktok.com/@texasbeeworks/video/6938831081684651269</w:t>
      </w:r>
    </w:p>
    <w:p w14:paraId="753303DD" w14:textId="77777777" w:rsidR="00F6339A" w:rsidRDefault="00F6339A" w:rsidP="00F6339A">
      <w:r>
        <w:t>id: 6815800762430391302</w:t>
      </w:r>
    </w:p>
    <w:p w14:paraId="412837E3" w14:textId="77777777" w:rsidR="00F6339A" w:rsidRDefault="00F6339A" w:rsidP="00F6339A">
      <w:r>
        <w:lastRenderedPageBreak/>
        <w:t>likes: 156600000</w:t>
      </w:r>
    </w:p>
    <w:p w14:paraId="3EF4CA05" w14:textId="77777777" w:rsidR="00F6339A" w:rsidRDefault="00F6339A" w:rsidP="00F6339A">
      <w:r>
        <w:t>fans: 11100000</w:t>
      </w:r>
    </w:p>
    <w:p w14:paraId="4FF6F164" w14:textId="77777777" w:rsidR="00F6339A" w:rsidRDefault="00F6339A" w:rsidP="00F6339A">
      <w:r>
        <w:t>comments: 257500</w:t>
      </w:r>
    </w:p>
    <w:p w14:paraId="4F975F6C" w14:textId="77777777" w:rsidR="00F6339A" w:rsidRDefault="00F6339A" w:rsidP="00F6339A">
      <w:pPr>
        <w:pStyle w:val="Heading2"/>
      </w:pPr>
      <w:r>
        <w:t>by: Or Zuti</w:t>
      </w:r>
    </w:p>
    <w:p w14:paraId="7D3480C1" w14:textId="77777777" w:rsidR="00F6339A" w:rsidRDefault="00F6339A" w:rsidP="00F6339A">
      <w:pPr>
        <w:pStyle w:val="Heading3"/>
      </w:pPr>
      <w:r>
        <w:t>That HURT‼️ #virall #funny #prank #fyp #foryourpage #tiktok</w:t>
      </w:r>
    </w:p>
    <w:p w14:paraId="623C7A1A" w14:textId="77777777" w:rsidR="00F6339A" w:rsidRDefault="00F6339A" w:rsidP="00F6339A">
      <w:r>
        <w:t>link: https://www.tiktok.com/@orzutiextra/video/7082058297372593409</w:t>
      </w:r>
    </w:p>
    <w:p w14:paraId="45251960" w14:textId="77777777" w:rsidR="00F6339A" w:rsidRDefault="00F6339A" w:rsidP="00F6339A">
      <w:r>
        <w:t>id: 6760610012346041350</w:t>
      </w:r>
    </w:p>
    <w:p w14:paraId="3B4B613A" w14:textId="77777777" w:rsidR="00F6339A" w:rsidRDefault="00F6339A" w:rsidP="00F6339A">
      <w:r>
        <w:t>likes: 107400000</w:t>
      </w:r>
    </w:p>
    <w:p w14:paraId="55DDB061" w14:textId="77777777" w:rsidR="00F6339A" w:rsidRDefault="00F6339A" w:rsidP="00F6339A">
      <w:r>
        <w:t>fans: 7300000</w:t>
      </w:r>
    </w:p>
    <w:p w14:paraId="34C46FED" w14:textId="77777777" w:rsidR="00F6339A" w:rsidRDefault="00F6339A" w:rsidP="00F6339A">
      <w:r>
        <w:t>comments: 86100</w:t>
      </w:r>
    </w:p>
    <w:p w14:paraId="6F06A625" w14:textId="77777777" w:rsidR="00F6339A" w:rsidRDefault="00F6339A" w:rsidP="00F6339A">
      <w:pPr>
        <w:pStyle w:val="Heading2"/>
      </w:pPr>
      <w:r>
        <w:t>by: Funny Vids 2k21</w:t>
      </w:r>
    </w:p>
    <w:p w14:paraId="6D20CB7B" w14:textId="77777777" w:rsidR="00F6339A" w:rsidRDefault="00F6339A" w:rsidP="00F6339A">
      <w:pPr>
        <w:pStyle w:val="Heading3"/>
      </w:pPr>
      <w:r>
        <w:t>Wee  #foryou #foryoupage #4u #tiktok #animals #xyzbca #fypage #funny #wee #dog #fyp #viral #fy</w:t>
      </w:r>
    </w:p>
    <w:p w14:paraId="1E2B1935" w14:textId="77777777" w:rsidR="00F6339A" w:rsidRDefault="00F6339A" w:rsidP="00F6339A">
      <w:r>
        <w:t>link: https://www.tiktok.com/@funnyvids2k21/video/6911397395402165505</w:t>
      </w:r>
    </w:p>
    <w:p w14:paraId="7672D2E7" w14:textId="77777777" w:rsidR="00F6339A" w:rsidRDefault="00F6339A" w:rsidP="00F6339A">
      <w:r>
        <w:t>id: 6910135297574568961</w:t>
      </w:r>
    </w:p>
    <w:p w14:paraId="2E11E127" w14:textId="77777777" w:rsidR="00F6339A" w:rsidRDefault="00F6339A" w:rsidP="00F6339A">
      <w:r>
        <w:t>likes: 88400000</w:t>
      </w:r>
    </w:p>
    <w:p w14:paraId="7EF76B1B" w14:textId="77777777" w:rsidR="00F6339A" w:rsidRDefault="00F6339A" w:rsidP="00F6339A">
      <w:r>
        <w:t>fans: 5100000</w:t>
      </w:r>
    </w:p>
    <w:p w14:paraId="74D4F81F" w14:textId="77777777" w:rsidR="00F6339A" w:rsidRDefault="00F6339A" w:rsidP="00F6339A">
      <w:r>
        <w:t>comments: 170600</w:t>
      </w:r>
    </w:p>
    <w:p w14:paraId="293FAD48" w14:textId="77777777" w:rsidR="00F6339A" w:rsidRDefault="00F6339A" w:rsidP="00F6339A">
      <w:pPr>
        <w:pStyle w:val="Heading2"/>
      </w:pPr>
      <w:r>
        <w:t>by: ♥️ Artist boy️</w:t>
      </w:r>
    </w:p>
    <w:p w14:paraId="0AE76BEA" w14:textId="77777777" w:rsidR="00F6339A" w:rsidRDefault="00F6339A" w:rsidP="00F6339A">
      <w:pPr>
        <w:pStyle w:val="Heading3"/>
      </w:pPr>
      <w:r>
        <w:t>#foryou #foryoupage #tiktok #viral #wow</w:t>
      </w:r>
    </w:p>
    <w:p w14:paraId="6B23B1CB" w14:textId="77777777" w:rsidR="00F6339A" w:rsidRDefault="00F6339A" w:rsidP="00F6339A">
      <w:r>
        <w:t>link: https://www.tiktok.com/@aryanverma_001/video/6799176966512741634</w:t>
      </w:r>
    </w:p>
    <w:p w14:paraId="5368A504" w14:textId="77777777" w:rsidR="00F6339A" w:rsidRDefault="00F6339A" w:rsidP="00F6339A">
      <w:r>
        <w:t>id: 6656772257892286470</w:t>
      </w:r>
    </w:p>
    <w:p w14:paraId="708F766C" w14:textId="77777777" w:rsidR="00F6339A" w:rsidRDefault="00F6339A" w:rsidP="00F6339A">
      <w:r>
        <w:t>likes: 67100000</w:t>
      </w:r>
    </w:p>
    <w:p w14:paraId="4ABF039F" w14:textId="77777777" w:rsidR="00F6339A" w:rsidRDefault="00F6339A" w:rsidP="00F6339A">
      <w:r>
        <w:t>fans: 4000000</w:t>
      </w:r>
    </w:p>
    <w:p w14:paraId="1CFAC44E" w14:textId="77777777" w:rsidR="00F6339A" w:rsidRDefault="00F6339A" w:rsidP="00F6339A">
      <w:r>
        <w:t>comments: 30600</w:t>
      </w:r>
    </w:p>
    <w:p w14:paraId="5B499A22" w14:textId="77777777" w:rsidR="00F6339A" w:rsidRDefault="00F6339A" w:rsidP="00F6339A">
      <w:pPr>
        <w:pStyle w:val="Heading2"/>
      </w:pPr>
      <w:r>
        <w:lastRenderedPageBreak/>
        <w:t>by: Hunain M</w:t>
      </w:r>
    </w:p>
    <w:p w14:paraId="31AAF43A" w14:textId="77777777" w:rsidR="00F6339A" w:rsidRDefault="00F6339A" w:rsidP="00F6339A">
      <w:pPr>
        <w:pStyle w:val="Heading3"/>
      </w:pPr>
      <w:r>
        <w:t>Netflix vs reality  #neverhaveiever #fyp #inyourface #viral #trend #tiktok #comedy</w:t>
      </w:r>
    </w:p>
    <w:p w14:paraId="066821CD" w14:textId="77777777" w:rsidR="00F6339A" w:rsidRDefault="00F6339A" w:rsidP="00F6339A">
      <w:r>
        <w:t>link: https://www.tiktok.com/@hunainmalik22/video/6829876949532396806</w:t>
      </w:r>
    </w:p>
    <w:p w14:paraId="63E568F2" w14:textId="77777777" w:rsidR="00F6339A" w:rsidRDefault="00F6339A" w:rsidP="00F6339A">
      <w:r>
        <w:t>id: 6805362723716547589</w:t>
      </w:r>
    </w:p>
    <w:p w14:paraId="72F803F2" w14:textId="77777777" w:rsidR="00F6339A" w:rsidRDefault="00F6339A" w:rsidP="00F6339A">
      <w:r>
        <w:t>likes: 13800000</w:t>
      </w:r>
    </w:p>
    <w:p w14:paraId="2FBC5AAB" w14:textId="77777777" w:rsidR="00F6339A" w:rsidRDefault="00F6339A" w:rsidP="00F6339A">
      <w:r>
        <w:t>fans: 359400</w:t>
      </w:r>
    </w:p>
    <w:p w14:paraId="67EF206B" w14:textId="77777777" w:rsidR="00F6339A" w:rsidRDefault="00F6339A" w:rsidP="00F6339A">
      <w:r>
        <w:t>comments: 178800</w:t>
      </w:r>
    </w:p>
    <w:p w14:paraId="5BBBA1F4" w14:textId="77777777" w:rsidR="00F6339A" w:rsidRDefault="00F6339A" w:rsidP="00F6339A">
      <w:pPr>
        <w:pStyle w:val="Heading2"/>
      </w:pPr>
      <w:r>
        <w:t>by: Cassie Furlong</w:t>
      </w:r>
    </w:p>
    <w:p w14:paraId="4840FBDC" w14:textId="77777777" w:rsidR="00F6339A" w:rsidRDefault="00F6339A" w:rsidP="00F6339A">
      <w:pPr>
        <w:pStyle w:val="Heading3"/>
      </w:pPr>
      <w:r>
        <w:t>it was fun while it lasted! Check out @sassybus on insta for more #byetiktok #fyp #tiktok #busconversion #vanbuild</w:t>
      </w:r>
    </w:p>
    <w:p w14:paraId="000B082F" w14:textId="77777777" w:rsidR="00F6339A" w:rsidRDefault="00F6339A" w:rsidP="00F6339A">
      <w:r>
        <w:t>link: https://www.tiktok.com/@sassybus/video/6856492553756265733</w:t>
      </w:r>
    </w:p>
    <w:p w14:paraId="42459DB5" w14:textId="77777777" w:rsidR="00F6339A" w:rsidRDefault="00F6339A" w:rsidP="00F6339A">
      <w:r>
        <w:t>id: 6805244151639622661</w:t>
      </w:r>
    </w:p>
    <w:p w14:paraId="03C01029" w14:textId="77777777" w:rsidR="00F6339A" w:rsidRDefault="00F6339A" w:rsidP="00F6339A">
      <w:r>
        <w:t>likes: 24100000</w:t>
      </w:r>
    </w:p>
    <w:p w14:paraId="7A38A91E" w14:textId="77777777" w:rsidR="00F6339A" w:rsidRDefault="00F6339A" w:rsidP="00F6339A">
      <w:r>
        <w:t>fans: 1900000</w:t>
      </w:r>
    </w:p>
    <w:p w14:paraId="6ABCD4E3" w14:textId="77777777" w:rsidR="00F6339A" w:rsidRDefault="00F6339A" w:rsidP="00F6339A">
      <w:r>
        <w:t>comments: 27300</w:t>
      </w:r>
    </w:p>
    <w:p w14:paraId="6940055E" w14:textId="77777777" w:rsidR="00F6339A" w:rsidRDefault="00F6339A" w:rsidP="00F6339A">
      <w:pPr>
        <w:pStyle w:val="Heading2"/>
      </w:pPr>
      <w:r>
        <w:t>by: Matt Corry</w:t>
      </w:r>
    </w:p>
    <w:p w14:paraId="581ADF7B" w14:textId="77777777" w:rsidR="00F6339A" w:rsidRDefault="00F6339A" w:rsidP="00F6339A">
      <w:pPr>
        <w:pStyle w:val="Heading3"/>
      </w:pPr>
      <w:r>
        <w:t>he thought he broke my neck!  @holygxd74  #foryou #foryoupage #tiktok</w:t>
      </w:r>
    </w:p>
    <w:p w14:paraId="19FC66F3" w14:textId="77777777" w:rsidR="00F6339A" w:rsidRDefault="00F6339A" w:rsidP="00F6339A">
      <w:r>
        <w:t>link: https://www.tiktok.com/@mattzworld/video/6831372615160958213</w:t>
      </w:r>
    </w:p>
    <w:p w14:paraId="03063606" w14:textId="77777777" w:rsidR="00F6339A" w:rsidRDefault="00F6339A" w:rsidP="00F6339A">
      <w:r>
        <w:t>id: 6770948941778322438</w:t>
      </w:r>
    </w:p>
    <w:p w14:paraId="20532B12" w14:textId="77777777" w:rsidR="00F6339A" w:rsidRDefault="00F6339A" w:rsidP="00F6339A">
      <w:r>
        <w:t>likes: 170400000</w:t>
      </w:r>
    </w:p>
    <w:p w14:paraId="31A80F6F" w14:textId="77777777" w:rsidR="00F6339A" w:rsidRDefault="00F6339A" w:rsidP="00F6339A">
      <w:r>
        <w:t>fans: 9800000</w:t>
      </w:r>
    </w:p>
    <w:p w14:paraId="1764E128" w14:textId="77777777" w:rsidR="00F6339A" w:rsidRDefault="00F6339A" w:rsidP="00F6339A">
      <w:r>
        <w:t>comments: 65700</w:t>
      </w:r>
    </w:p>
    <w:p w14:paraId="141E681E" w14:textId="77777777" w:rsidR="00F6339A" w:rsidRDefault="00F6339A" w:rsidP="00F6339A">
      <w:pPr>
        <w:pStyle w:val="Heading2"/>
      </w:pPr>
      <w:r>
        <w:t>by: BRIAR CARES</w:t>
      </w:r>
    </w:p>
    <w:p w14:paraId="6D8CFD4B" w14:textId="77777777" w:rsidR="00F6339A" w:rsidRDefault="00F6339A" w:rsidP="00F6339A">
      <w:pPr>
        <w:pStyle w:val="Heading3"/>
      </w:pPr>
      <w:r>
        <w:t>Oldest woman in the world  #viral #viralvideos #tiktok</w:t>
      </w:r>
    </w:p>
    <w:p w14:paraId="54DE2181" w14:textId="77777777" w:rsidR="00F6339A" w:rsidRDefault="00F6339A" w:rsidP="00F6339A">
      <w:r>
        <w:t>link: https://www.tiktok.com/@briar_cares/video/7068747593420967173</w:t>
      </w:r>
    </w:p>
    <w:p w14:paraId="68B8240F" w14:textId="77777777" w:rsidR="00F6339A" w:rsidRDefault="00F6339A" w:rsidP="00F6339A">
      <w:r>
        <w:t>id: 7068636342247588869</w:t>
      </w:r>
    </w:p>
    <w:p w14:paraId="7B4C3740" w14:textId="77777777" w:rsidR="00F6339A" w:rsidRDefault="00F6339A" w:rsidP="00F6339A">
      <w:r>
        <w:t>likes: 13800000</w:t>
      </w:r>
    </w:p>
    <w:p w14:paraId="35F0905B" w14:textId="77777777" w:rsidR="00F6339A" w:rsidRDefault="00F6339A" w:rsidP="00F6339A">
      <w:r>
        <w:lastRenderedPageBreak/>
        <w:t>fans: 495200</w:t>
      </w:r>
    </w:p>
    <w:p w14:paraId="68DEC182" w14:textId="77777777" w:rsidR="00F6339A" w:rsidRDefault="00F6339A" w:rsidP="00F6339A">
      <w:r>
        <w:t>comments: 384800</w:t>
      </w:r>
    </w:p>
    <w:p w14:paraId="44B278E2" w14:textId="77777777" w:rsidR="00F6339A" w:rsidRDefault="00F6339A" w:rsidP="00F6339A">
      <w:pPr>
        <w:pStyle w:val="Heading2"/>
      </w:pPr>
      <w:r>
        <w:t>by: user99961825434</w:t>
      </w:r>
    </w:p>
    <w:p w14:paraId="0DD45C15" w14:textId="77777777" w:rsidR="00F6339A" w:rsidRDefault="00F6339A" w:rsidP="00F6339A">
      <w:pPr>
        <w:pStyle w:val="Heading3"/>
      </w:pPr>
      <w:r>
        <w:t>#tiktok #whale</w:t>
      </w:r>
    </w:p>
    <w:p w14:paraId="26DD4D46" w14:textId="77777777" w:rsidR="00F6339A" w:rsidRDefault="00F6339A" w:rsidP="00F6339A">
      <w:r>
        <w:t>link: https://www.tiktok.com/@pythoncoun/video/6960641467295567109</w:t>
      </w:r>
    </w:p>
    <w:p w14:paraId="12EA4063" w14:textId="77777777" w:rsidR="00F6339A" w:rsidRDefault="00F6339A" w:rsidP="00F6339A">
      <w:r>
        <w:t>id: 6920870659237479430</w:t>
      </w:r>
    </w:p>
    <w:p w14:paraId="3FB4D428" w14:textId="77777777" w:rsidR="00F6339A" w:rsidRDefault="00F6339A" w:rsidP="00F6339A">
      <w:r>
        <w:t>likes: 90100000</w:t>
      </w:r>
    </w:p>
    <w:p w14:paraId="173BD33B" w14:textId="77777777" w:rsidR="00F6339A" w:rsidRDefault="00F6339A" w:rsidP="00F6339A">
      <w:r>
        <w:t>fans: 5600000</w:t>
      </w:r>
    </w:p>
    <w:p w14:paraId="6D2349F5" w14:textId="77777777" w:rsidR="00F6339A" w:rsidRDefault="00F6339A" w:rsidP="00F6339A">
      <w:r>
        <w:t>comments: 150700</w:t>
      </w:r>
    </w:p>
    <w:p w14:paraId="7DD93FCD" w14:textId="77777777" w:rsidR="00F6339A" w:rsidRDefault="00F6339A" w:rsidP="00F6339A">
      <w:pPr>
        <w:pStyle w:val="Heading1"/>
      </w:pPr>
      <w:r>
        <w:t>viral</w:t>
      </w:r>
    </w:p>
    <w:p w14:paraId="127188CC" w14:textId="77777777" w:rsidR="00F6339A" w:rsidRDefault="00F6339A" w:rsidP="00F6339A">
      <w:pPr>
        <w:pStyle w:val="Heading2"/>
      </w:pPr>
      <w:r>
        <w:t>by: British Promise Cats</w:t>
      </w:r>
    </w:p>
    <w:p w14:paraId="2899AE30" w14:textId="77777777" w:rsidR="00F6339A" w:rsidRDefault="00F6339A" w:rsidP="00F6339A">
      <w:pPr>
        <w:pStyle w:val="Heading3"/>
      </w:pPr>
      <w:r>
        <w:t>Repost  #catsoftiktok #viral #funny #cute #cutness #foryoupage</w:t>
      </w:r>
    </w:p>
    <w:p w14:paraId="2ABC2422" w14:textId="77777777" w:rsidR="00F6339A" w:rsidRDefault="00F6339A" w:rsidP="00F6339A">
      <w:r>
        <w:t>link: https://www.tiktok.com/@britishpromise.cats/video/6839416095586159878</w:t>
      </w:r>
    </w:p>
    <w:p w14:paraId="0EC2E4C7" w14:textId="77777777" w:rsidR="00F6339A" w:rsidRDefault="00F6339A" w:rsidP="00F6339A">
      <w:r>
        <w:t>id: 6832141644758975494</w:t>
      </w:r>
    </w:p>
    <w:p w14:paraId="65CF5126" w14:textId="77777777" w:rsidR="00F6339A" w:rsidRDefault="00F6339A" w:rsidP="00F6339A">
      <w:r>
        <w:t>likes: 47600000</w:t>
      </w:r>
    </w:p>
    <w:p w14:paraId="5D691B1C" w14:textId="77777777" w:rsidR="00F6339A" w:rsidRDefault="00F6339A" w:rsidP="00F6339A">
      <w:r>
        <w:t>fans: 3200000</w:t>
      </w:r>
    </w:p>
    <w:p w14:paraId="2441E820" w14:textId="77777777" w:rsidR="00F6339A" w:rsidRDefault="00F6339A" w:rsidP="00F6339A">
      <w:r>
        <w:t>comments: 467000</w:t>
      </w:r>
    </w:p>
    <w:p w14:paraId="0F72DD22" w14:textId="77777777" w:rsidR="00F6339A" w:rsidRDefault="00F6339A" w:rsidP="00F6339A">
      <w:pPr>
        <w:pStyle w:val="Heading2"/>
      </w:pPr>
      <w:r>
        <w:t>by: Chipmunks of TikTok</w:t>
      </w:r>
    </w:p>
    <w:p w14:paraId="449A1C18" w14:textId="77777777" w:rsidR="00F6339A" w:rsidRDefault="00F6339A" w:rsidP="00F6339A">
      <w:pPr>
        <w:pStyle w:val="Heading3"/>
      </w:pPr>
      <w:r>
        <w:t>Dinky the chipmunk can fit more into his mouth then you #fyp #wholesome #viral #dinky #chipmunk</w:t>
      </w:r>
    </w:p>
    <w:p w14:paraId="6734AE24" w14:textId="77777777" w:rsidR="00F6339A" w:rsidRDefault="00F6339A" w:rsidP="00F6339A">
      <w:r>
        <w:t>link: https://www.tiktok.com/@chipmunksoftiktok/video/6941010483021466885</w:t>
      </w:r>
    </w:p>
    <w:p w14:paraId="6B098AB8" w14:textId="77777777" w:rsidR="00F6339A" w:rsidRDefault="00F6339A" w:rsidP="00F6339A">
      <w:r>
        <w:t>id: 6798572058492339206</w:t>
      </w:r>
    </w:p>
    <w:p w14:paraId="681BA768" w14:textId="77777777" w:rsidR="00F6339A" w:rsidRDefault="00F6339A" w:rsidP="00F6339A">
      <w:r>
        <w:t>likes: 193800000</w:t>
      </w:r>
    </w:p>
    <w:p w14:paraId="07F236A6" w14:textId="77777777" w:rsidR="00F6339A" w:rsidRDefault="00F6339A" w:rsidP="00F6339A">
      <w:r>
        <w:t>fans: 14500000</w:t>
      </w:r>
    </w:p>
    <w:p w14:paraId="72272710" w14:textId="77777777" w:rsidR="00F6339A" w:rsidRDefault="00F6339A" w:rsidP="00F6339A">
      <w:r>
        <w:t>comments: 401700</w:t>
      </w:r>
    </w:p>
    <w:p w14:paraId="631289D2" w14:textId="77777777" w:rsidR="00F6339A" w:rsidRDefault="00F6339A" w:rsidP="00F6339A">
      <w:pPr>
        <w:pStyle w:val="Heading2"/>
      </w:pPr>
      <w:r>
        <w:lastRenderedPageBreak/>
        <w:t>by: Spencer West</w:t>
      </w:r>
    </w:p>
    <w:p w14:paraId="593E249D" w14:textId="77777777" w:rsidR="00F6339A" w:rsidRDefault="00F6339A" w:rsidP="00F6339A">
      <w:pPr>
        <w:pStyle w:val="Heading3"/>
      </w:pPr>
      <w:r>
        <w:t>Wee!   #Wee #fyp #jump #jumping #viral #weememes #weeme @weeememes</w:t>
      </w:r>
    </w:p>
    <w:p w14:paraId="400F8762" w14:textId="77777777" w:rsidR="00F6339A" w:rsidRDefault="00F6339A" w:rsidP="00F6339A">
      <w:r>
        <w:t>link: https://www.tiktok.com/@spencer2thewest/video/6916965467907263750</w:t>
      </w:r>
    </w:p>
    <w:p w14:paraId="2EC9871B" w14:textId="77777777" w:rsidR="00F6339A" w:rsidRDefault="00F6339A" w:rsidP="00F6339A">
      <w:r>
        <w:t>id: 6669871989048950789</w:t>
      </w:r>
    </w:p>
    <w:p w14:paraId="0450DBBF" w14:textId="77777777" w:rsidR="00F6339A" w:rsidRDefault="00F6339A" w:rsidP="00F6339A">
      <w:r>
        <w:t>likes: 84700000</w:t>
      </w:r>
    </w:p>
    <w:p w14:paraId="2D0AE60F" w14:textId="77777777" w:rsidR="00F6339A" w:rsidRDefault="00F6339A" w:rsidP="00F6339A">
      <w:r>
        <w:t>fans: 4200000</w:t>
      </w:r>
    </w:p>
    <w:p w14:paraId="1628A5B8" w14:textId="77777777" w:rsidR="00F6339A" w:rsidRDefault="00F6339A" w:rsidP="00F6339A">
      <w:r>
        <w:t>comments: 528800</w:t>
      </w:r>
    </w:p>
    <w:p w14:paraId="306A3646" w14:textId="77777777" w:rsidR="00F6339A" w:rsidRDefault="00F6339A" w:rsidP="00F6339A">
      <w:pPr>
        <w:pStyle w:val="Heading2"/>
      </w:pPr>
      <w:r>
        <w:t xml:space="preserve">by: </w:t>
      </w:r>
      <w:r>
        <w:t>원정맨</w:t>
      </w:r>
      <w:r>
        <w:t xml:space="preserve"> WonJeong</w:t>
      </w:r>
    </w:p>
    <w:p w14:paraId="75B0D845" w14:textId="77777777" w:rsidR="00F6339A" w:rsidRDefault="00F6339A" w:rsidP="00F6339A">
      <w:pPr>
        <w:pStyle w:val="Heading3"/>
      </w:pPr>
      <w:r>
        <w:t xml:space="preserve">@malek sameh </w:t>
      </w:r>
      <w:r>
        <w:t>님과</w:t>
      </w:r>
      <w:r>
        <w:t xml:space="preserve"> #</w:t>
      </w:r>
      <w:r>
        <w:t>이어찍기</w:t>
      </w:r>
      <w:r>
        <w:t xml:space="preserve"> #</w:t>
      </w:r>
      <w:r>
        <w:t>추천</w:t>
      </w:r>
      <w:r>
        <w:t xml:space="preserve"> #fyp #viral #xyzbca #korean #</w:t>
      </w:r>
      <w:r>
        <w:t>おすすめ</w:t>
      </w:r>
    </w:p>
    <w:p w14:paraId="1C65BBCA" w14:textId="77777777" w:rsidR="00F6339A" w:rsidRDefault="00F6339A" w:rsidP="00F6339A">
      <w:r>
        <w:t>link: https://www.tiktok.com/@ox_zung/video/6954734740633128194</w:t>
      </w:r>
    </w:p>
    <w:p w14:paraId="05E1FD71" w14:textId="77777777" w:rsidR="00F6339A" w:rsidRDefault="00F6339A" w:rsidP="00F6339A">
      <w:r>
        <w:t>id: 6869286989888406529</w:t>
      </w:r>
    </w:p>
    <w:p w14:paraId="49C48F59" w14:textId="77777777" w:rsidR="00F6339A" w:rsidRDefault="00F6339A" w:rsidP="00F6339A">
      <w:r>
        <w:t>likes: 1300000000</w:t>
      </w:r>
    </w:p>
    <w:p w14:paraId="14BC251F" w14:textId="77777777" w:rsidR="00F6339A" w:rsidRDefault="00F6339A" w:rsidP="00F6339A">
      <w:r>
        <w:t>fans: 46500000</w:t>
      </w:r>
    </w:p>
    <w:p w14:paraId="10E8DD4C" w14:textId="77777777" w:rsidR="00F6339A" w:rsidRDefault="00F6339A" w:rsidP="00F6339A">
      <w:r>
        <w:t>comments: 253100</w:t>
      </w:r>
    </w:p>
    <w:p w14:paraId="507E6794" w14:textId="77777777" w:rsidR="00F6339A" w:rsidRDefault="00F6339A" w:rsidP="00F6339A">
      <w:pPr>
        <w:pStyle w:val="Heading2"/>
      </w:pPr>
      <w:r>
        <w:t>by: Abram Engle</w:t>
      </w:r>
    </w:p>
    <w:p w14:paraId="1C5870BC" w14:textId="77777777" w:rsidR="00F6339A" w:rsidRDefault="00F6339A" w:rsidP="00F6339A">
      <w:pPr>
        <w:pStyle w:val="Heading3"/>
      </w:pPr>
      <w:r>
        <w:t>every beat  #foryou #foryoupage #fyp #viral #GotMilkChallenge #TikTokRecipe</w:t>
      </w:r>
    </w:p>
    <w:p w14:paraId="07E99938" w14:textId="77777777" w:rsidR="00F6339A" w:rsidRDefault="00F6339A" w:rsidP="00F6339A">
      <w:r>
        <w:t>link: https://www.tiktok.com/@abrameng/video/6857645697915751686</w:t>
      </w:r>
    </w:p>
    <w:p w14:paraId="27A7A04F" w14:textId="77777777" w:rsidR="00F6339A" w:rsidRDefault="00F6339A" w:rsidP="00F6339A">
      <w:r>
        <w:t>id: 6611274068372013061</w:t>
      </w:r>
    </w:p>
    <w:p w14:paraId="64BDBB8E" w14:textId="77777777" w:rsidR="00F6339A" w:rsidRDefault="00F6339A" w:rsidP="00F6339A">
      <w:r>
        <w:t>likes: 404800000</w:t>
      </w:r>
    </w:p>
    <w:p w14:paraId="5DD13404" w14:textId="77777777" w:rsidR="00F6339A" w:rsidRDefault="00F6339A" w:rsidP="00F6339A">
      <w:r>
        <w:t>fans: 7600000</w:t>
      </w:r>
    </w:p>
    <w:p w14:paraId="3DC559D7" w14:textId="77777777" w:rsidR="00F6339A" w:rsidRDefault="00F6339A" w:rsidP="00F6339A">
      <w:r>
        <w:t>comments: 309500</w:t>
      </w:r>
    </w:p>
    <w:p w14:paraId="57146585" w14:textId="77777777" w:rsidR="00F6339A" w:rsidRDefault="00F6339A" w:rsidP="00F6339A">
      <w:pPr>
        <w:pStyle w:val="Heading2"/>
      </w:pPr>
      <w:r>
        <w:t>by: Twiniboo</w:t>
      </w:r>
    </w:p>
    <w:p w14:paraId="4487860B" w14:textId="77777777" w:rsidR="00F6339A" w:rsidRDefault="00F6339A" w:rsidP="00F6339A">
      <w:pPr>
        <w:pStyle w:val="Heading3"/>
      </w:pPr>
      <w:r>
        <w:t>✨Cat care routine✨#foryou #fyp #foryourpage #cat #catsoftiktok #catlover #cat #petlover #petoftiktok #bathcat #viral #tiktok #viralcat</w:t>
      </w:r>
    </w:p>
    <w:p w14:paraId="1E2E2EF6" w14:textId="77777777" w:rsidR="00F6339A" w:rsidRDefault="00F6339A" w:rsidP="00F6339A">
      <w:r>
        <w:t>link: https://www.tiktok.com/@twiniboo/video/7013145735747079429</w:t>
      </w:r>
    </w:p>
    <w:p w14:paraId="6CCC5A79" w14:textId="77777777" w:rsidR="00F6339A" w:rsidRDefault="00F6339A" w:rsidP="00F6339A">
      <w:r>
        <w:t>id: 6793160533128692742</w:t>
      </w:r>
    </w:p>
    <w:p w14:paraId="76B7BC41" w14:textId="77777777" w:rsidR="00F6339A" w:rsidRDefault="00F6339A" w:rsidP="00F6339A">
      <w:r>
        <w:t>likes: 44300000</w:t>
      </w:r>
    </w:p>
    <w:p w14:paraId="01BE03D3" w14:textId="77777777" w:rsidR="00F6339A" w:rsidRDefault="00F6339A" w:rsidP="00F6339A">
      <w:r>
        <w:lastRenderedPageBreak/>
        <w:t>fans: 3400000</w:t>
      </w:r>
    </w:p>
    <w:p w14:paraId="71A57304" w14:textId="77777777" w:rsidR="00F6339A" w:rsidRDefault="00F6339A" w:rsidP="00F6339A">
      <w:r>
        <w:t>comments: 407300</w:t>
      </w:r>
    </w:p>
    <w:p w14:paraId="733A5797" w14:textId="77777777" w:rsidR="00F6339A" w:rsidRDefault="00F6339A" w:rsidP="00F6339A">
      <w:pPr>
        <w:pStyle w:val="Heading2"/>
      </w:pPr>
      <w:r>
        <w:t>by: Luke Taylor</w:t>
      </w:r>
    </w:p>
    <w:p w14:paraId="203F256F" w14:textId="77777777" w:rsidR="00F6339A" w:rsidRDefault="00F6339A" w:rsidP="00F6339A">
      <w:pPr>
        <w:pStyle w:val="Heading3"/>
      </w:pPr>
      <w:r>
        <w:t>#fyp #foru #foryou #xyzbca #xyzcba #duet #stitch #viral #blowthisup #bass #basssinger #lukethevoice #seashanty</w:t>
      </w:r>
    </w:p>
    <w:p w14:paraId="318BC441" w14:textId="77777777" w:rsidR="00F6339A" w:rsidRDefault="00F6339A" w:rsidP="00F6339A">
      <w:r>
        <w:t>link: https://www.tiktok.com/@_luke.the.voice_/video/7071960659981897006</w:t>
      </w:r>
    </w:p>
    <w:p w14:paraId="59F4BC8A" w14:textId="77777777" w:rsidR="00F6339A" w:rsidRDefault="00F6339A" w:rsidP="00F6339A">
      <w:r>
        <w:t>id: 6862933238655239174</w:t>
      </w:r>
    </w:p>
    <w:p w14:paraId="1CF1EC8D" w14:textId="77777777" w:rsidR="00F6339A" w:rsidRDefault="00F6339A" w:rsidP="00F6339A">
      <w:r>
        <w:t>likes: 57600000</w:t>
      </w:r>
    </w:p>
    <w:p w14:paraId="080C9EB7" w14:textId="77777777" w:rsidR="00F6339A" w:rsidRDefault="00F6339A" w:rsidP="00F6339A">
      <w:r>
        <w:t>fans: 3700000</w:t>
      </w:r>
    </w:p>
    <w:p w14:paraId="67317C83" w14:textId="77777777" w:rsidR="00F6339A" w:rsidRDefault="00F6339A" w:rsidP="00F6339A">
      <w:r>
        <w:t>comments: 187500</w:t>
      </w:r>
    </w:p>
    <w:p w14:paraId="7082A9F8" w14:textId="77777777" w:rsidR="00F6339A" w:rsidRDefault="00F6339A" w:rsidP="00F6339A">
      <w:pPr>
        <w:pStyle w:val="Heading2"/>
      </w:pPr>
      <w:r>
        <w:t>by: Goat Daddy's</w:t>
      </w:r>
    </w:p>
    <w:p w14:paraId="5FBF7D03" w14:textId="77777777" w:rsidR="00F6339A" w:rsidRDefault="00F6339A" w:rsidP="00F6339A">
      <w:pPr>
        <w:pStyle w:val="Heading3"/>
      </w:pPr>
      <w:r>
        <w:t>On today’s episode of 17 kids and counting… #fyp #viral #babygoat #bottlefeeding</w:t>
      </w:r>
    </w:p>
    <w:p w14:paraId="502BC7E9" w14:textId="77777777" w:rsidR="00F6339A" w:rsidRDefault="00F6339A" w:rsidP="00F6339A">
      <w:r>
        <w:t>link: https://www.tiktok.com/@goatdaddys/video/7070128800683593006</w:t>
      </w:r>
    </w:p>
    <w:p w14:paraId="3AA11E18" w14:textId="77777777" w:rsidR="00F6339A" w:rsidRDefault="00F6339A" w:rsidP="00F6339A">
      <w:r>
        <w:t>id: 6821167995290911750</w:t>
      </w:r>
    </w:p>
    <w:p w14:paraId="520C6080" w14:textId="77777777" w:rsidR="00F6339A" w:rsidRDefault="00F6339A" w:rsidP="00F6339A">
      <w:r>
        <w:t>likes: 81500000</w:t>
      </w:r>
    </w:p>
    <w:p w14:paraId="3FDEE9EA" w14:textId="77777777" w:rsidR="00F6339A" w:rsidRDefault="00F6339A" w:rsidP="00F6339A">
      <w:r>
        <w:t>fans: 4200000</w:t>
      </w:r>
    </w:p>
    <w:p w14:paraId="65C0808F" w14:textId="77777777" w:rsidR="00F6339A" w:rsidRDefault="00F6339A" w:rsidP="00F6339A">
      <w:r>
        <w:t>comments: 242900</w:t>
      </w:r>
    </w:p>
    <w:p w14:paraId="2510E3E3" w14:textId="77777777" w:rsidR="00F6339A" w:rsidRDefault="00F6339A" w:rsidP="00F6339A">
      <w:pPr>
        <w:pStyle w:val="Heading2"/>
      </w:pPr>
      <w:r>
        <w:t>by: Eduwoes</w:t>
      </w:r>
    </w:p>
    <w:p w14:paraId="1403518F" w14:textId="77777777" w:rsidR="00F6339A" w:rsidRDefault="00F6339A" w:rsidP="00F6339A">
      <w:pPr>
        <w:pStyle w:val="Heading3"/>
      </w:pPr>
      <w:r>
        <w:t>@khaby.lame #art #drawing #cut #viral #global #eduwoes  Who is next?</w:t>
      </w:r>
    </w:p>
    <w:p w14:paraId="5E5CA979" w14:textId="77777777" w:rsidR="00F6339A" w:rsidRDefault="00F6339A" w:rsidP="00F6339A">
      <w:r>
        <w:t>link: https://www.tiktok.com/@eduwoes/video/6968469080026139910</w:t>
      </w:r>
    </w:p>
    <w:p w14:paraId="23DE6E96" w14:textId="77777777" w:rsidR="00F6339A" w:rsidRDefault="00F6339A" w:rsidP="00F6339A">
      <w:r>
        <w:t>id: 6943588798307959810</w:t>
      </w:r>
    </w:p>
    <w:p w14:paraId="27452BFD" w14:textId="77777777" w:rsidR="00F6339A" w:rsidRDefault="00F6339A" w:rsidP="00F6339A">
      <w:r>
        <w:t>likes: 53600000</w:t>
      </w:r>
    </w:p>
    <w:p w14:paraId="23B544EE" w14:textId="77777777" w:rsidR="00F6339A" w:rsidRDefault="00F6339A" w:rsidP="00F6339A">
      <w:r>
        <w:t>fans: 3600000</w:t>
      </w:r>
    </w:p>
    <w:p w14:paraId="7C2224E4" w14:textId="77777777" w:rsidR="00F6339A" w:rsidRDefault="00F6339A" w:rsidP="00F6339A">
      <w:r>
        <w:t>comments: 106000</w:t>
      </w:r>
    </w:p>
    <w:p w14:paraId="44EE3524" w14:textId="77777777" w:rsidR="00F6339A" w:rsidRDefault="00F6339A" w:rsidP="00F6339A">
      <w:pPr>
        <w:pStyle w:val="Heading2"/>
      </w:pPr>
      <w:r>
        <w:t xml:space="preserve">by: </w:t>
      </w:r>
      <w:r>
        <w:t>원정맨</w:t>
      </w:r>
      <w:r>
        <w:t xml:space="preserve"> WonJeong</w:t>
      </w:r>
    </w:p>
    <w:p w14:paraId="017978BA" w14:textId="77777777" w:rsidR="00F6339A" w:rsidRDefault="00F6339A" w:rsidP="00F6339A">
      <w:pPr>
        <w:pStyle w:val="Heading3"/>
      </w:pPr>
      <w:r>
        <w:t xml:space="preserve">@a.k.a qdesw. </w:t>
      </w:r>
      <w:r>
        <w:t>님과</w:t>
      </w:r>
      <w:r>
        <w:t xml:space="preserve"> #</w:t>
      </w:r>
      <w:r>
        <w:t>이어찍기</w:t>
      </w:r>
      <w:r>
        <w:t xml:space="preserve"> #</w:t>
      </w:r>
      <w:r>
        <w:t>추천</w:t>
      </w:r>
      <w:r>
        <w:t xml:space="preserve"> #fyp #viral #xyzbca #korean #</w:t>
      </w:r>
      <w:r>
        <w:t>おすすめ</w:t>
      </w:r>
    </w:p>
    <w:p w14:paraId="2C193876" w14:textId="77777777" w:rsidR="00F6339A" w:rsidRDefault="00F6339A" w:rsidP="00F6339A">
      <w:r>
        <w:t>link: https://www.tiktok.com/@ox_zung/video/6938406663749684481</w:t>
      </w:r>
    </w:p>
    <w:p w14:paraId="5E97C5E2" w14:textId="77777777" w:rsidR="00F6339A" w:rsidRDefault="00F6339A" w:rsidP="00F6339A">
      <w:r>
        <w:lastRenderedPageBreak/>
        <w:t>id: 6869286989888406529</w:t>
      </w:r>
    </w:p>
    <w:p w14:paraId="7F8F4B39" w14:textId="77777777" w:rsidR="00F6339A" w:rsidRDefault="00F6339A" w:rsidP="00F6339A">
      <w:r>
        <w:t>likes: 1300000000</w:t>
      </w:r>
    </w:p>
    <w:p w14:paraId="3745C33E" w14:textId="77777777" w:rsidR="00F6339A" w:rsidRDefault="00F6339A" w:rsidP="00F6339A">
      <w:r>
        <w:t>fans: 46500000</w:t>
      </w:r>
    </w:p>
    <w:p w14:paraId="0A5FECFB" w14:textId="77777777" w:rsidR="00F6339A" w:rsidRDefault="00F6339A" w:rsidP="00F6339A">
      <w:r>
        <w:t>comments: 262100</w:t>
      </w:r>
    </w:p>
    <w:p w14:paraId="1D13094A" w14:textId="77777777" w:rsidR="00F6339A" w:rsidRDefault="00F6339A" w:rsidP="00F6339A">
      <w:pPr>
        <w:pStyle w:val="Heading2"/>
      </w:pPr>
      <w:r>
        <w:t xml:space="preserve">by: </w:t>
      </w:r>
      <w:r>
        <w:t>원정맨</w:t>
      </w:r>
      <w:r>
        <w:t xml:space="preserve"> WonJeong</w:t>
      </w:r>
    </w:p>
    <w:p w14:paraId="7E5826E2" w14:textId="77777777" w:rsidR="00F6339A" w:rsidRDefault="00F6339A" w:rsidP="00F6339A">
      <w:pPr>
        <w:pStyle w:val="Heading3"/>
      </w:pPr>
      <w:r>
        <w:t xml:space="preserve">@nameaana </w:t>
      </w:r>
      <w:r>
        <w:t>님과</w:t>
      </w:r>
      <w:r>
        <w:t xml:space="preserve"> #</w:t>
      </w:r>
      <w:r>
        <w:t>이어찍기</w:t>
      </w:r>
      <w:r>
        <w:t xml:space="preserve"> #</w:t>
      </w:r>
      <w:r>
        <w:t>추천</w:t>
      </w:r>
      <w:r>
        <w:t xml:space="preserve"> #fyp #viral #xyzbca #korean #</w:t>
      </w:r>
      <w:r>
        <w:t>おすすめ</w:t>
      </w:r>
    </w:p>
    <w:p w14:paraId="16D8A57D" w14:textId="77777777" w:rsidR="00F6339A" w:rsidRDefault="00F6339A" w:rsidP="00F6339A">
      <w:r>
        <w:t>link: https://www.tiktok.com/@ox_zung/video/6957703087750466818</w:t>
      </w:r>
    </w:p>
    <w:p w14:paraId="105169C8" w14:textId="77777777" w:rsidR="00F6339A" w:rsidRDefault="00F6339A" w:rsidP="00F6339A">
      <w:r>
        <w:t>id: 6869286989888406529</w:t>
      </w:r>
    </w:p>
    <w:p w14:paraId="1E53C811" w14:textId="77777777" w:rsidR="00F6339A" w:rsidRDefault="00F6339A" w:rsidP="00F6339A">
      <w:r>
        <w:t>likes: 1300000000</w:t>
      </w:r>
    </w:p>
    <w:p w14:paraId="0F2F06AD" w14:textId="77777777" w:rsidR="00F6339A" w:rsidRDefault="00F6339A" w:rsidP="00F6339A">
      <w:r>
        <w:t>fans: 46500000</w:t>
      </w:r>
    </w:p>
    <w:p w14:paraId="1A1FCDCD" w14:textId="77777777" w:rsidR="00F6339A" w:rsidRDefault="00F6339A" w:rsidP="00F6339A">
      <w:r>
        <w:t>comments: 244100</w:t>
      </w:r>
    </w:p>
    <w:p w14:paraId="5126F8BB" w14:textId="77777777" w:rsidR="00F6339A" w:rsidRDefault="00F6339A" w:rsidP="00F6339A">
      <w:pPr>
        <w:pStyle w:val="Heading2"/>
      </w:pPr>
      <w:r>
        <w:t>by: Noel Quidlat</w:t>
      </w:r>
    </w:p>
    <w:p w14:paraId="5F20EDCE" w14:textId="77777777" w:rsidR="00F6339A" w:rsidRDefault="00F6339A" w:rsidP="00F6339A">
      <w:pPr>
        <w:pStyle w:val="Heading3"/>
      </w:pPr>
      <w:r>
        <w:t>Answer to @annkemdubai11 , I finally made one for Spiderman. 21 hrs work. #thunderart #art #tomholland #viral #wow</w:t>
      </w:r>
    </w:p>
    <w:p w14:paraId="0D4FE9CE" w14:textId="77777777" w:rsidR="00F6339A" w:rsidRDefault="00F6339A" w:rsidP="00F6339A">
      <w:r>
        <w:t>link: https://www.tiktok.com/@noelquidlat/video/6944606415654849794</w:t>
      </w:r>
    </w:p>
    <w:p w14:paraId="4DC941E0" w14:textId="77777777" w:rsidR="00F6339A" w:rsidRDefault="00F6339A" w:rsidP="00F6339A">
      <w:r>
        <w:t>id: 6555666722292072450</w:t>
      </w:r>
    </w:p>
    <w:p w14:paraId="3CF11780" w14:textId="77777777" w:rsidR="00F6339A" w:rsidRDefault="00F6339A" w:rsidP="00F6339A">
      <w:r>
        <w:t>likes: 50200000</w:t>
      </w:r>
    </w:p>
    <w:p w14:paraId="081F5D46" w14:textId="77777777" w:rsidR="00F6339A" w:rsidRDefault="00F6339A" w:rsidP="00F6339A">
      <w:r>
        <w:t>fans: 2400000</w:t>
      </w:r>
    </w:p>
    <w:p w14:paraId="3649FCC1" w14:textId="77777777" w:rsidR="00F6339A" w:rsidRDefault="00F6339A" w:rsidP="00F6339A">
      <w:r>
        <w:t>comments: 263100</w:t>
      </w:r>
    </w:p>
    <w:p w14:paraId="4F72460A" w14:textId="77777777" w:rsidR="00F6339A" w:rsidRDefault="00F6339A" w:rsidP="00F6339A">
      <w:pPr>
        <w:pStyle w:val="Heading2"/>
      </w:pPr>
      <w:r>
        <w:t>by: Funny Vids 2k21</w:t>
      </w:r>
    </w:p>
    <w:p w14:paraId="6DF5C3DF" w14:textId="77777777" w:rsidR="00F6339A" w:rsidRDefault="00F6339A" w:rsidP="00F6339A">
      <w:pPr>
        <w:pStyle w:val="Heading3"/>
      </w:pPr>
      <w:r>
        <w:t>Wee #foryou #foryoupage #tiktok #wee #funny #dog #animals #4u #xyzbca #fypage #fail #fyp #viral</w:t>
      </w:r>
    </w:p>
    <w:p w14:paraId="086844D7" w14:textId="77777777" w:rsidR="00F6339A" w:rsidRDefault="00F6339A" w:rsidP="00F6339A">
      <w:r>
        <w:t>link: https://www.tiktok.com/@funnyvids2k21/video/6915785138202758401</w:t>
      </w:r>
    </w:p>
    <w:p w14:paraId="2325A547" w14:textId="77777777" w:rsidR="00F6339A" w:rsidRDefault="00F6339A" w:rsidP="00F6339A">
      <w:r>
        <w:t>id: 6910135297574568961</w:t>
      </w:r>
    </w:p>
    <w:p w14:paraId="76425EF8" w14:textId="77777777" w:rsidR="00F6339A" w:rsidRDefault="00F6339A" w:rsidP="00F6339A">
      <w:r>
        <w:t>likes: 88400000</w:t>
      </w:r>
    </w:p>
    <w:p w14:paraId="6B42498D" w14:textId="77777777" w:rsidR="00F6339A" w:rsidRDefault="00F6339A" w:rsidP="00F6339A">
      <w:r>
        <w:t>fans: 5100000</w:t>
      </w:r>
    </w:p>
    <w:p w14:paraId="690C90FE" w14:textId="77777777" w:rsidR="00F6339A" w:rsidRDefault="00F6339A" w:rsidP="00F6339A">
      <w:r>
        <w:t>comments: 233600</w:t>
      </w:r>
    </w:p>
    <w:p w14:paraId="22235A55" w14:textId="77777777" w:rsidR="00F6339A" w:rsidRDefault="00F6339A" w:rsidP="00F6339A">
      <w:pPr>
        <w:pStyle w:val="Heading2"/>
      </w:pPr>
      <w:r>
        <w:lastRenderedPageBreak/>
        <w:t>by: Kapsalonfreedom</w:t>
      </w:r>
    </w:p>
    <w:p w14:paraId="414D4499" w14:textId="77777777" w:rsidR="00F6339A" w:rsidRDefault="00F6339A" w:rsidP="00F6339A">
      <w:pPr>
        <w:pStyle w:val="Heading3"/>
      </w:pPr>
      <w:r>
        <w:t>#viral #viral#foryou #foryou #foryoupage #kapsalonfreedomboxmeer</w:t>
      </w:r>
    </w:p>
    <w:p w14:paraId="4C4D73A1" w14:textId="77777777" w:rsidR="00F6339A" w:rsidRDefault="00F6339A" w:rsidP="00F6339A">
      <w:r>
        <w:t>link: https://www.tiktok.com/@kapsalonfreedomboxmeer/video/6961386642519182597</w:t>
      </w:r>
    </w:p>
    <w:p w14:paraId="5259BD5B" w14:textId="77777777" w:rsidR="00F6339A" w:rsidRDefault="00F6339A" w:rsidP="00F6339A">
      <w:r>
        <w:t>id: 6860167416624071685</w:t>
      </w:r>
    </w:p>
    <w:p w14:paraId="57C22C0A" w14:textId="77777777" w:rsidR="00F6339A" w:rsidRDefault="00F6339A" w:rsidP="00F6339A">
      <w:r>
        <w:t>likes: 77900000</w:t>
      </w:r>
    </w:p>
    <w:p w14:paraId="4F206F9F" w14:textId="77777777" w:rsidR="00F6339A" w:rsidRDefault="00F6339A" w:rsidP="00F6339A">
      <w:r>
        <w:t>fans: 5400000</w:t>
      </w:r>
    </w:p>
    <w:p w14:paraId="2A67077F" w14:textId="77777777" w:rsidR="00F6339A" w:rsidRDefault="00F6339A" w:rsidP="00F6339A">
      <w:r>
        <w:t>comments: 308900</w:t>
      </w:r>
    </w:p>
    <w:p w14:paraId="4D9759B8" w14:textId="77777777" w:rsidR="00F6339A" w:rsidRDefault="00F6339A" w:rsidP="00F6339A">
      <w:pPr>
        <w:pStyle w:val="Heading2"/>
      </w:pPr>
      <w:r>
        <w:t>by: nan</w:t>
      </w:r>
    </w:p>
    <w:p w14:paraId="4259C5BB" w14:textId="77777777" w:rsidR="00F6339A" w:rsidRDefault="00F6339A" w:rsidP="00F6339A">
      <w:pPr>
        <w:pStyle w:val="Heading3"/>
      </w:pPr>
      <w:r>
        <w:t>#foryoupage #food #cooking #viral #sucuk #suçuk #keşfet</w:t>
      </w:r>
    </w:p>
    <w:p w14:paraId="09036144" w14:textId="77777777" w:rsidR="00F6339A" w:rsidRDefault="00F6339A" w:rsidP="00F6339A">
      <w:r>
        <w:t>link: https://www.tiktok.com/@dilekhay/video/7040790114498350341</w:t>
      </w:r>
    </w:p>
    <w:p w14:paraId="61B7285F" w14:textId="77777777" w:rsidR="00F6339A" w:rsidRDefault="00F6339A" w:rsidP="00F6339A">
      <w:r>
        <w:t>id: 6744067297185760262</w:t>
      </w:r>
    </w:p>
    <w:p w14:paraId="4A94A6F8" w14:textId="77777777" w:rsidR="00F6339A" w:rsidRDefault="00F6339A" w:rsidP="00F6339A">
      <w:r>
        <w:t>likes: 27700000</w:t>
      </w:r>
    </w:p>
    <w:p w14:paraId="43D6457F" w14:textId="77777777" w:rsidR="00F6339A" w:rsidRDefault="00F6339A" w:rsidP="00F6339A">
      <w:r>
        <w:t>fans: 497400</w:t>
      </w:r>
    </w:p>
    <w:p w14:paraId="0E34E4F8" w14:textId="77777777" w:rsidR="00F6339A" w:rsidRDefault="00F6339A" w:rsidP="00F6339A">
      <w:r>
        <w:t>comments: 154800</w:t>
      </w:r>
    </w:p>
    <w:p w14:paraId="1E40AAAE" w14:textId="77777777" w:rsidR="00F6339A" w:rsidRDefault="00F6339A" w:rsidP="00F6339A">
      <w:pPr>
        <w:pStyle w:val="Heading2"/>
      </w:pPr>
      <w:r>
        <w:t>by: Samuel Grubbs</w:t>
      </w:r>
    </w:p>
    <w:p w14:paraId="31E08B9C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0E58B492" w14:textId="77777777" w:rsidR="00F6339A" w:rsidRDefault="00F6339A" w:rsidP="00F6339A">
      <w:r>
        <w:t>link: https://www.tiktok.com/@samuelgrubbs/video/6869149203290000645</w:t>
      </w:r>
    </w:p>
    <w:p w14:paraId="7C13F0CB" w14:textId="77777777" w:rsidR="00F6339A" w:rsidRDefault="00F6339A" w:rsidP="00F6339A">
      <w:r>
        <w:t>id: 6734403205457642502</w:t>
      </w:r>
    </w:p>
    <w:p w14:paraId="24099EF3" w14:textId="77777777" w:rsidR="00F6339A" w:rsidRDefault="00F6339A" w:rsidP="00F6339A">
      <w:r>
        <w:t>likes: 313100000</w:t>
      </w:r>
    </w:p>
    <w:p w14:paraId="202385DA" w14:textId="77777777" w:rsidR="00F6339A" w:rsidRDefault="00F6339A" w:rsidP="00F6339A">
      <w:r>
        <w:t>fans: 8000000</w:t>
      </w:r>
    </w:p>
    <w:p w14:paraId="0DD2D12B" w14:textId="77777777" w:rsidR="00F6339A" w:rsidRDefault="00F6339A" w:rsidP="00F6339A">
      <w:r>
        <w:t>comments: 214600</w:t>
      </w:r>
    </w:p>
    <w:p w14:paraId="6BAF1158" w14:textId="77777777" w:rsidR="00F6339A" w:rsidRDefault="00F6339A" w:rsidP="00F6339A">
      <w:pPr>
        <w:pStyle w:val="Heading2"/>
      </w:pPr>
      <w:r>
        <w:t>by: INOXIA</w:t>
      </w:r>
    </w:p>
    <w:p w14:paraId="36395C0C" w14:textId="77777777" w:rsidR="00F6339A" w:rsidRDefault="00F6339A" w:rsidP="00F6339A">
      <w:pPr>
        <w:pStyle w:val="Heading3"/>
      </w:pPr>
      <w:r>
        <w:t>MAKE THIS MORE VIRAL THAN THE GIRL THAT UPLOADED ME AND DIDNT CREDIT @buiibeu  #foryou #foryoupage #fyp #dancemonkey #viral #inoxia #busker #singer</w:t>
      </w:r>
    </w:p>
    <w:p w14:paraId="518D1498" w14:textId="77777777" w:rsidR="00F6339A" w:rsidRDefault="00F6339A" w:rsidP="00F6339A">
      <w:r>
        <w:t>link: https://www.tiktok.com/@inoxiasounds/video/6760948081396681989</w:t>
      </w:r>
    </w:p>
    <w:p w14:paraId="2C5BFC10" w14:textId="77777777" w:rsidR="00F6339A" w:rsidRDefault="00F6339A" w:rsidP="00F6339A">
      <w:r>
        <w:t>id: 6734298805179876358</w:t>
      </w:r>
    </w:p>
    <w:p w14:paraId="5FE1BA6B" w14:textId="77777777" w:rsidR="00F6339A" w:rsidRDefault="00F6339A" w:rsidP="00F6339A">
      <w:r>
        <w:lastRenderedPageBreak/>
        <w:t>likes: 32200000</w:t>
      </w:r>
    </w:p>
    <w:p w14:paraId="71B97515" w14:textId="77777777" w:rsidR="00F6339A" w:rsidRDefault="00F6339A" w:rsidP="00F6339A">
      <w:r>
        <w:t>fans: 3800000</w:t>
      </w:r>
    </w:p>
    <w:p w14:paraId="72CD9B24" w14:textId="77777777" w:rsidR="00F6339A" w:rsidRDefault="00F6339A" w:rsidP="00F6339A">
      <w:r>
        <w:t>comments: 100600</w:t>
      </w:r>
    </w:p>
    <w:p w14:paraId="54C59F4D" w14:textId="77777777" w:rsidR="00F6339A" w:rsidRDefault="00F6339A" w:rsidP="00F6339A">
      <w:pPr>
        <w:pStyle w:val="Heading2"/>
      </w:pPr>
      <w:r>
        <w:t>by: Krystle Klear245</w:t>
      </w:r>
    </w:p>
    <w:p w14:paraId="3C7D241D" w14:textId="77777777" w:rsidR="00F6339A" w:rsidRDefault="00F6339A" w:rsidP="00F6339A">
      <w:pPr>
        <w:pStyle w:val="Heading3"/>
      </w:pPr>
      <w:r>
        <w:t>For my FOLLOWERS! # #candy #candydrawer #asmr #restock #refill #chocolate #krystleklear #fyp</w:t>
      </w:r>
      <w:r>
        <w:t>シ</w:t>
      </w:r>
      <w:r>
        <w:t xml:space="preserve"> #FYP #foryoupage #foryou #viral #kids #kidstiktok</w:t>
      </w:r>
    </w:p>
    <w:p w14:paraId="27DF4FE4" w14:textId="77777777" w:rsidR="00F6339A" w:rsidRDefault="00F6339A" w:rsidP="00F6339A">
      <w:r>
        <w:t>link: https://www.tiktok.com/@krystleklear1/video/6968183552089345286</w:t>
      </w:r>
    </w:p>
    <w:p w14:paraId="3D08B21F" w14:textId="77777777" w:rsidR="00F6339A" w:rsidRDefault="00F6339A" w:rsidP="00F6339A">
      <w:r>
        <w:t>id: 6940064502084944901</w:t>
      </w:r>
    </w:p>
    <w:p w14:paraId="11A6365E" w14:textId="77777777" w:rsidR="00F6339A" w:rsidRDefault="00F6339A" w:rsidP="00F6339A">
      <w:r>
        <w:t>likes: 34100000</w:t>
      </w:r>
    </w:p>
    <w:p w14:paraId="3080653A" w14:textId="77777777" w:rsidR="00F6339A" w:rsidRDefault="00F6339A" w:rsidP="00F6339A">
      <w:r>
        <w:t>fans: 2700000</w:t>
      </w:r>
    </w:p>
    <w:p w14:paraId="48B83AEF" w14:textId="77777777" w:rsidR="00F6339A" w:rsidRDefault="00F6339A" w:rsidP="00F6339A">
      <w:r>
        <w:t>comments: 256600</w:t>
      </w:r>
    </w:p>
    <w:p w14:paraId="5EB9CCFF" w14:textId="77777777" w:rsidR="00F6339A" w:rsidRDefault="00F6339A" w:rsidP="00F6339A">
      <w:pPr>
        <w:pStyle w:val="Heading2"/>
      </w:pPr>
      <w:r>
        <w:t>by: Elie Feghaly</w:t>
      </w:r>
    </w:p>
    <w:p w14:paraId="18FA3B3D" w14:textId="77777777" w:rsidR="00F6339A" w:rsidRDefault="00F6339A" w:rsidP="00F6339A">
      <w:pPr>
        <w:pStyle w:val="Heading3"/>
      </w:pPr>
      <w:r>
        <w:t>@whatsondubai #eliefeghaly7 #dubai #uae #visitdubai #amazing #ksa #russia #moscow #fyp #foryoupage #viral #abovetheclouds #italy #india #uk #usa #uae</w:t>
      </w:r>
    </w:p>
    <w:p w14:paraId="52BF5C84" w14:textId="77777777" w:rsidR="00F6339A" w:rsidRDefault="00F6339A" w:rsidP="00F6339A">
      <w:r>
        <w:t>link: https://www.tiktok.com/@eliefeghaly7/video/6927853379196652802</w:t>
      </w:r>
    </w:p>
    <w:p w14:paraId="124D0720" w14:textId="77777777" w:rsidR="00F6339A" w:rsidRDefault="00F6339A" w:rsidP="00F6339A">
      <w:r>
        <w:t>id: 6802622695622034437</w:t>
      </w:r>
    </w:p>
    <w:p w14:paraId="301721EE" w14:textId="77777777" w:rsidR="00F6339A" w:rsidRDefault="00F6339A" w:rsidP="00F6339A">
      <w:r>
        <w:t>likes: 45300000</w:t>
      </w:r>
    </w:p>
    <w:p w14:paraId="027D6FFF" w14:textId="77777777" w:rsidR="00F6339A" w:rsidRDefault="00F6339A" w:rsidP="00F6339A">
      <w:r>
        <w:t>fans: 2700000</w:t>
      </w:r>
    </w:p>
    <w:p w14:paraId="213E3685" w14:textId="77777777" w:rsidR="00F6339A" w:rsidRDefault="00F6339A" w:rsidP="00F6339A">
      <w:r>
        <w:t>comments: 391100</w:t>
      </w:r>
    </w:p>
    <w:p w14:paraId="6ABE5E96" w14:textId="77777777" w:rsidR="00F6339A" w:rsidRDefault="00F6339A" w:rsidP="00F6339A">
      <w:pPr>
        <w:pStyle w:val="Heading2"/>
      </w:pPr>
      <w:r>
        <w:t>by: L Λ I K Λ</w:t>
      </w:r>
    </w:p>
    <w:p w14:paraId="243FA245" w14:textId="77777777" w:rsidR="00F6339A" w:rsidRDefault="00F6339A" w:rsidP="00F6339A">
      <w:pPr>
        <w:pStyle w:val="Heading3"/>
      </w:pPr>
      <w:r>
        <w:t>❌ no te aproximes a mis otros videos #viral #trend #new #foryou #fyp #foryoupage #tiktokviral #fypage #parati #fyp</w:t>
      </w:r>
      <w:r>
        <w:t>シ</w:t>
      </w:r>
      <w:r>
        <w:t xml:space="preserve"> #4you #4u #parati</w:t>
      </w:r>
    </w:p>
    <w:p w14:paraId="3840FB9F" w14:textId="77777777" w:rsidR="00F6339A" w:rsidRDefault="00F6339A" w:rsidP="00F6339A">
      <w:r>
        <w:t>link: https://www.tiktok.com/@laika.secret/video/6995745836164451589</w:t>
      </w:r>
    </w:p>
    <w:p w14:paraId="3001D256" w14:textId="77777777" w:rsidR="00F6339A" w:rsidRDefault="00F6339A" w:rsidP="00F6339A">
      <w:r>
        <w:t>id: 6823104418956297221</w:t>
      </w:r>
    </w:p>
    <w:p w14:paraId="50EF0356" w14:textId="77777777" w:rsidR="00F6339A" w:rsidRDefault="00F6339A" w:rsidP="00F6339A">
      <w:r>
        <w:t>likes: 123200000</w:t>
      </w:r>
    </w:p>
    <w:p w14:paraId="7C5FC8C4" w14:textId="77777777" w:rsidR="00F6339A" w:rsidRDefault="00F6339A" w:rsidP="00F6339A">
      <w:r>
        <w:t>fans: 10500000</w:t>
      </w:r>
    </w:p>
    <w:p w14:paraId="01A5EED5" w14:textId="77777777" w:rsidR="00F6339A" w:rsidRDefault="00F6339A" w:rsidP="00F6339A">
      <w:r>
        <w:t>comments: 115100</w:t>
      </w:r>
    </w:p>
    <w:p w14:paraId="55C81CF2" w14:textId="77777777" w:rsidR="00F6339A" w:rsidRDefault="00F6339A" w:rsidP="00F6339A">
      <w:pPr>
        <w:pStyle w:val="Heading1"/>
      </w:pPr>
      <w:r>
        <w:lastRenderedPageBreak/>
        <w:t>music</w:t>
      </w:r>
    </w:p>
    <w:p w14:paraId="790B5943" w14:textId="77777777" w:rsidR="00F6339A" w:rsidRDefault="00F6339A" w:rsidP="00F6339A">
      <w:pPr>
        <w:pStyle w:val="Heading2"/>
      </w:pPr>
      <w:r>
        <w:t>by: Cactus Choir</w:t>
      </w:r>
    </w:p>
    <w:p w14:paraId="436C537B" w14:textId="77777777" w:rsidR="00F6339A" w:rsidRDefault="00F6339A" w:rsidP="00F6339A">
      <w:pPr>
        <w:pStyle w:val="Heading3"/>
      </w:pPr>
      <w:r>
        <w:t>Cactus Choir performing Industry Baby with my little demonic  babies #dancingcactus❤️❤️❤️ #cactus #industrybaby @lilnasx @Jack Harlow #music</w:t>
      </w:r>
    </w:p>
    <w:p w14:paraId="2DCB5E24" w14:textId="77777777" w:rsidR="00F6339A" w:rsidRDefault="00F6339A" w:rsidP="00F6339A">
      <w:r>
        <w:t>link: https://www.tiktok.com/@musicbefore/video/7031376154011421999</w:t>
      </w:r>
    </w:p>
    <w:p w14:paraId="6DE7575A" w14:textId="77777777" w:rsidR="00F6339A" w:rsidRDefault="00F6339A" w:rsidP="00F6339A">
      <w:r>
        <w:t>id: 6759296773715444741</w:t>
      </w:r>
    </w:p>
    <w:p w14:paraId="5F0F1473" w14:textId="77777777" w:rsidR="00F6339A" w:rsidRDefault="00F6339A" w:rsidP="00F6339A">
      <w:r>
        <w:t>likes: 36500000</w:t>
      </w:r>
    </w:p>
    <w:p w14:paraId="60906A40" w14:textId="77777777" w:rsidR="00F6339A" w:rsidRDefault="00F6339A" w:rsidP="00F6339A">
      <w:r>
        <w:t>fans: 1100000</w:t>
      </w:r>
    </w:p>
    <w:p w14:paraId="1F48F75D" w14:textId="77777777" w:rsidR="00F6339A" w:rsidRDefault="00F6339A" w:rsidP="00F6339A">
      <w:r>
        <w:t>comments: 136900</w:t>
      </w:r>
    </w:p>
    <w:p w14:paraId="4D4663A8" w14:textId="77777777" w:rsidR="00F6339A" w:rsidRDefault="00F6339A" w:rsidP="00F6339A">
      <w:pPr>
        <w:pStyle w:val="Heading2"/>
      </w:pPr>
      <w:r>
        <w:t>by: The Chainz Family</w:t>
      </w:r>
    </w:p>
    <w:p w14:paraId="2069F8B4" w14:textId="77777777" w:rsidR="00F6339A" w:rsidRDefault="00F6339A" w:rsidP="00F6339A">
      <w:pPr>
        <w:pStyle w:val="Heading3"/>
      </w:pPr>
      <w:r>
        <w:t>Teaching Granny Meme Songs  #foryou #comedy #dametucosita #fox #gmoney #music #meme #lol</w:t>
      </w:r>
    </w:p>
    <w:p w14:paraId="1C76CE9C" w14:textId="77777777" w:rsidR="00F6339A" w:rsidRDefault="00F6339A" w:rsidP="00F6339A">
      <w:r>
        <w:t>link: https://www.tiktok.com/@thechainzfamily/video/6663279692511972613</w:t>
      </w:r>
    </w:p>
    <w:p w14:paraId="14E0F983" w14:textId="77777777" w:rsidR="00F6339A" w:rsidRDefault="00F6339A" w:rsidP="00F6339A">
      <w:r>
        <w:t>id: 6594148605455056902</w:t>
      </w:r>
    </w:p>
    <w:p w14:paraId="15D0CAF8" w14:textId="77777777" w:rsidR="00F6339A" w:rsidRDefault="00F6339A" w:rsidP="00F6339A">
      <w:r>
        <w:t>likes: 98400000</w:t>
      </w:r>
    </w:p>
    <w:p w14:paraId="06073E4D" w14:textId="77777777" w:rsidR="00F6339A" w:rsidRDefault="00F6339A" w:rsidP="00F6339A">
      <w:r>
        <w:t>fans: 5800000</w:t>
      </w:r>
    </w:p>
    <w:p w14:paraId="5EEDB7E8" w14:textId="77777777" w:rsidR="00F6339A" w:rsidRDefault="00F6339A" w:rsidP="00F6339A">
      <w:r>
        <w:t>comments: 100900</w:t>
      </w:r>
    </w:p>
    <w:p w14:paraId="60B5385D" w14:textId="77777777" w:rsidR="00F6339A" w:rsidRDefault="00F6339A" w:rsidP="00F6339A">
      <w:pPr>
        <w:pStyle w:val="Heading2"/>
      </w:pPr>
      <w:r>
        <w:t>by: nytiss</w:t>
      </w:r>
    </w:p>
    <w:p w14:paraId="23403602" w14:textId="77777777" w:rsidR="00F6339A" w:rsidRDefault="00F6339A" w:rsidP="00F6339A">
      <w:pPr>
        <w:pStyle w:val="Heading3"/>
      </w:pPr>
      <w:r>
        <w:t>#foryoupage #react #music #fyp</w:t>
      </w:r>
    </w:p>
    <w:p w14:paraId="7164A59E" w14:textId="77777777" w:rsidR="00F6339A" w:rsidRDefault="00F6339A" w:rsidP="00F6339A">
      <w:r>
        <w:t>link: https://www.tiktok.com/@nytiss/video/6951849952226200838</w:t>
      </w:r>
    </w:p>
    <w:p w14:paraId="3D3295C2" w14:textId="77777777" w:rsidR="00F6339A" w:rsidRDefault="00F6339A" w:rsidP="00F6339A">
      <w:r>
        <w:t>id: 6839966663757480965</w:t>
      </w:r>
    </w:p>
    <w:p w14:paraId="58A81AF4" w14:textId="77777777" w:rsidR="00F6339A" w:rsidRDefault="00F6339A" w:rsidP="00F6339A">
      <w:r>
        <w:t>likes: 200000000</w:t>
      </w:r>
    </w:p>
    <w:p w14:paraId="441ED68F" w14:textId="77777777" w:rsidR="00F6339A" w:rsidRDefault="00F6339A" w:rsidP="00F6339A">
      <w:r>
        <w:t>fans: 6900000</w:t>
      </w:r>
    </w:p>
    <w:p w14:paraId="6E1A1692" w14:textId="77777777" w:rsidR="00F6339A" w:rsidRDefault="00F6339A" w:rsidP="00F6339A">
      <w:r>
        <w:t>comments: 573100</w:t>
      </w:r>
    </w:p>
    <w:p w14:paraId="79E0CB15" w14:textId="77777777" w:rsidR="00F6339A" w:rsidRDefault="00F6339A" w:rsidP="00F6339A">
      <w:pPr>
        <w:pStyle w:val="Heading2"/>
      </w:pPr>
      <w:r>
        <w:t>by: NDJ</w:t>
      </w:r>
    </w:p>
    <w:p w14:paraId="3FDBE222" w14:textId="77777777" w:rsidR="00F6339A" w:rsidRDefault="00F6339A" w:rsidP="00F6339A">
      <w:pPr>
        <w:pStyle w:val="Heading3"/>
      </w:pPr>
      <w:r>
        <w:t>SINGING WITH @jamescharles  (How did we do?) #singing #fyp #tiktok #music #beatboxchallenge</w:t>
      </w:r>
    </w:p>
    <w:p w14:paraId="717F15C7" w14:textId="77777777" w:rsidR="00F6339A" w:rsidRDefault="00F6339A" w:rsidP="00F6339A">
      <w:r>
        <w:t>link: https://www.tiktok.com/@nathandavisjrndj/video/6800454530275249413</w:t>
      </w:r>
    </w:p>
    <w:p w14:paraId="337374EC" w14:textId="77777777" w:rsidR="00F6339A" w:rsidRDefault="00F6339A" w:rsidP="00F6339A">
      <w:r>
        <w:lastRenderedPageBreak/>
        <w:t>id: 11949295</w:t>
      </w:r>
    </w:p>
    <w:p w14:paraId="6F593E80" w14:textId="77777777" w:rsidR="00F6339A" w:rsidRDefault="00F6339A" w:rsidP="00F6339A">
      <w:r>
        <w:t>likes: 410100000</w:t>
      </w:r>
    </w:p>
    <w:p w14:paraId="4DBF9A41" w14:textId="77777777" w:rsidR="00F6339A" w:rsidRDefault="00F6339A" w:rsidP="00F6339A">
      <w:r>
        <w:t>fans: 16000000</w:t>
      </w:r>
    </w:p>
    <w:p w14:paraId="4A8D7CDD" w14:textId="77777777" w:rsidR="00F6339A" w:rsidRDefault="00F6339A" w:rsidP="00F6339A">
      <w:r>
        <w:t>comments: 63800</w:t>
      </w:r>
    </w:p>
    <w:p w14:paraId="30FC0E8A" w14:textId="77777777" w:rsidR="00F6339A" w:rsidRDefault="00F6339A" w:rsidP="00F6339A">
      <w:pPr>
        <w:pStyle w:val="Heading2"/>
      </w:pPr>
      <w:r>
        <w:t>by: @Jordi.koalitic</w:t>
      </w:r>
    </w:p>
    <w:p w14:paraId="50C69F52" w14:textId="77777777" w:rsidR="00F6339A" w:rsidRDefault="00F6339A" w:rsidP="00F6339A">
      <w:pPr>
        <w:pStyle w:val="Heading3"/>
      </w:pPr>
      <w:r>
        <w:t>Chillin in Doha  1 or 2 ? #qatarfoundation #jordikoalitic #photo #creative #4u #tiktok #funny #easy #tricks #music</w:t>
      </w:r>
    </w:p>
    <w:p w14:paraId="6EDAE8CC" w14:textId="77777777" w:rsidR="00F6339A" w:rsidRDefault="00F6339A" w:rsidP="00F6339A">
      <w:r>
        <w:t>link: https://www.tiktok.com/@jordi.koalitic/video/6773624313070341381</w:t>
      </w:r>
    </w:p>
    <w:p w14:paraId="5F21DC68" w14:textId="77777777" w:rsidR="00F6339A" w:rsidRDefault="00F6339A" w:rsidP="00F6339A">
      <w:r>
        <w:t>id: 6717363088863986693</w:t>
      </w:r>
    </w:p>
    <w:p w14:paraId="31117D30" w14:textId="77777777" w:rsidR="00F6339A" w:rsidRDefault="00F6339A" w:rsidP="00F6339A">
      <w:r>
        <w:t>likes: 370400000</w:t>
      </w:r>
    </w:p>
    <w:p w14:paraId="06FC7A80" w14:textId="77777777" w:rsidR="00F6339A" w:rsidRDefault="00F6339A" w:rsidP="00F6339A">
      <w:r>
        <w:t>fans: 19500000</w:t>
      </w:r>
    </w:p>
    <w:p w14:paraId="1EF42EBC" w14:textId="77777777" w:rsidR="00F6339A" w:rsidRDefault="00F6339A" w:rsidP="00F6339A">
      <w:r>
        <w:t>comments: 26100</w:t>
      </w:r>
    </w:p>
    <w:p w14:paraId="18B1988C" w14:textId="77777777" w:rsidR="00F6339A" w:rsidRDefault="00F6339A" w:rsidP="00F6339A">
      <w:pPr>
        <w:pStyle w:val="Heading2"/>
      </w:pPr>
      <w:r>
        <w:t>by: Manuel Mercuri</w:t>
      </w:r>
    </w:p>
    <w:p w14:paraId="7035F9D0" w14:textId="77777777" w:rsidR="00F6339A" w:rsidRDefault="00F6339A" w:rsidP="00F6339A">
      <w:pPr>
        <w:pStyle w:val="Heading3"/>
      </w:pPr>
      <w:r>
        <w:t>Getting caught #mercuri_88 #littlebrother #mom #foryou #foryoupage #beggin #pov #trend #comedy #funny #humor #xyzbca #perte #music #fy #4u #fyp #fyp</w:t>
      </w:r>
      <w:r>
        <w:t>シ</w:t>
      </w:r>
    </w:p>
    <w:p w14:paraId="61BDA14A" w14:textId="77777777" w:rsidR="00F6339A" w:rsidRDefault="00F6339A" w:rsidP="00F6339A">
      <w:r>
        <w:t>link: https://www.tiktok.com/@mercuri_88/video/6995542759981452549</w:t>
      </w:r>
    </w:p>
    <w:p w14:paraId="42E1701F" w14:textId="77777777" w:rsidR="00F6339A" w:rsidRDefault="00F6339A" w:rsidP="00F6339A">
      <w:r>
        <w:t>id: 6825955517942039558</w:t>
      </w:r>
    </w:p>
    <w:p w14:paraId="5D971FBD" w14:textId="77777777" w:rsidR="00F6339A" w:rsidRDefault="00F6339A" w:rsidP="00F6339A">
      <w:r>
        <w:t>likes: 372200000</w:t>
      </w:r>
    </w:p>
    <w:p w14:paraId="09A984A2" w14:textId="77777777" w:rsidR="00F6339A" w:rsidRDefault="00F6339A" w:rsidP="00F6339A">
      <w:r>
        <w:t>fans: 21200000</w:t>
      </w:r>
    </w:p>
    <w:p w14:paraId="4751EEB4" w14:textId="77777777" w:rsidR="00F6339A" w:rsidRDefault="00F6339A" w:rsidP="00F6339A">
      <w:r>
        <w:t>comments: 56200</w:t>
      </w:r>
    </w:p>
    <w:p w14:paraId="2D3F3D8B" w14:textId="77777777" w:rsidR="00F6339A" w:rsidRDefault="00F6339A" w:rsidP="00F6339A">
      <w:pPr>
        <w:pStyle w:val="Heading2"/>
      </w:pPr>
      <w:r>
        <w:t>by: Zach King</w:t>
      </w:r>
    </w:p>
    <w:p w14:paraId="6E28C247" w14:textId="77777777" w:rsidR="00F6339A" w:rsidRDefault="00F6339A" w:rsidP="00F6339A">
      <w:pPr>
        <w:pStyle w:val="Heading3"/>
      </w:pPr>
      <w:r>
        <w:t>Makeup Artist or Magician? @selenagomez #magic #music</w:t>
      </w:r>
    </w:p>
    <w:p w14:paraId="2CB21442" w14:textId="77777777" w:rsidR="00F6339A" w:rsidRDefault="00F6339A" w:rsidP="00F6339A">
      <w:r>
        <w:t>link: https://www.tiktok.com/@zachking/video/6803681273031281926</w:t>
      </w:r>
    </w:p>
    <w:p w14:paraId="46BFE232" w14:textId="77777777" w:rsidR="00F6339A" w:rsidRDefault="00F6339A" w:rsidP="00F6339A">
      <w:r>
        <w:t>id: 68616495085350913</w:t>
      </w:r>
    </w:p>
    <w:p w14:paraId="4A55772C" w14:textId="77777777" w:rsidR="00F6339A" w:rsidRDefault="00F6339A" w:rsidP="00F6339A">
      <w:r>
        <w:t>likes: 883300000</w:t>
      </w:r>
    </w:p>
    <w:p w14:paraId="4BC9B91C" w14:textId="77777777" w:rsidR="00F6339A" w:rsidRDefault="00F6339A" w:rsidP="00F6339A">
      <w:r>
        <w:t>fans: 69100000</w:t>
      </w:r>
    </w:p>
    <w:p w14:paraId="14CF571E" w14:textId="77777777" w:rsidR="00F6339A" w:rsidRDefault="00F6339A" w:rsidP="00F6339A">
      <w:r>
        <w:t>comments: 26300</w:t>
      </w:r>
    </w:p>
    <w:p w14:paraId="714DDB9C" w14:textId="77777777" w:rsidR="00F6339A" w:rsidRDefault="00F6339A" w:rsidP="00F6339A">
      <w:pPr>
        <w:pStyle w:val="Heading2"/>
      </w:pPr>
      <w:r>
        <w:lastRenderedPageBreak/>
        <w:t>by: Spencer Rubin</w:t>
      </w:r>
    </w:p>
    <w:p w14:paraId="52EED4F9" w14:textId="77777777" w:rsidR="00F6339A" w:rsidRDefault="00F6339A" w:rsidP="00F6339A">
      <w:pPr>
        <w:pStyle w:val="Heading3"/>
      </w:pPr>
      <w:r>
        <w:t>You know I had to do it  @violin.tiktok #oboe #violin #music #musician #fyp ib:@twosetviolin</w:t>
      </w:r>
    </w:p>
    <w:p w14:paraId="2F6D447A" w14:textId="77777777" w:rsidR="00F6339A" w:rsidRDefault="00F6339A" w:rsidP="00F6339A">
      <w:r>
        <w:t>link: https://www.tiktok.com/@sprubin/video/6992991233064897798</w:t>
      </w:r>
    </w:p>
    <w:p w14:paraId="0DE8C501" w14:textId="77777777" w:rsidR="00F6339A" w:rsidRDefault="00F6339A" w:rsidP="00F6339A">
      <w:r>
        <w:t>id: 6739545671776994310</w:t>
      </w:r>
    </w:p>
    <w:p w14:paraId="35DA722F" w14:textId="77777777" w:rsidR="00F6339A" w:rsidRDefault="00F6339A" w:rsidP="00F6339A">
      <w:r>
        <w:t>likes: 57400000</w:t>
      </w:r>
    </w:p>
    <w:p w14:paraId="185B3F1B" w14:textId="77777777" w:rsidR="00F6339A" w:rsidRDefault="00F6339A" w:rsidP="00F6339A">
      <w:r>
        <w:t>fans: 1400000</w:t>
      </w:r>
    </w:p>
    <w:p w14:paraId="7F90B3F7" w14:textId="77777777" w:rsidR="00F6339A" w:rsidRDefault="00F6339A" w:rsidP="00F6339A">
      <w:r>
        <w:t>comments: 18000</w:t>
      </w:r>
    </w:p>
    <w:p w14:paraId="6D54FDAB" w14:textId="77777777" w:rsidR="00F6339A" w:rsidRDefault="00F6339A" w:rsidP="00F6339A">
      <w:pPr>
        <w:pStyle w:val="Heading2"/>
      </w:pPr>
      <w:r>
        <w:t>by: Mixtape World</w:t>
      </w:r>
    </w:p>
    <w:p w14:paraId="70947B89" w14:textId="77777777" w:rsidR="00F6339A" w:rsidRDefault="00F6339A" w:rsidP="00F6339A">
      <w:pPr>
        <w:pStyle w:val="Heading3"/>
      </w:pPr>
      <w:r>
        <w:t>Tory Lanez  #WorkThisWay #fyp #foryou #viral #trending #edit #celebrity #music #freestyle #torylanez</w:t>
      </w:r>
    </w:p>
    <w:p w14:paraId="0B541EB3" w14:textId="77777777" w:rsidR="00F6339A" w:rsidRDefault="00F6339A" w:rsidP="00F6339A">
      <w:r>
        <w:t>link: https://www.tiktok.com/@mixtape.world/video/6978028391073123590</w:t>
      </w:r>
    </w:p>
    <w:p w14:paraId="352A6A1B" w14:textId="77777777" w:rsidR="00F6339A" w:rsidRDefault="00F6339A" w:rsidP="00F6339A">
      <w:r>
        <w:t>id: 6957266907625473029</w:t>
      </w:r>
    </w:p>
    <w:p w14:paraId="373566AD" w14:textId="77777777" w:rsidR="00F6339A" w:rsidRDefault="00F6339A" w:rsidP="00F6339A">
      <w:r>
        <w:t>likes: 9900000</w:t>
      </w:r>
    </w:p>
    <w:p w14:paraId="16B0BEA9" w14:textId="77777777" w:rsidR="00F6339A" w:rsidRDefault="00F6339A" w:rsidP="00F6339A">
      <w:r>
        <w:t>fans: 534700</w:t>
      </w:r>
    </w:p>
    <w:p w14:paraId="158F1BA2" w14:textId="77777777" w:rsidR="00F6339A" w:rsidRDefault="00F6339A" w:rsidP="00F6339A">
      <w:r>
        <w:t>comments: 29500</w:t>
      </w:r>
    </w:p>
    <w:p w14:paraId="2E23DF35" w14:textId="77777777" w:rsidR="00F6339A" w:rsidRDefault="00F6339A" w:rsidP="00F6339A">
      <w:pPr>
        <w:pStyle w:val="Heading2"/>
      </w:pPr>
      <w:r>
        <w:t>by: NDJ</w:t>
      </w:r>
    </w:p>
    <w:p w14:paraId="3136C76D" w14:textId="77777777" w:rsidR="00F6339A" w:rsidRDefault="00F6339A" w:rsidP="00F6339A">
      <w:pPr>
        <w:pStyle w:val="Heading3"/>
      </w:pPr>
      <w:r>
        <w:t>Aren’t we cute? ☺️ @addisonre (Tag your partner in crime) #fyp #singing #dance #tiktok #music #foryou</w:t>
      </w:r>
    </w:p>
    <w:p w14:paraId="1D8D6BE7" w14:textId="77777777" w:rsidR="00F6339A" w:rsidRDefault="00F6339A" w:rsidP="00F6339A">
      <w:r>
        <w:t>link: https://www.tiktok.com/@nathandavisjrndj/video/6802738406049844486</w:t>
      </w:r>
    </w:p>
    <w:p w14:paraId="55714573" w14:textId="77777777" w:rsidR="00F6339A" w:rsidRDefault="00F6339A" w:rsidP="00F6339A">
      <w:r>
        <w:t>id: 11949295</w:t>
      </w:r>
    </w:p>
    <w:p w14:paraId="75822005" w14:textId="77777777" w:rsidR="00F6339A" w:rsidRDefault="00F6339A" w:rsidP="00F6339A">
      <w:r>
        <w:t>likes: 410100000</w:t>
      </w:r>
    </w:p>
    <w:p w14:paraId="1C135874" w14:textId="77777777" w:rsidR="00F6339A" w:rsidRDefault="00F6339A" w:rsidP="00F6339A">
      <w:r>
        <w:t>fans: 16000000</w:t>
      </w:r>
    </w:p>
    <w:p w14:paraId="2D351EB4" w14:textId="77777777" w:rsidR="00F6339A" w:rsidRDefault="00F6339A" w:rsidP="00F6339A">
      <w:r>
        <w:t>comments: 62500</w:t>
      </w:r>
    </w:p>
    <w:p w14:paraId="69E79A95" w14:textId="77777777" w:rsidR="00F6339A" w:rsidRDefault="00F6339A" w:rsidP="00F6339A">
      <w:pPr>
        <w:pStyle w:val="Heading2"/>
      </w:pPr>
      <w:r>
        <w:t>by: Salavat Fidai</w:t>
      </w:r>
    </w:p>
    <w:p w14:paraId="752232FF" w14:textId="77777777" w:rsidR="00F6339A" w:rsidRDefault="00F6339A" w:rsidP="00F6339A">
      <w:pPr>
        <w:pStyle w:val="Heading3"/>
      </w:pPr>
      <w:r>
        <w:t>Hearts #fanart #foryou #music #billieeilish #song #fyp #art #billieeilishfans #зурхоккей #hcsalavat #singlelife #рольвтикток #СберЛюбимка</w:t>
      </w:r>
    </w:p>
    <w:p w14:paraId="3C0B5DEB" w14:textId="77777777" w:rsidR="00F6339A" w:rsidRDefault="00F6339A" w:rsidP="00F6339A">
      <w:r>
        <w:t>link: https://www.tiktok.com/@salavat.fidai/video/6795495303043616006</w:t>
      </w:r>
    </w:p>
    <w:p w14:paraId="1B1ECED3" w14:textId="77777777" w:rsidR="00F6339A" w:rsidRDefault="00F6339A" w:rsidP="00F6339A">
      <w:r>
        <w:t>id: 6738100419849962501</w:t>
      </w:r>
    </w:p>
    <w:p w14:paraId="07F12EF3" w14:textId="77777777" w:rsidR="00F6339A" w:rsidRDefault="00F6339A" w:rsidP="00F6339A">
      <w:r>
        <w:lastRenderedPageBreak/>
        <w:t>likes: 261600000</w:t>
      </w:r>
    </w:p>
    <w:p w14:paraId="4AA2DFE4" w14:textId="77777777" w:rsidR="00F6339A" w:rsidRDefault="00F6339A" w:rsidP="00F6339A">
      <w:r>
        <w:t>fans: 12900000</w:t>
      </w:r>
    </w:p>
    <w:p w14:paraId="65740FD5" w14:textId="77777777" w:rsidR="00F6339A" w:rsidRDefault="00F6339A" w:rsidP="00F6339A">
      <w:r>
        <w:t>comments: 12400</w:t>
      </w:r>
    </w:p>
    <w:p w14:paraId="30904EB3" w14:textId="77777777" w:rsidR="00F6339A" w:rsidRDefault="00F6339A" w:rsidP="00F6339A">
      <w:pPr>
        <w:pStyle w:val="Heading2"/>
      </w:pPr>
      <w:r>
        <w:t>by: SUPERMASSIVE</w:t>
      </w:r>
    </w:p>
    <w:p w14:paraId="2B27E738" w14:textId="77777777" w:rsidR="00F6339A" w:rsidRDefault="00F6339A" w:rsidP="00F6339A">
      <w:pPr>
        <w:pStyle w:val="Heading3"/>
      </w:pPr>
      <w:r>
        <w:t>Secret life of pets  #music #funny #foryou</w:t>
      </w:r>
    </w:p>
    <w:p w14:paraId="34DE200B" w14:textId="77777777" w:rsidR="00F6339A" w:rsidRDefault="00F6339A" w:rsidP="00F6339A">
      <w:r>
        <w:t>link: https://www.tiktok.com/@supermassivemusic/video/6910887861541784834</w:t>
      </w:r>
    </w:p>
    <w:p w14:paraId="48801186" w14:textId="77777777" w:rsidR="00F6339A" w:rsidRDefault="00F6339A" w:rsidP="00F6339A">
      <w:r>
        <w:t>id: 6736943344596321285</w:t>
      </w:r>
    </w:p>
    <w:p w14:paraId="742D1F1D" w14:textId="77777777" w:rsidR="00F6339A" w:rsidRDefault="00F6339A" w:rsidP="00F6339A">
      <w:r>
        <w:t>likes: 20000000</w:t>
      </w:r>
    </w:p>
    <w:p w14:paraId="020F88C9" w14:textId="77777777" w:rsidR="00F6339A" w:rsidRDefault="00F6339A" w:rsidP="00F6339A">
      <w:r>
        <w:t>fans: 1600000</w:t>
      </w:r>
    </w:p>
    <w:p w14:paraId="28FF3434" w14:textId="77777777" w:rsidR="00F6339A" w:rsidRDefault="00F6339A" w:rsidP="00F6339A">
      <w:r>
        <w:t>comments: 60900</w:t>
      </w:r>
    </w:p>
    <w:p w14:paraId="618276AC" w14:textId="77777777" w:rsidR="00F6339A" w:rsidRDefault="00F6339A" w:rsidP="00F6339A">
      <w:pPr>
        <w:pStyle w:val="Heading2"/>
      </w:pPr>
      <w:r>
        <w:t>by: ₉⁹₉</w:t>
      </w:r>
    </w:p>
    <w:p w14:paraId="650F95C6" w14:textId="77777777" w:rsidR="00F6339A" w:rsidRDefault="00F6339A" w:rsidP="00F6339A">
      <w:pPr>
        <w:pStyle w:val="Heading3"/>
      </w:pPr>
      <w:r>
        <w:t>Her voice is angelic  #fyp #foryoupage #InTheHeightsChallenge #HoldMyMilk #music #foryou</w:t>
      </w:r>
    </w:p>
    <w:p w14:paraId="21F1BF59" w14:textId="77777777" w:rsidR="00F6339A" w:rsidRDefault="00F6339A" w:rsidP="00F6339A">
      <w:r>
        <w:t>link: https://www.tiktok.com/@yotioz/video/6967840396516920581</w:t>
      </w:r>
    </w:p>
    <w:p w14:paraId="52467AD2" w14:textId="77777777" w:rsidR="00F6339A" w:rsidRDefault="00F6339A" w:rsidP="00F6339A">
      <w:r>
        <w:t>id: 6856210155772920838</w:t>
      </w:r>
    </w:p>
    <w:p w14:paraId="74E29AAF" w14:textId="77777777" w:rsidR="00F6339A" w:rsidRDefault="00F6339A" w:rsidP="00F6339A">
      <w:r>
        <w:t>likes: 70700000</w:t>
      </w:r>
    </w:p>
    <w:p w14:paraId="345527F5" w14:textId="77777777" w:rsidR="00F6339A" w:rsidRDefault="00F6339A" w:rsidP="00F6339A">
      <w:r>
        <w:t>fans: 1800000</w:t>
      </w:r>
    </w:p>
    <w:p w14:paraId="41EAA990" w14:textId="77777777" w:rsidR="00F6339A" w:rsidRDefault="00F6339A" w:rsidP="00F6339A">
      <w:r>
        <w:t>comments: 22800</w:t>
      </w:r>
    </w:p>
    <w:p w14:paraId="6277BEB2" w14:textId="77777777" w:rsidR="00F6339A" w:rsidRDefault="00F6339A" w:rsidP="00F6339A">
      <w:pPr>
        <w:pStyle w:val="Heading2"/>
      </w:pPr>
      <w:r>
        <w:t>by: NDJ</w:t>
      </w:r>
    </w:p>
    <w:p w14:paraId="26DB9426" w14:textId="77777777" w:rsidR="00F6339A" w:rsidRDefault="00F6339A" w:rsidP="00F6339A">
      <w:pPr>
        <w:pStyle w:val="Heading3"/>
      </w:pPr>
      <w:r>
        <w:t>HE DESTROYED MY PHONE  @topperguild #fyp #foryou #singing #tiktok #music</w:t>
      </w:r>
    </w:p>
    <w:p w14:paraId="50CF3558" w14:textId="77777777" w:rsidR="00F6339A" w:rsidRDefault="00F6339A" w:rsidP="00F6339A">
      <w:r>
        <w:t>link: https://www.tiktok.com/@nathandavisjrndj/video/6794550688887147782</w:t>
      </w:r>
    </w:p>
    <w:p w14:paraId="383E4C02" w14:textId="77777777" w:rsidR="00F6339A" w:rsidRDefault="00F6339A" w:rsidP="00F6339A">
      <w:r>
        <w:t>id: 11949295</w:t>
      </w:r>
    </w:p>
    <w:p w14:paraId="48F6B6CD" w14:textId="77777777" w:rsidR="00F6339A" w:rsidRDefault="00F6339A" w:rsidP="00F6339A">
      <w:r>
        <w:t>likes: 410100000</w:t>
      </w:r>
    </w:p>
    <w:p w14:paraId="3BCFBAA7" w14:textId="77777777" w:rsidR="00F6339A" w:rsidRDefault="00F6339A" w:rsidP="00F6339A">
      <w:r>
        <w:t>fans: 16000000</w:t>
      </w:r>
    </w:p>
    <w:p w14:paraId="2B386CE4" w14:textId="77777777" w:rsidR="00F6339A" w:rsidRDefault="00F6339A" w:rsidP="00F6339A">
      <w:r>
        <w:t>comments: 20500</w:t>
      </w:r>
    </w:p>
    <w:p w14:paraId="2EB62099" w14:textId="77777777" w:rsidR="00F6339A" w:rsidRDefault="00F6339A" w:rsidP="00F6339A">
      <w:pPr>
        <w:pStyle w:val="Heading2"/>
      </w:pPr>
      <w:r>
        <w:lastRenderedPageBreak/>
        <w:t>by: Sarah Cothran</w:t>
      </w:r>
    </w:p>
    <w:p w14:paraId="1C0D6926" w14:textId="77777777" w:rsidR="00F6339A" w:rsidRDefault="00F6339A" w:rsidP="00F6339A">
      <w:pPr>
        <w:pStyle w:val="Heading3"/>
      </w:pPr>
      <w:r>
        <w:t>Reply to @ur.emothot thank y’all so much for 800k it’s unbelievable I LOVE YALL SO MUCH #singing #cover #music</w:t>
      </w:r>
    </w:p>
    <w:p w14:paraId="498788EE" w14:textId="77777777" w:rsidR="00F6339A" w:rsidRDefault="00F6339A" w:rsidP="00F6339A">
      <w:r>
        <w:t>link: https://www.tiktok.com/@sarahcothran/video/6965997667692383493</w:t>
      </w:r>
    </w:p>
    <w:p w14:paraId="6F9D0027" w14:textId="77777777" w:rsidR="00F6339A" w:rsidRDefault="00F6339A" w:rsidP="00F6339A">
      <w:r>
        <w:t>id: 6535799493924716554</w:t>
      </w:r>
    </w:p>
    <w:p w14:paraId="751BD55F" w14:textId="77777777" w:rsidR="00F6339A" w:rsidRDefault="00F6339A" w:rsidP="00F6339A">
      <w:r>
        <w:t>likes: 58900000</w:t>
      </w:r>
    </w:p>
    <w:p w14:paraId="47D58B6E" w14:textId="77777777" w:rsidR="00F6339A" w:rsidRDefault="00F6339A" w:rsidP="00F6339A">
      <w:r>
        <w:t>fans: 3400000</w:t>
      </w:r>
    </w:p>
    <w:p w14:paraId="6652E6C8" w14:textId="77777777" w:rsidR="00F6339A" w:rsidRDefault="00F6339A" w:rsidP="00F6339A">
      <w:r>
        <w:t>comments: 59400</w:t>
      </w:r>
    </w:p>
    <w:p w14:paraId="156C6F1C" w14:textId="77777777" w:rsidR="00F6339A" w:rsidRDefault="00F6339A" w:rsidP="00F6339A">
      <w:pPr>
        <w:pStyle w:val="Heading2"/>
      </w:pPr>
      <w:r>
        <w:t>by: Stars</w:t>
      </w:r>
    </w:p>
    <w:p w14:paraId="7BEF4096" w14:textId="77777777" w:rsidR="00F6339A" w:rsidRDefault="00F6339A" w:rsidP="00F6339A">
      <w:pPr>
        <w:pStyle w:val="Heading3"/>
      </w:pPr>
      <w:r>
        <w:t>Làm lại chiếc vid triệu view của Nữ Hoàng Ava Max  #avamax #music #lyrics #fyp #xuhuong</w:t>
      </w:r>
    </w:p>
    <w:p w14:paraId="248DBC45" w14:textId="77777777" w:rsidR="00F6339A" w:rsidRDefault="00F6339A" w:rsidP="00F6339A">
      <w:r>
        <w:t>link: https://www.tiktok.com/@starsrbxl/video/7027997691279887643</w:t>
      </w:r>
    </w:p>
    <w:p w14:paraId="6C7C6D9E" w14:textId="77777777" w:rsidR="00F6339A" w:rsidRDefault="00F6339A" w:rsidP="00F6339A">
      <w:r>
        <w:t>id: 7026240347747419137</w:t>
      </w:r>
    </w:p>
    <w:p w14:paraId="7C863C55" w14:textId="77777777" w:rsidR="00F6339A" w:rsidRDefault="00F6339A" w:rsidP="00F6339A">
      <w:r>
        <w:t>likes: 7600000</w:t>
      </w:r>
    </w:p>
    <w:p w14:paraId="44C5857C" w14:textId="77777777" w:rsidR="00F6339A" w:rsidRDefault="00F6339A" w:rsidP="00F6339A">
      <w:r>
        <w:t>fans: 273000</w:t>
      </w:r>
    </w:p>
    <w:p w14:paraId="689EC295" w14:textId="77777777" w:rsidR="00F6339A" w:rsidRDefault="00F6339A" w:rsidP="00F6339A">
      <w:r>
        <w:t>comments: 17000</w:t>
      </w:r>
    </w:p>
    <w:p w14:paraId="2D9BB47B" w14:textId="77777777" w:rsidR="00F6339A" w:rsidRDefault="00F6339A" w:rsidP="00F6339A">
      <w:pPr>
        <w:pStyle w:val="Heading2"/>
      </w:pPr>
      <w:r>
        <w:t>by: Fredo_voutaz</w:t>
      </w:r>
    </w:p>
    <w:p w14:paraId="4967B12B" w14:textId="77777777" w:rsidR="00F6339A" w:rsidRDefault="00F6339A" w:rsidP="00F6339A">
      <w:pPr>
        <w:pStyle w:val="Heading3"/>
      </w:pPr>
      <w:r>
        <w:t>#collage avec @seresto_dad #fyp #pourtoi #vegan #veganteacher #foryou #foryoupage #fürdich #piano #music #steak #hummustrend</w:t>
      </w:r>
    </w:p>
    <w:p w14:paraId="2A049A56" w14:textId="77777777" w:rsidR="00F6339A" w:rsidRDefault="00F6339A" w:rsidP="00F6339A">
      <w:r>
        <w:t>link: https://www.tiktok.com/@fredo_voutaz/video/6923979827343052037</w:t>
      </w:r>
    </w:p>
    <w:p w14:paraId="0DA1954F" w14:textId="77777777" w:rsidR="00F6339A" w:rsidRDefault="00F6339A" w:rsidP="00F6339A">
      <w:r>
        <w:t>id: 6885698589855826945</w:t>
      </w:r>
    </w:p>
    <w:p w14:paraId="0AE9B6CB" w14:textId="77777777" w:rsidR="00F6339A" w:rsidRDefault="00F6339A" w:rsidP="00F6339A">
      <w:r>
        <w:t>likes: 8400000</w:t>
      </w:r>
    </w:p>
    <w:p w14:paraId="43163AF9" w14:textId="77777777" w:rsidR="00F6339A" w:rsidRDefault="00F6339A" w:rsidP="00F6339A">
      <w:r>
        <w:t>fans: 242400</w:t>
      </w:r>
    </w:p>
    <w:p w14:paraId="46E14942" w14:textId="77777777" w:rsidR="00F6339A" w:rsidRDefault="00F6339A" w:rsidP="00F6339A">
      <w:r>
        <w:t>comments: 133000</w:t>
      </w:r>
    </w:p>
    <w:p w14:paraId="4BC44AE8" w14:textId="77777777" w:rsidR="00F6339A" w:rsidRDefault="00F6339A" w:rsidP="00F6339A">
      <w:pPr>
        <w:pStyle w:val="Heading2"/>
      </w:pPr>
      <w:r>
        <w:t>by: Spencer X</w:t>
      </w:r>
    </w:p>
    <w:p w14:paraId="447A8FA1" w14:textId="77777777" w:rsidR="00F6339A" w:rsidRDefault="00F6339A" w:rsidP="00F6339A">
      <w:pPr>
        <w:pStyle w:val="Heading3"/>
      </w:pPr>
      <w:r>
        <w:t>Beat challenge w/ @taylorfeltmusic  #beatbox #music #foryou</w:t>
      </w:r>
    </w:p>
    <w:p w14:paraId="2CE4FC2A" w14:textId="77777777" w:rsidR="00F6339A" w:rsidRDefault="00F6339A" w:rsidP="00F6339A">
      <w:r>
        <w:t>link: https://www.tiktok.com/@spencerx/video/6747470781531344134</w:t>
      </w:r>
    </w:p>
    <w:p w14:paraId="67AAA794" w14:textId="77777777" w:rsidR="00F6339A" w:rsidRDefault="00F6339A" w:rsidP="00F6339A">
      <w:r>
        <w:t>id: 6524904798586672143</w:t>
      </w:r>
    </w:p>
    <w:p w14:paraId="18EBCE2E" w14:textId="77777777" w:rsidR="00F6339A" w:rsidRDefault="00F6339A" w:rsidP="00F6339A">
      <w:r>
        <w:lastRenderedPageBreak/>
        <w:t>likes: 1300000000</w:t>
      </w:r>
    </w:p>
    <w:p w14:paraId="29518664" w14:textId="77777777" w:rsidR="00F6339A" w:rsidRDefault="00F6339A" w:rsidP="00F6339A">
      <w:r>
        <w:t>fans: 55000000</w:t>
      </w:r>
    </w:p>
    <w:p w14:paraId="379D6F57" w14:textId="77777777" w:rsidR="00F6339A" w:rsidRDefault="00F6339A" w:rsidP="00F6339A">
      <w:r>
        <w:t>comments: 20700</w:t>
      </w:r>
    </w:p>
    <w:p w14:paraId="2DC51B3F" w14:textId="77777777" w:rsidR="00F6339A" w:rsidRDefault="00F6339A" w:rsidP="00F6339A">
      <w:pPr>
        <w:pStyle w:val="Heading2"/>
      </w:pPr>
      <w:r>
        <w:t>by: ⚡️Jaaviisuarez⚡️</w:t>
      </w:r>
    </w:p>
    <w:p w14:paraId="7DB31407" w14:textId="77777777" w:rsidR="00F6339A" w:rsidRDefault="00F6339A" w:rsidP="00F6339A">
      <w:pPr>
        <w:pStyle w:val="Heading3"/>
      </w:pPr>
      <w:r>
        <w:t>Algo más q añadir ? #music #i #arte #musica #art #fyp</w:t>
      </w:r>
    </w:p>
    <w:p w14:paraId="5A145012" w14:textId="77777777" w:rsidR="00F6339A" w:rsidRDefault="00F6339A" w:rsidP="00F6339A">
      <w:r>
        <w:t>link: https://www.tiktok.com/@jaaviisuarez00/video/6931020843044687110</w:t>
      </w:r>
    </w:p>
    <w:p w14:paraId="5850A25F" w14:textId="77777777" w:rsidR="00F6339A" w:rsidRDefault="00F6339A" w:rsidP="00F6339A">
      <w:r>
        <w:t>id: 6515053377507934217</w:t>
      </w:r>
    </w:p>
    <w:p w14:paraId="2871FC91" w14:textId="77777777" w:rsidR="00F6339A" w:rsidRDefault="00F6339A" w:rsidP="00F6339A">
      <w:r>
        <w:t>likes: 17500000</w:t>
      </w:r>
    </w:p>
    <w:p w14:paraId="37F3094A" w14:textId="77777777" w:rsidR="00F6339A" w:rsidRDefault="00F6339A" w:rsidP="00F6339A">
      <w:r>
        <w:t>fans: 1100000</w:t>
      </w:r>
    </w:p>
    <w:p w14:paraId="01B821B8" w14:textId="77777777" w:rsidR="00F6339A" w:rsidRDefault="00F6339A" w:rsidP="00F6339A">
      <w:r>
        <w:t>comments: 143900</w:t>
      </w:r>
    </w:p>
    <w:p w14:paraId="0FF24E6A" w14:textId="77777777" w:rsidR="00F6339A" w:rsidRDefault="00F6339A" w:rsidP="00F6339A">
      <w:pPr>
        <w:pStyle w:val="Heading2"/>
      </w:pPr>
      <w:r>
        <w:t>by: @Jordi.koalitic</w:t>
      </w:r>
    </w:p>
    <w:p w14:paraId="5DB6DF52" w14:textId="77777777" w:rsidR="00F6339A" w:rsidRDefault="00F6339A" w:rsidP="00F6339A">
      <w:pPr>
        <w:pStyle w:val="Heading3"/>
      </w:pPr>
      <w:r>
        <w:t>Best of the year vol.2  BEST PICTURE ? #jordikoalitic #music #viralvideo #funny #viral #tiktoklover #4u #foryou #tiktok #magic</w:t>
      </w:r>
    </w:p>
    <w:p w14:paraId="4BA24114" w14:textId="77777777" w:rsidR="00F6339A" w:rsidRDefault="00F6339A" w:rsidP="00F6339A">
      <w:r>
        <w:t>link: https://www.tiktok.com/@jordi.koalitic/video/6769532287949311238</w:t>
      </w:r>
    </w:p>
    <w:p w14:paraId="2AA77282" w14:textId="77777777" w:rsidR="00F6339A" w:rsidRDefault="00F6339A" w:rsidP="00F6339A">
      <w:r>
        <w:t>id: 6717363088863986693</w:t>
      </w:r>
    </w:p>
    <w:p w14:paraId="74E0C1AF" w14:textId="77777777" w:rsidR="00F6339A" w:rsidRDefault="00F6339A" w:rsidP="00F6339A">
      <w:r>
        <w:t>likes: 370400000</w:t>
      </w:r>
    </w:p>
    <w:p w14:paraId="6D735C52" w14:textId="77777777" w:rsidR="00F6339A" w:rsidRDefault="00F6339A" w:rsidP="00F6339A">
      <w:r>
        <w:t>fans: 19500000</w:t>
      </w:r>
    </w:p>
    <w:p w14:paraId="7DA99877" w14:textId="77777777" w:rsidR="00F6339A" w:rsidRDefault="00F6339A" w:rsidP="00F6339A">
      <w:r>
        <w:t>comments: 10100</w:t>
      </w:r>
    </w:p>
    <w:p w14:paraId="6E4B15F9" w14:textId="77777777" w:rsidR="00F6339A" w:rsidRDefault="00F6339A" w:rsidP="00F6339A">
      <w:pPr>
        <w:pStyle w:val="Heading1"/>
      </w:pPr>
      <w:r>
        <w:t>happy</w:t>
      </w:r>
    </w:p>
    <w:p w14:paraId="5196DE54" w14:textId="77777777" w:rsidR="00F6339A" w:rsidRDefault="00F6339A" w:rsidP="00F6339A">
      <w:pPr>
        <w:pStyle w:val="Heading2"/>
      </w:pPr>
      <w:r>
        <w:t>by: Shaquan Parson</w:t>
      </w:r>
    </w:p>
    <w:p w14:paraId="23DC1382" w14:textId="77777777" w:rsidR="00F6339A" w:rsidRDefault="00F6339A" w:rsidP="00F6339A">
      <w:pPr>
        <w:pStyle w:val="Heading3"/>
      </w:pPr>
      <w:r>
        <w:t>Man I know y’all proud of me with this ⚡️#fyp#foryoupage#fypage#2022#blessed#trending#zenitsu#demonslayer#wtf#awesome#cool#viral#wtf#happy#yes#blowup#fypage</w:t>
      </w:r>
      <w:r>
        <w:t>シ</w:t>
      </w:r>
      <w:r>
        <w:t>#pov#duet#yes#thankyou#loveyou#cosplay#workout#motivation</w:t>
      </w:r>
    </w:p>
    <w:p w14:paraId="4CE537A5" w14:textId="77777777" w:rsidR="00F6339A" w:rsidRDefault="00F6339A" w:rsidP="00F6339A">
      <w:r>
        <w:t>link: https://www.tiktok.com/@officialshaquanparson/video/7095867031190392110</w:t>
      </w:r>
    </w:p>
    <w:p w14:paraId="1094917B" w14:textId="77777777" w:rsidR="00F6339A" w:rsidRDefault="00F6339A" w:rsidP="00F6339A">
      <w:r>
        <w:t>id: 6599371335134560258</w:t>
      </w:r>
    </w:p>
    <w:p w14:paraId="2E9DDBAC" w14:textId="77777777" w:rsidR="00F6339A" w:rsidRDefault="00F6339A" w:rsidP="00F6339A">
      <w:r>
        <w:t>likes: 37500000</w:t>
      </w:r>
    </w:p>
    <w:p w14:paraId="790133F7" w14:textId="77777777" w:rsidR="00F6339A" w:rsidRDefault="00F6339A" w:rsidP="00F6339A">
      <w:r>
        <w:lastRenderedPageBreak/>
        <w:t>fans: 4900000</w:t>
      </w:r>
    </w:p>
    <w:p w14:paraId="3E338CCE" w14:textId="77777777" w:rsidR="00F6339A" w:rsidRDefault="00F6339A" w:rsidP="00F6339A">
      <w:r>
        <w:t>comments: 66900</w:t>
      </w:r>
    </w:p>
    <w:p w14:paraId="5AADA143" w14:textId="77777777" w:rsidR="00F6339A" w:rsidRDefault="00F6339A" w:rsidP="00F6339A">
      <w:pPr>
        <w:pStyle w:val="Heading2"/>
      </w:pPr>
      <w:r>
        <w:t>by: Happy Trollface</w:t>
      </w:r>
    </w:p>
    <w:p w14:paraId="52106CCB" w14:textId="77777777" w:rsidR="00F6339A" w:rsidRDefault="00F6339A" w:rsidP="00F6339A">
      <w:pPr>
        <w:pStyle w:val="Heading3"/>
      </w:pPr>
      <w:r>
        <w:t>#happy #wholesome #kitten</w:t>
      </w:r>
    </w:p>
    <w:p w14:paraId="5B2A7F56" w14:textId="77777777" w:rsidR="00F6339A" w:rsidRDefault="00F6339A" w:rsidP="00F6339A">
      <w:r>
        <w:t>link: https://www.tiktok.com/@trollface.happy/video/7041553486261079302</w:t>
      </w:r>
    </w:p>
    <w:p w14:paraId="0863ED0C" w14:textId="77777777" w:rsidR="00F6339A" w:rsidRDefault="00F6339A" w:rsidP="00F6339A">
      <w:r>
        <w:t>id: 7032071401294742533</w:t>
      </w:r>
    </w:p>
    <w:p w14:paraId="7C89A0ED" w14:textId="77777777" w:rsidR="00F6339A" w:rsidRDefault="00F6339A" w:rsidP="00F6339A">
      <w:r>
        <w:t>likes: 15500000</w:t>
      </w:r>
    </w:p>
    <w:p w14:paraId="46EF8D72" w14:textId="77777777" w:rsidR="00F6339A" w:rsidRDefault="00F6339A" w:rsidP="00F6339A">
      <w:r>
        <w:t>fans: 503000</w:t>
      </w:r>
    </w:p>
    <w:p w14:paraId="6F12373C" w14:textId="77777777" w:rsidR="00F6339A" w:rsidRDefault="00F6339A" w:rsidP="00F6339A">
      <w:r>
        <w:t>comments: 59700</w:t>
      </w:r>
    </w:p>
    <w:p w14:paraId="28DDFD6C" w14:textId="77777777" w:rsidR="00F6339A" w:rsidRDefault="00F6339A" w:rsidP="00F6339A">
      <w:pPr>
        <w:pStyle w:val="Heading2"/>
      </w:pPr>
      <w:r>
        <w:t>by: Deanna Giulietti</w:t>
      </w:r>
    </w:p>
    <w:p w14:paraId="674FDF30" w14:textId="77777777" w:rsidR="00F6339A" w:rsidRDefault="00F6339A" w:rsidP="00F6339A">
      <w:pPr>
        <w:pStyle w:val="Heading3"/>
      </w:pPr>
      <w:r>
        <w:t>She is righting her wrongs. #ootd #gown #dress #designer #love #laugh #comedy #jokes #happy #model #happy #goodvibes  #fashion</w:t>
      </w:r>
    </w:p>
    <w:p w14:paraId="7E323529" w14:textId="77777777" w:rsidR="00F6339A" w:rsidRDefault="00F6339A" w:rsidP="00F6339A">
      <w:r>
        <w:t>link: https://www.tiktok.com/@deannagiulietti/video/6916914133887716613</w:t>
      </w:r>
    </w:p>
    <w:p w14:paraId="672E6858" w14:textId="77777777" w:rsidR="00F6339A" w:rsidRDefault="00F6339A" w:rsidP="00F6339A">
      <w:r>
        <w:t>id: 6803902246243107845</w:t>
      </w:r>
    </w:p>
    <w:p w14:paraId="7A65DAF2" w14:textId="77777777" w:rsidR="00F6339A" w:rsidRDefault="00F6339A" w:rsidP="00F6339A">
      <w:r>
        <w:t>likes: 135100000</w:t>
      </w:r>
    </w:p>
    <w:p w14:paraId="308D7418" w14:textId="77777777" w:rsidR="00F6339A" w:rsidRDefault="00F6339A" w:rsidP="00F6339A">
      <w:r>
        <w:t>fans: 1700000</w:t>
      </w:r>
    </w:p>
    <w:p w14:paraId="3DAB9210" w14:textId="77777777" w:rsidR="00F6339A" w:rsidRDefault="00F6339A" w:rsidP="00F6339A">
      <w:r>
        <w:t>comments: 15800</w:t>
      </w:r>
    </w:p>
    <w:p w14:paraId="7A0F4561" w14:textId="77777777" w:rsidR="00F6339A" w:rsidRDefault="00F6339A" w:rsidP="00F6339A">
      <w:pPr>
        <w:pStyle w:val="Heading2"/>
      </w:pPr>
      <w:r>
        <w:t>by: Clara Thomas</w:t>
      </w:r>
    </w:p>
    <w:p w14:paraId="36E584B6" w14:textId="77777777" w:rsidR="00F6339A" w:rsidRDefault="00F6339A" w:rsidP="00F6339A">
      <w:pPr>
        <w:pStyle w:val="Heading3"/>
      </w:pPr>
      <w:r>
        <w:t>Never let someone take your yellow    #yellow #sad #aesthetic #cheater #breakup #carepackage #boxofsunshine #happy #keepgoing #staystrongchallenge</w:t>
      </w:r>
    </w:p>
    <w:p w14:paraId="1E21184E" w14:textId="77777777" w:rsidR="00F6339A" w:rsidRDefault="00F6339A" w:rsidP="00F6339A">
      <w:r>
        <w:t>link: https://www.tiktok.com/@clarajaethomas/video/6800790256808414469</w:t>
      </w:r>
    </w:p>
    <w:p w14:paraId="76AE282C" w14:textId="77777777" w:rsidR="00F6339A" w:rsidRDefault="00F6339A" w:rsidP="00F6339A">
      <w:r>
        <w:t>id: 6790793070255784966</w:t>
      </w:r>
    </w:p>
    <w:p w14:paraId="124816E6" w14:textId="77777777" w:rsidR="00F6339A" w:rsidRDefault="00F6339A" w:rsidP="00F6339A">
      <w:r>
        <w:t>likes: 10000000</w:t>
      </w:r>
    </w:p>
    <w:p w14:paraId="72A33338" w14:textId="77777777" w:rsidR="00F6339A" w:rsidRDefault="00F6339A" w:rsidP="00F6339A">
      <w:r>
        <w:t>fans: 451700</w:t>
      </w:r>
    </w:p>
    <w:p w14:paraId="79F0D7FD" w14:textId="77777777" w:rsidR="00F6339A" w:rsidRDefault="00F6339A" w:rsidP="00F6339A">
      <w:r>
        <w:t>comments: 43400</w:t>
      </w:r>
    </w:p>
    <w:p w14:paraId="279AED70" w14:textId="77777777" w:rsidR="00F6339A" w:rsidRDefault="00F6339A" w:rsidP="00F6339A">
      <w:pPr>
        <w:pStyle w:val="Heading2"/>
      </w:pPr>
      <w:r>
        <w:lastRenderedPageBreak/>
        <w:t>by: nan</w:t>
      </w:r>
    </w:p>
    <w:p w14:paraId="7D93A425" w14:textId="77777777" w:rsidR="00F6339A" w:rsidRDefault="00F6339A" w:rsidP="00F6339A">
      <w:pPr>
        <w:pStyle w:val="Heading3"/>
      </w:pPr>
      <w:r>
        <w:t>#frog#frogtok#frogsoftiktok#africanbullfrog#frogs#froggy#toad#bullfrog#dumpy#dumpyfrog#dumpytreefrog#ribbit#animals#ribbits#frogss#amphibian#toad#toads#toadsoftiktok#toadtok#toadtiktok#toadlady#frogsquishmallow#happyfrog#babyfrog#tadpole#tadpoles#poisiondartfrog#dartfrog#animalsinthewild#dirt#crazyfrog#animalfight#mc#friends#frogcontent#frogvideos#frogmusic#singing#sound#notes#leapfrog#singing#happy#happyfrog#twater#fan#hiding#silly#sillyfrog#running#jumping#swimming#croak#call</w:t>
      </w:r>
    </w:p>
    <w:p w14:paraId="240D2411" w14:textId="77777777" w:rsidR="00F6339A" w:rsidRDefault="00F6339A" w:rsidP="00F6339A">
      <w:r>
        <w:t>link: https://www.tiktok.com/@frogsandanxiety/video/7053189657223236870</w:t>
      </w:r>
    </w:p>
    <w:p w14:paraId="272D6722" w14:textId="77777777" w:rsidR="00F6339A" w:rsidRDefault="00F6339A" w:rsidP="00F6339A">
      <w:r>
        <w:t>id: 6664229131985043461</w:t>
      </w:r>
    </w:p>
    <w:p w14:paraId="13DA5DB8" w14:textId="77777777" w:rsidR="00F6339A" w:rsidRDefault="00F6339A" w:rsidP="00F6339A">
      <w:r>
        <w:t>likes: 61200000</w:t>
      </w:r>
    </w:p>
    <w:p w14:paraId="3B4A1191" w14:textId="77777777" w:rsidR="00F6339A" w:rsidRDefault="00F6339A" w:rsidP="00F6339A">
      <w:r>
        <w:t>fans: 769800</w:t>
      </w:r>
    </w:p>
    <w:p w14:paraId="2390CA95" w14:textId="77777777" w:rsidR="00F6339A" w:rsidRDefault="00F6339A" w:rsidP="00F6339A">
      <w:r>
        <w:t>comments: 99400</w:t>
      </w:r>
    </w:p>
    <w:p w14:paraId="04B886FB" w14:textId="77777777" w:rsidR="00F6339A" w:rsidRDefault="00F6339A" w:rsidP="00F6339A">
      <w:pPr>
        <w:pStyle w:val="Heading2"/>
      </w:pPr>
      <w:r>
        <w:t>by: boomer_the_landcloud</w:t>
      </w:r>
    </w:p>
    <w:p w14:paraId="361EFE49" w14:textId="77777777" w:rsidR="00F6339A" w:rsidRDefault="00F6339A" w:rsidP="00F6339A">
      <w:pPr>
        <w:pStyle w:val="Heading3"/>
      </w:pPr>
      <w:r>
        <w:t>Spreading happ this holiday season ✨ Here is part 2 as promised! #FestiveFashion #christmas #dogsoftiktok #happy</w:t>
      </w:r>
    </w:p>
    <w:p w14:paraId="5E0E0BB6" w14:textId="77777777" w:rsidR="00F6339A" w:rsidRDefault="00F6339A" w:rsidP="00F6339A">
      <w:r>
        <w:t>link: https://www.tiktok.com/@boomer_the_landcloud/video/6906548692463947013</w:t>
      </w:r>
    </w:p>
    <w:p w14:paraId="5BE4331C" w14:textId="77777777" w:rsidR="00F6339A" w:rsidRDefault="00F6339A" w:rsidP="00F6339A">
      <w:r>
        <w:t>id: 6657257172849180678</w:t>
      </w:r>
    </w:p>
    <w:p w14:paraId="5C89ABE3" w14:textId="77777777" w:rsidR="00F6339A" w:rsidRDefault="00F6339A" w:rsidP="00F6339A">
      <w:r>
        <w:t>likes: 66700000</w:t>
      </w:r>
    </w:p>
    <w:p w14:paraId="289400D4" w14:textId="77777777" w:rsidR="00F6339A" w:rsidRDefault="00F6339A" w:rsidP="00F6339A">
      <w:r>
        <w:t>fans: 3100000</w:t>
      </w:r>
    </w:p>
    <w:p w14:paraId="50F084EE" w14:textId="77777777" w:rsidR="00F6339A" w:rsidRDefault="00F6339A" w:rsidP="00F6339A">
      <w:r>
        <w:t>comments: 69000</w:t>
      </w:r>
    </w:p>
    <w:p w14:paraId="362875FA" w14:textId="77777777" w:rsidR="00F6339A" w:rsidRDefault="00F6339A" w:rsidP="00F6339A">
      <w:pPr>
        <w:pStyle w:val="Heading2"/>
      </w:pPr>
      <w:r>
        <w:t>by: Jennafer Salisbury</w:t>
      </w:r>
    </w:p>
    <w:p w14:paraId="4942D7A7" w14:textId="77777777" w:rsidR="00F6339A" w:rsidRDefault="00F6339A" w:rsidP="00F6339A">
      <w:pPr>
        <w:pStyle w:val="Heading3"/>
      </w:pPr>
      <w:r>
        <w:t>Mornings with a Husky #goodmorningvideo #funny #funnyvideos #funnyhusky #husky #huskiesoftiktok #fyp #foryoupage #foryou #huskies #happy</w:t>
      </w:r>
    </w:p>
    <w:p w14:paraId="245807B9" w14:textId="77777777" w:rsidR="00F6339A" w:rsidRDefault="00F6339A" w:rsidP="00F6339A">
      <w:r>
        <w:t>link: https://www.tiktok.com/@jennadsalisbury/video/6919226928524315909</w:t>
      </w:r>
    </w:p>
    <w:p w14:paraId="602D06D1" w14:textId="77777777" w:rsidR="00F6339A" w:rsidRDefault="00F6339A" w:rsidP="00F6339A">
      <w:r>
        <w:t>id: 6846815911585154053</w:t>
      </w:r>
    </w:p>
    <w:p w14:paraId="3A6B6C1F" w14:textId="77777777" w:rsidR="00F6339A" w:rsidRDefault="00F6339A" w:rsidP="00F6339A">
      <w:r>
        <w:t>likes: 13300000</w:t>
      </w:r>
    </w:p>
    <w:p w14:paraId="461FC631" w14:textId="77777777" w:rsidR="00F6339A" w:rsidRDefault="00F6339A" w:rsidP="00F6339A">
      <w:r>
        <w:t>fans: 229400</w:t>
      </w:r>
    </w:p>
    <w:p w14:paraId="4C0312FA" w14:textId="77777777" w:rsidR="00F6339A" w:rsidRDefault="00F6339A" w:rsidP="00F6339A">
      <w:r>
        <w:t>comments: 34500</w:t>
      </w:r>
    </w:p>
    <w:p w14:paraId="2CFBDE1C" w14:textId="77777777" w:rsidR="00F6339A" w:rsidRDefault="00F6339A" w:rsidP="00F6339A">
      <w:pPr>
        <w:pStyle w:val="Heading2"/>
      </w:pPr>
      <w:r>
        <w:lastRenderedPageBreak/>
        <w:t>by: The Talking Dog</w:t>
      </w:r>
    </w:p>
    <w:p w14:paraId="5584911E" w14:textId="77777777" w:rsidR="00F6339A" w:rsidRDefault="00F6339A" w:rsidP="00F6339A">
      <w:pPr>
        <w:pStyle w:val="Heading3"/>
      </w:pPr>
      <w:r>
        <w:t>What will Kenny choose today? #talkingdog #dogsoftiktok #clever #fyp #foryou #foryoupage #cute #treat #happy #funny</w:t>
      </w:r>
    </w:p>
    <w:p w14:paraId="59C00789" w14:textId="77777777" w:rsidR="00F6339A" w:rsidRDefault="00F6339A" w:rsidP="00F6339A">
      <w:r>
        <w:t>link: https://www.tiktok.com/@thetalkingdogofficial/video/7083436239868742918</w:t>
      </w:r>
    </w:p>
    <w:p w14:paraId="36EDF23B" w14:textId="77777777" w:rsidR="00F6339A" w:rsidRDefault="00F6339A" w:rsidP="00F6339A">
      <w:r>
        <w:t>id: 6922453929343665157</w:t>
      </w:r>
    </w:p>
    <w:p w14:paraId="617284A4" w14:textId="77777777" w:rsidR="00F6339A" w:rsidRDefault="00F6339A" w:rsidP="00F6339A">
      <w:r>
        <w:t>likes: 9200000</w:t>
      </w:r>
    </w:p>
    <w:p w14:paraId="01578529" w14:textId="77777777" w:rsidR="00F6339A" w:rsidRDefault="00F6339A" w:rsidP="00F6339A">
      <w:r>
        <w:t>fans: 424100</w:t>
      </w:r>
    </w:p>
    <w:p w14:paraId="159C39DB" w14:textId="77777777" w:rsidR="00F6339A" w:rsidRDefault="00F6339A" w:rsidP="00F6339A">
      <w:r>
        <w:t>comments: 22500</w:t>
      </w:r>
    </w:p>
    <w:p w14:paraId="256456BC" w14:textId="77777777" w:rsidR="00F6339A" w:rsidRDefault="00F6339A" w:rsidP="00F6339A">
      <w:pPr>
        <w:pStyle w:val="Heading2"/>
      </w:pPr>
      <w:r>
        <w:t>by: Tortoise Whisperer</w:t>
      </w:r>
    </w:p>
    <w:p w14:paraId="156036EA" w14:textId="77777777" w:rsidR="00F6339A" w:rsidRDefault="00F6339A" w:rsidP="00F6339A">
      <w:pPr>
        <w:pStyle w:val="Heading3"/>
      </w:pPr>
      <w:r>
        <w:t>Feeding BIG IKE some cactus and giving him a good ole wash ☀️ #tortoisewhisperer #eveningvibes #happy #smile</w:t>
      </w:r>
    </w:p>
    <w:p w14:paraId="27276B37" w14:textId="77777777" w:rsidR="00F6339A" w:rsidRDefault="00F6339A" w:rsidP="00F6339A">
      <w:r>
        <w:t>link: https://www.tiktok.com/@thetortoisewhisperer/video/6856211589398416645</w:t>
      </w:r>
    </w:p>
    <w:p w14:paraId="2E48E1A7" w14:textId="77777777" w:rsidR="00F6339A" w:rsidRDefault="00F6339A" w:rsidP="00F6339A">
      <w:r>
        <w:t>id: 6831969870163854341</w:t>
      </w:r>
    </w:p>
    <w:p w14:paraId="3D059C7F" w14:textId="77777777" w:rsidR="00F6339A" w:rsidRDefault="00F6339A" w:rsidP="00F6339A">
      <w:r>
        <w:t>likes: 82300000</w:t>
      </w:r>
    </w:p>
    <w:p w14:paraId="1B5187A6" w14:textId="77777777" w:rsidR="00F6339A" w:rsidRDefault="00F6339A" w:rsidP="00F6339A">
      <w:r>
        <w:t>fans: 5500000</w:t>
      </w:r>
    </w:p>
    <w:p w14:paraId="21CD9C76" w14:textId="77777777" w:rsidR="00F6339A" w:rsidRDefault="00F6339A" w:rsidP="00F6339A">
      <w:r>
        <w:t>comments: 19000</w:t>
      </w:r>
    </w:p>
    <w:p w14:paraId="67F81456" w14:textId="77777777" w:rsidR="00F6339A" w:rsidRDefault="00F6339A" w:rsidP="00F6339A">
      <w:pPr>
        <w:pStyle w:val="Heading2"/>
      </w:pPr>
      <w:r>
        <w:t>by: Tysm all for the support</w:t>
      </w:r>
    </w:p>
    <w:p w14:paraId="33310D4C" w14:textId="77777777" w:rsidR="00F6339A" w:rsidRDefault="00F6339A" w:rsidP="00F6339A">
      <w:pPr>
        <w:pStyle w:val="Heading3"/>
      </w:pPr>
      <w:r>
        <w:t>Cc:@B.J |#americanshow #kidsgottalent #fyp #fyp</w:t>
      </w:r>
      <w:r>
        <w:t>シ</w:t>
      </w:r>
      <w:r>
        <w:t xml:space="preserve"> #viral #alightmotion #sad #happy #kenshinsquad #sensq #ramensqd #sugusatosquad #tomoe_squad #proud @its.lea_09 @bl_edits18 @melisa.djc @temarix.nara @.</w:t>
      </w:r>
    </w:p>
    <w:p w14:paraId="7BD7DF38" w14:textId="77777777" w:rsidR="00F6339A" w:rsidRDefault="00F6339A" w:rsidP="00F6339A">
      <w:r>
        <w:t>link: https://www.tiktok.com/@.izana..edxts._/video/7103630436852616453</w:t>
      </w:r>
    </w:p>
    <w:p w14:paraId="239B538B" w14:textId="77777777" w:rsidR="00F6339A" w:rsidRDefault="00F6339A" w:rsidP="00F6339A">
      <w:r>
        <w:t>id: 7066039291177075718</w:t>
      </w:r>
    </w:p>
    <w:p w14:paraId="18E0BA10" w14:textId="77777777" w:rsidR="00F6339A" w:rsidRDefault="00F6339A" w:rsidP="00F6339A">
      <w:r>
        <w:t>likes: 6100000</w:t>
      </w:r>
    </w:p>
    <w:p w14:paraId="004EC4FE" w14:textId="77777777" w:rsidR="00F6339A" w:rsidRDefault="00F6339A" w:rsidP="00F6339A">
      <w:r>
        <w:t>fans: 94100</w:t>
      </w:r>
    </w:p>
    <w:p w14:paraId="68E7FB32" w14:textId="77777777" w:rsidR="00F6339A" w:rsidRDefault="00F6339A" w:rsidP="00F6339A">
      <w:r>
        <w:t>comments: 47900</w:t>
      </w:r>
    </w:p>
    <w:p w14:paraId="269C8C7A" w14:textId="77777777" w:rsidR="00F6339A" w:rsidRDefault="00F6339A" w:rsidP="00F6339A">
      <w:pPr>
        <w:pStyle w:val="Heading2"/>
      </w:pPr>
      <w:r>
        <w:lastRenderedPageBreak/>
        <w:t>by: Lauren Fleming</w:t>
      </w:r>
    </w:p>
    <w:p w14:paraId="5EC5E7FB" w14:textId="77777777" w:rsidR="00F6339A" w:rsidRDefault="00F6339A" w:rsidP="00F6339A">
      <w:pPr>
        <w:pStyle w:val="Heading3"/>
      </w:pPr>
      <w:r>
        <w:t>Round 2 ✌I’m done losing weight now! 80kg gone forever BYE #proud #weightloss #happy #transition #transformation #glowup #2 #fyp</w:t>
      </w:r>
    </w:p>
    <w:p w14:paraId="696162D8" w14:textId="77777777" w:rsidR="00F6339A" w:rsidRDefault="00F6339A" w:rsidP="00F6339A">
      <w:r>
        <w:t>link: https://www.tiktok.com/@lozmichf/video/7081143466637397250</w:t>
      </w:r>
    </w:p>
    <w:p w14:paraId="5819F06E" w14:textId="77777777" w:rsidR="00F6339A" w:rsidRDefault="00F6339A" w:rsidP="00F6339A">
      <w:r>
        <w:t>id: 6575756277241741313</w:t>
      </w:r>
    </w:p>
    <w:p w14:paraId="76297E61" w14:textId="77777777" w:rsidR="00F6339A" w:rsidRDefault="00F6339A" w:rsidP="00F6339A">
      <w:r>
        <w:t>likes: 8200000</w:t>
      </w:r>
    </w:p>
    <w:p w14:paraId="30E247F3" w14:textId="77777777" w:rsidR="00F6339A" w:rsidRDefault="00F6339A" w:rsidP="00F6339A">
      <w:r>
        <w:t>fans: 175500</w:t>
      </w:r>
    </w:p>
    <w:p w14:paraId="73EF00BA" w14:textId="77777777" w:rsidR="00F6339A" w:rsidRDefault="00F6339A" w:rsidP="00F6339A">
      <w:r>
        <w:t>comments: 32700</w:t>
      </w:r>
    </w:p>
    <w:p w14:paraId="32FBDC67" w14:textId="77777777" w:rsidR="00F6339A" w:rsidRDefault="00F6339A" w:rsidP="00F6339A">
      <w:pPr>
        <w:pStyle w:val="Heading2"/>
      </w:pPr>
      <w:r>
        <w:t>by: Togethxr</w:t>
      </w:r>
    </w:p>
    <w:p w14:paraId="03432693" w14:textId="77777777" w:rsidR="00F6339A" w:rsidRDefault="00F6339A" w:rsidP="00F6339A">
      <w:pPr>
        <w:pStyle w:val="Heading3"/>
      </w:pPr>
      <w:r>
        <w:t>I just want someone in my life that is this HAPPY to see me  #TikTokGGT #chimp #chimpanzee #happy #sad #goals</w:t>
      </w:r>
    </w:p>
    <w:p w14:paraId="422B8FFF" w14:textId="77777777" w:rsidR="00F6339A" w:rsidRDefault="00F6339A" w:rsidP="00F6339A">
      <w:r>
        <w:t>link: https://www.tiktok.com/@togethxr/video/6955902158134873350</w:t>
      </w:r>
    </w:p>
    <w:p w14:paraId="1C400521" w14:textId="77777777" w:rsidR="00F6339A" w:rsidRDefault="00F6339A" w:rsidP="00F6339A">
      <w:r>
        <w:t>id: 6791899343173223430</w:t>
      </w:r>
    </w:p>
    <w:p w14:paraId="5F118526" w14:textId="77777777" w:rsidR="00F6339A" w:rsidRDefault="00F6339A" w:rsidP="00F6339A">
      <w:r>
        <w:t>likes: 67500000</w:t>
      </w:r>
    </w:p>
    <w:p w14:paraId="3E2DEB8E" w14:textId="77777777" w:rsidR="00F6339A" w:rsidRDefault="00F6339A" w:rsidP="00F6339A">
      <w:r>
        <w:t>fans: 1700000</w:t>
      </w:r>
    </w:p>
    <w:p w14:paraId="02B27DE2" w14:textId="77777777" w:rsidR="00F6339A" w:rsidRDefault="00F6339A" w:rsidP="00F6339A">
      <w:r>
        <w:t>comments: 49300</w:t>
      </w:r>
    </w:p>
    <w:p w14:paraId="1493EBAB" w14:textId="77777777" w:rsidR="00F6339A" w:rsidRDefault="00F6339A" w:rsidP="00F6339A">
      <w:pPr>
        <w:pStyle w:val="Heading2"/>
      </w:pPr>
      <w:r>
        <w:t>by: PANDA BOI</w:t>
      </w:r>
    </w:p>
    <w:p w14:paraId="09C4CB2E" w14:textId="77777777" w:rsidR="00F6339A" w:rsidRDefault="00F6339A" w:rsidP="00F6339A">
      <w:pPr>
        <w:pStyle w:val="Heading3"/>
      </w:pPr>
      <w:r>
        <w:t>MacBook or Super Cute Dogs? #foryou #dogs #cute #viral #happy #ending</w:t>
      </w:r>
    </w:p>
    <w:p w14:paraId="5DB355D6" w14:textId="77777777" w:rsidR="00F6339A" w:rsidRDefault="00F6339A" w:rsidP="00F6339A">
      <w:r>
        <w:t>link: https://www.tiktok.com/@pandaboi.com/video/6973378926592724229</w:t>
      </w:r>
    </w:p>
    <w:p w14:paraId="43F0E070" w14:textId="77777777" w:rsidR="00F6339A" w:rsidRDefault="00F6339A" w:rsidP="00F6339A">
      <w:r>
        <w:t>id: 6896005575236142082</w:t>
      </w:r>
    </w:p>
    <w:p w14:paraId="0ADEFF88" w14:textId="77777777" w:rsidR="00F6339A" w:rsidRDefault="00F6339A" w:rsidP="00F6339A">
      <w:r>
        <w:t>likes: 254200000</w:t>
      </w:r>
    </w:p>
    <w:p w14:paraId="27FDCBE4" w14:textId="77777777" w:rsidR="00F6339A" w:rsidRDefault="00F6339A" w:rsidP="00F6339A">
      <w:r>
        <w:t>fans: 11600000</w:t>
      </w:r>
    </w:p>
    <w:p w14:paraId="4E83A83E" w14:textId="77777777" w:rsidR="00F6339A" w:rsidRDefault="00F6339A" w:rsidP="00F6339A">
      <w:r>
        <w:t>comments: 45300</w:t>
      </w:r>
    </w:p>
    <w:p w14:paraId="2BDA3821" w14:textId="77777777" w:rsidR="00F6339A" w:rsidRDefault="00F6339A" w:rsidP="00F6339A">
      <w:pPr>
        <w:pStyle w:val="Heading2"/>
      </w:pPr>
      <w:r>
        <w:lastRenderedPageBreak/>
        <w:t>by: nan</w:t>
      </w:r>
    </w:p>
    <w:p w14:paraId="6DA80926" w14:textId="77777777" w:rsidR="00F6339A" w:rsidRDefault="00F6339A" w:rsidP="00F6339A">
      <w:pPr>
        <w:pStyle w:val="Heading3"/>
      </w:pPr>
      <w:r>
        <w:t>#greenscreenvideo #rainfrog#frog#frogtok#frogsoftiktok#africanbullfrog#frogs#froggy#toad#bullfrog#dumpy#dumpyfrog#dumpytreefrog#ribbit#animals#ribbits#frogss#amphibian#toad#toads#toadsoftiktok#toadtok#toadtiktok#toadlady#frogsquishmallow#happyfrog#babyfrog#tadpole#tadpoles#poisiondartfrog#dartfrog#animalsinthewild#dirt#crazyfrog#animalfight#mc#friends#frogcontent#frogvideos#frogmusic#singing#sound#notes#leapfrog#singing#happy#happyfrog#twater#fan#hiding#silly#sillyfrog#running#jumping#swimming</w:t>
      </w:r>
    </w:p>
    <w:p w14:paraId="6273FBBA" w14:textId="77777777" w:rsidR="00F6339A" w:rsidRDefault="00F6339A" w:rsidP="00F6339A">
      <w:r>
        <w:t>link: https://www.tiktok.com/@frogsandanxiety/video/7055827977535393071</w:t>
      </w:r>
    </w:p>
    <w:p w14:paraId="168CF167" w14:textId="77777777" w:rsidR="00F6339A" w:rsidRDefault="00F6339A" w:rsidP="00F6339A">
      <w:r>
        <w:t>id: 6664229131985043461</w:t>
      </w:r>
    </w:p>
    <w:p w14:paraId="3815C64C" w14:textId="77777777" w:rsidR="00F6339A" w:rsidRDefault="00F6339A" w:rsidP="00F6339A">
      <w:r>
        <w:t>likes: 61200000</w:t>
      </w:r>
    </w:p>
    <w:p w14:paraId="36652F32" w14:textId="77777777" w:rsidR="00F6339A" w:rsidRDefault="00F6339A" w:rsidP="00F6339A">
      <w:r>
        <w:t>fans: 769800</w:t>
      </w:r>
    </w:p>
    <w:p w14:paraId="62D065FB" w14:textId="77777777" w:rsidR="00F6339A" w:rsidRDefault="00F6339A" w:rsidP="00F6339A">
      <w:r>
        <w:t>comments: 104500</w:t>
      </w:r>
    </w:p>
    <w:p w14:paraId="6FE53FB3" w14:textId="77777777" w:rsidR="00F6339A" w:rsidRDefault="00F6339A" w:rsidP="00F6339A">
      <w:pPr>
        <w:pStyle w:val="Heading2"/>
      </w:pPr>
      <w:r>
        <w:t>by: Wesley Owens</w:t>
      </w:r>
    </w:p>
    <w:p w14:paraId="48C996FC" w14:textId="77777777" w:rsidR="00F6339A" w:rsidRDefault="00F6339A" w:rsidP="00F6339A">
      <w:pPr>
        <w:pStyle w:val="Heading3"/>
      </w:pPr>
      <w:r>
        <w:t>My 6 year old tattooed me today!!! #tattok #ink #fresh #dadanddaughter #memories #fyp #foryoupage #viral #trending #cute #happy #LeadWithLove #best #a</w:t>
      </w:r>
    </w:p>
    <w:p w14:paraId="78B21D2E" w14:textId="77777777" w:rsidR="00F6339A" w:rsidRDefault="00F6339A" w:rsidP="00F6339A">
      <w:r>
        <w:t>link: https://www.tiktok.com/@tat2highway/video/7000464061506784517</w:t>
      </w:r>
    </w:p>
    <w:p w14:paraId="64167388" w14:textId="77777777" w:rsidR="00F6339A" w:rsidRDefault="00F6339A" w:rsidP="00F6339A">
      <w:r>
        <w:t>id: 238074323104673792</w:t>
      </w:r>
    </w:p>
    <w:p w14:paraId="4C5B1221" w14:textId="77777777" w:rsidR="00F6339A" w:rsidRDefault="00F6339A" w:rsidP="00F6339A">
      <w:r>
        <w:t>likes: 5900000</w:t>
      </w:r>
    </w:p>
    <w:p w14:paraId="5CD36124" w14:textId="77777777" w:rsidR="00F6339A" w:rsidRDefault="00F6339A" w:rsidP="00F6339A">
      <w:r>
        <w:t>fans: 89800</w:t>
      </w:r>
    </w:p>
    <w:p w14:paraId="34428429" w14:textId="77777777" w:rsidR="00F6339A" w:rsidRDefault="00F6339A" w:rsidP="00F6339A">
      <w:r>
        <w:t>comments: 29800</w:t>
      </w:r>
    </w:p>
    <w:p w14:paraId="76D4E9D0" w14:textId="77777777" w:rsidR="00F6339A" w:rsidRDefault="00F6339A" w:rsidP="00F6339A">
      <w:pPr>
        <w:pStyle w:val="Heading2"/>
      </w:pPr>
      <w:r>
        <w:t>by: PicassoAndNewtTheNoseless</w:t>
      </w:r>
    </w:p>
    <w:p w14:paraId="611AD75B" w14:textId="77777777" w:rsidR="00F6339A" w:rsidRDefault="00F6339A" w:rsidP="00F6339A">
      <w:pPr>
        <w:pStyle w:val="Heading3"/>
      </w:pPr>
      <w:r>
        <w:t>♥️Newt makes the most of what he’s got! #NewtTheNoseless #DontNeedNoNose #happy #dogsofttiktok #picassothewonkyfaceddog #choosehappiness</w:t>
      </w:r>
    </w:p>
    <w:p w14:paraId="5DC4B591" w14:textId="77777777" w:rsidR="00F6339A" w:rsidRDefault="00F6339A" w:rsidP="00F6339A">
      <w:r>
        <w:t>link: https://www.tiktok.com/@picassoandnewt/video/7065025128123469102</w:t>
      </w:r>
    </w:p>
    <w:p w14:paraId="5E767103" w14:textId="77777777" w:rsidR="00F6339A" w:rsidRDefault="00F6339A" w:rsidP="00F6339A">
      <w:r>
        <w:t>id: 6680742083605152774</w:t>
      </w:r>
    </w:p>
    <w:p w14:paraId="00DA6B2B" w14:textId="77777777" w:rsidR="00F6339A" w:rsidRDefault="00F6339A" w:rsidP="00F6339A">
      <w:r>
        <w:t>likes: 17900000</w:t>
      </w:r>
    </w:p>
    <w:p w14:paraId="564DF363" w14:textId="77777777" w:rsidR="00F6339A" w:rsidRDefault="00F6339A" w:rsidP="00F6339A">
      <w:r>
        <w:t>fans: 1100000</w:t>
      </w:r>
    </w:p>
    <w:p w14:paraId="077F0199" w14:textId="77777777" w:rsidR="00F6339A" w:rsidRDefault="00F6339A" w:rsidP="00F6339A">
      <w:r>
        <w:t>comments: 359400</w:t>
      </w:r>
    </w:p>
    <w:p w14:paraId="2E6D075A" w14:textId="77777777" w:rsidR="00F6339A" w:rsidRDefault="00F6339A" w:rsidP="00F6339A">
      <w:pPr>
        <w:pStyle w:val="Heading2"/>
      </w:pPr>
      <w:r>
        <w:lastRenderedPageBreak/>
        <w:t>by: Illumination’s Minions</w:t>
      </w:r>
    </w:p>
    <w:p w14:paraId="27BFC716" w14:textId="77777777" w:rsidR="00F6339A" w:rsidRDefault="00F6339A" w:rsidP="00F6339A">
      <w:pPr>
        <w:pStyle w:val="Heading3"/>
      </w:pPr>
      <w:r>
        <w:t>Clap along   #comedy #ahh #pharrell #happy #ouch #despicableme #minions #gru</w:t>
      </w:r>
    </w:p>
    <w:p w14:paraId="03456419" w14:textId="77777777" w:rsidR="00F6339A" w:rsidRDefault="00F6339A" w:rsidP="00F6339A">
      <w:r>
        <w:t>link: https://www.tiktok.com/@minions/video/7088456196683877678</w:t>
      </w:r>
    </w:p>
    <w:p w14:paraId="181DC30A" w14:textId="77777777" w:rsidR="00F6339A" w:rsidRDefault="00F6339A" w:rsidP="00F6339A">
      <w:r>
        <w:t>id: 6786782007931798534</w:t>
      </w:r>
    </w:p>
    <w:p w14:paraId="48D013B4" w14:textId="77777777" w:rsidR="00F6339A" w:rsidRDefault="00F6339A" w:rsidP="00F6339A">
      <w:r>
        <w:t>likes: 35400000</w:t>
      </w:r>
    </w:p>
    <w:p w14:paraId="7190AC4A" w14:textId="77777777" w:rsidR="00F6339A" w:rsidRDefault="00F6339A" w:rsidP="00F6339A">
      <w:r>
        <w:t>fans: 4900000</w:t>
      </w:r>
    </w:p>
    <w:p w14:paraId="562E9329" w14:textId="77777777" w:rsidR="00F6339A" w:rsidRDefault="00F6339A" w:rsidP="00F6339A">
      <w:r>
        <w:t>comments: 35300</w:t>
      </w:r>
    </w:p>
    <w:p w14:paraId="53D06489" w14:textId="77777777" w:rsidR="00F6339A" w:rsidRDefault="00F6339A" w:rsidP="00F6339A">
      <w:pPr>
        <w:pStyle w:val="Heading2"/>
      </w:pPr>
      <w:r>
        <w:t>by: Artem von Frost</w:t>
      </w:r>
    </w:p>
    <w:p w14:paraId="7CADB109" w14:textId="77777777" w:rsidR="00F6339A" w:rsidRDefault="00F6339A" w:rsidP="00F6339A">
      <w:pPr>
        <w:pStyle w:val="Heading3"/>
      </w:pPr>
      <w:r>
        <w:t>Brain massage  #dc #dlaciebie #pies #foryou #fyp #fy #fun #malinois #dog #cool #happy</w:t>
      </w:r>
    </w:p>
    <w:p w14:paraId="2E6D9B3C" w14:textId="77777777" w:rsidR="00F6339A" w:rsidRDefault="00F6339A" w:rsidP="00F6339A">
      <w:r>
        <w:t>link: https://www.tiktok.com/@artemvonfrost/video/6919925253154049285</w:t>
      </w:r>
    </w:p>
    <w:p w14:paraId="3DE9151A" w14:textId="77777777" w:rsidR="00F6339A" w:rsidRDefault="00F6339A" w:rsidP="00F6339A">
      <w:r>
        <w:t>id: 6812148615768327174</w:t>
      </w:r>
    </w:p>
    <w:p w14:paraId="31DB6B26" w14:textId="77777777" w:rsidR="00F6339A" w:rsidRDefault="00F6339A" w:rsidP="00F6339A">
      <w:r>
        <w:t>likes: 5300000</w:t>
      </w:r>
    </w:p>
    <w:p w14:paraId="49AA6F70" w14:textId="77777777" w:rsidR="00F6339A" w:rsidRDefault="00F6339A" w:rsidP="00F6339A">
      <w:r>
        <w:t>fans: 112000</w:t>
      </w:r>
    </w:p>
    <w:p w14:paraId="2A820557" w14:textId="77777777" w:rsidR="00F6339A" w:rsidRDefault="00F6339A" w:rsidP="00F6339A">
      <w:r>
        <w:t>comments: 32100</w:t>
      </w:r>
    </w:p>
    <w:p w14:paraId="5913926D" w14:textId="77777777" w:rsidR="00F6339A" w:rsidRDefault="00F6339A" w:rsidP="00F6339A">
      <w:pPr>
        <w:pStyle w:val="Heading2"/>
      </w:pPr>
      <w:r>
        <w:t>by: Mark Ernst</w:t>
      </w:r>
    </w:p>
    <w:p w14:paraId="5EE545CC" w14:textId="77777777" w:rsidR="00F6339A" w:rsidRDefault="00F6339A" w:rsidP="00F6339A">
      <w:pPr>
        <w:pStyle w:val="Heading3"/>
      </w:pPr>
      <w:r>
        <w:t>This teacher is a walking W #greenscreenvideo #wholesome #teacher #happy #smile</w:t>
      </w:r>
    </w:p>
    <w:p w14:paraId="1CB39A06" w14:textId="77777777" w:rsidR="00F6339A" w:rsidRDefault="00F6339A" w:rsidP="00F6339A">
      <w:r>
        <w:t>link: https://www.tiktok.com/@markuskarkus/video/6995607507875958022</w:t>
      </w:r>
    </w:p>
    <w:p w14:paraId="312895C6" w14:textId="77777777" w:rsidR="00F6339A" w:rsidRDefault="00F6339A" w:rsidP="00F6339A">
      <w:r>
        <w:t>id: 6866817535796757510</w:t>
      </w:r>
    </w:p>
    <w:p w14:paraId="7D068C3E" w14:textId="77777777" w:rsidR="00F6339A" w:rsidRDefault="00F6339A" w:rsidP="00F6339A">
      <w:r>
        <w:t>likes: 18700000</w:t>
      </w:r>
    </w:p>
    <w:p w14:paraId="7F3F1304" w14:textId="77777777" w:rsidR="00F6339A" w:rsidRDefault="00F6339A" w:rsidP="00F6339A">
      <w:r>
        <w:t>fans: 211000</w:t>
      </w:r>
    </w:p>
    <w:p w14:paraId="31C98142" w14:textId="77777777" w:rsidR="00F6339A" w:rsidRDefault="00F6339A" w:rsidP="00F6339A">
      <w:r>
        <w:t>comments: 29500</w:t>
      </w:r>
    </w:p>
    <w:p w14:paraId="1A707DBF" w14:textId="77777777" w:rsidR="00F6339A" w:rsidRDefault="00F6339A" w:rsidP="00F6339A">
      <w:pPr>
        <w:pStyle w:val="Heading2"/>
      </w:pPr>
      <w:r>
        <w:t>by: grace pakola</w:t>
      </w:r>
    </w:p>
    <w:p w14:paraId="6894C7C6" w14:textId="77777777" w:rsidR="00F6339A" w:rsidRDefault="00F6339A" w:rsidP="00F6339A">
      <w:pPr>
        <w:pStyle w:val="Heading3"/>
      </w:pPr>
      <w:r>
        <w:t>Reply to @keyla._reyes yellow journal! I think I’m in love! What color should I do next? #yellow #fyp #foryoupage #journal #art #paper #MyHobby #happy</w:t>
      </w:r>
    </w:p>
    <w:p w14:paraId="2EC0EA65" w14:textId="77777777" w:rsidR="00F6339A" w:rsidRDefault="00F6339A" w:rsidP="00F6339A">
      <w:r>
        <w:t>link: https://www.tiktok.com/@gracepakola/video/6893550683035897094</w:t>
      </w:r>
    </w:p>
    <w:p w14:paraId="39ECFB02" w14:textId="77777777" w:rsidR="00F6339A" w:rsidRDefault="00F6339A" w:rsidP="00F6339A">
      <w:r>
        <w:t>id: 6833995893793342469</w:t>
      </w:r>
    </w:p>
    <w:p w14:paraId="53665F28" w14:textId="77777777" w:rsidR="00F6339A" w:rsidRDefault="00F6339A" w:rsidP="00F6339A">
      <w:r>
        <w:t>likes: 9700000</w:t>
      </w:r>
    </w:p>
    <w:p w14:paraId="195D5CCC" w14:textId="77777777" w:rsidR="00F6339A" w:rsidRDefault="00F6339A" w:rsidP="00F6339A">
      <w:r>
        <w:lastRenderedPageBreak/>
        <w:t>fans: 414300</w:t>
      </w:r>
    </w:p>
    <w:p w14:paraId="2DBDBABA" w14:textId="77777777" w:rsidR="00F6339A" w:rsidRDefault="00F6339A" w:rsidP="00F6339A">
      <w:r>
        <w:t>comments: 33400</w:t>
      </w:r>
    </w:p>
    <w:p w14:paraId="62B14962" w14:textId="77777777" w:rsidR="00F6339A" w:rsidRDefault="00F6339A" w:rsidP="00F6339A">
      <w:pPr>
        <w:pStyle w:val="Heading1"/>
      </w:pPr>
      <w:r>
        <w:t>fashion</w:t>
      </w:r>
    </w:p>
    <w:p w14:paraId="4659304F" w14:textId="77777777" w:rsidR="00F6339A" w:rsidRDefault="00F6339A" w:rsidP="00F6339A">
      <w:pPr>
        <w:pStyle w:val="Heading2"/>
      </w:pPr>
      <w:r>
        <w:t>by: Rosie Somerville</w:t>
      </w:r>
    </w:p>
    <w:p w14:paraId="669F1C44" w14:textId="77777777" w:rsidR="00F6339A" w:rsidRDefault="00F6339A" w:rsidP="00F6339A">
      <w:pPr>
        <w:pStyle w:val="Heading3"/>
      </w:pPr>
      <w:r>
        <w:t>Thank you sm for letting me know  my videos are being stolen! I have reported them so hopefully they get taken down ❤️ #disney #sewing #fashion #diy</w:t>
      </w:r>
    </w:p>
    <w:p w14:paraId="010C472E" w14:textId="77777777" w:rsidR="00F6339A" w:rsidRDefault="00F6339A" w:rsidP="00F6339A">
      <w:r>
        <w:t>link: https://www.tiktok.com/@_valentinemoon_/video/7017520592807103749</w:t>
      </w:r>
    </w:p>
    <w:p w14:paraId="4F136775" w14:textId="77777777" w:rsidR="00F6339A" w:rsidRDefault="00F6339A" w:rsidP="00F6339A">
      <w:r>
        <w:t>id: 6792954220289000450</w:t>
      </w:r>
    </w:p>
    <w:p w14:paraId="3674D2BD" w14:textId="77777777" w:rsidR="00F6339A" w:rsidRDefault="00F6339A" w:rsidP="00F6339A">
      <w:r>
        <w:t>likes: 58200000</w:t>
      </w:r>
    </w:p>
    <w:p w14:paraId="3AC57CCB" w14:textId="77777777" w:rsidR="00F6339A" w:rsidRDefault="00F6339A" w:rsidP="00F6339A">
      <w:r>
        <w:t>fans: 2800000</w:t>
      </w:r>
    </w:p>
    <w:p w14:paraId="4551534F" w14:textId="77777777" w:rsidR="00F6339A" w:rsidRDefault="00F6339A" w:rsidP="00F6339A">
      <w:r>
        <w:t>comments: 80200</w:t>
      </w:r>
    </w:p>
    <w:p w14:paraId="5BF5D630" w14:textId="77777777" w:rsidR="00F6339A" w:rsidRDefault="00F6339A" w:rsidP="00F6339A">
      <w:pPr>
        <w:pStyle w:val="Heading2"/>
      </w:pPr>
      <w:r>
        <w:t>by: Nickelodeon</w:t>
      </w:r>
    </w:p>
    <w:p w14:paraId="0126DD23" w14:textId="77777777" w:rsidR="00F6339A" w:rsidRDefault="00F6339A" w:rsidP="00F6339A">
      <w:pPr>
        <w:pStyle w:val="Heading3"/>
      </w:pPr>
      <w:r>
        <w:t>slime looks good on ya @charlidamelio  #kca #slime #charlidamelio #surprise #fashion #slimed</w:t>
      </w:r>
    </w:p>
    <w:p w14:paraId="4AFE3831" w14:textId="77777777" w:rsidR="00F6339A" w:rsidRDefault="00F6339A" w:rsidP="00F6339A">
      <w:r>
        <w:t>link: https://www.tiktok.com/@nickelodeon/video/6939314340780625158</w:t>
      </w:r>
    </w:p>
    <w:p w14:paraId="15BE9DA6" w14:textId="77777777" w:rsidR="00F6339A" w:rsidRDefault="00F6339A" w:rsidP="00F6339A">
      <w:r>
        <w:t>id: 224687357474627584</w:t>
      </w:r>
    </w:p>
    <w:p w14:paraId="4CB2B32F" w14:textId="77777777" w:rsidR="00F6339A" w:rsidRDefault="00F6339A" w:rsidP="00F6339A">
      <w:r>
        <w:t>likes: 253100000</w:t>
      </w:r>
    </w:p>
    <w:p w14:paraId="7E90EFA8" w14:textId="77777777" w:rsidR="00F6339A" w:rsidRDefault="00F6339A" w:rsidP="00F6339A">
      <w:r>
        <w:t>fans: 13000000</w:t>
      </w:r>
    </w:p>
    <w:p w14:paraId="1946FB37" w14:textId="77777777" w:rsidR="00F6339A" w:rsidRDefault="00F6339A" w:rsidP="00F6339A">
      <w:r>
        <w:t>comments: 98100</w:t>
      </w:r>
    </w:p>
    <w:p w14:paraId="53203822" w14:textId="77777777" w:rsidR="00F6339A" w:rsidRDefault="00F6339A" w:rsidP="00F6339A">
      <w:pPr>
        <w:pStyle w:val="Heading2"/>
      </w:pPr>
      <w:r>
        <w:t>by: Jaadiee</w:t>
      </w:r>
    </w:p>
    <w:p w14:paraId="16165150" w14:textId="77777777" w:rsidR="00F6339A" w:rsidRDefault="00F6339A" w:rsidP="00F6339A">
      <w:pPr>
        <w:pStyle w:val="Heading3"/>
      </w:pPr>
      <w:r>
        <w:t>Grateful Gramps  #gramps #opa #streetwear #fashion #drake #mode #makeover</w:t>
      </w:r>
    </w:p>
    <w:p w14:paraId="713A1F2F" w14:textId="77777777" w:rsidR="00F6339A" w:rsidRDefault="00F6339A" w:rsidP="00F6339A">
      <w:r>
        <w:t>link: https://www.tiktok.com/@jaadiee/video/6865297338781519110</w:t>
      </w:r>
    </w:p>
    <w:p w14:paraId="5DCB45F5" w14:textId="77777777" w:rsidR="00F6339A" w:rsidRDefault="00F6339A" w:rsidP="00F6339A">
      <w:r>
        <w:t>id: 6764095335867433989</w:t>
      </w:r>
    </w:p>
    <w:p w14:paraId="5A47B9D2" w14:textId="77777777" w:rsidR="00F6339A" w:rsidRDefault="00F6339A" w:rsidP="00F6339A">
      <w:r>
        <w:t>likes: 32300000</w:t>
      </w:r>
    </w:p>
    <w:p w14:paraId="0CB083C3" w14:textId="77777777" w:rsidR="00F6339A" w:rsidRDefault="00F6339A" w:rsidP="00F6339A">
      <w:r>
        <w:t>fans: 1500000</w:t>
      </w:r>
    </w:p>
    <w:p w14:paraId="6ABB747A" w14:textId="77777777" w:rsidR="00F6339A" w:rsidRDefault="00F6339A" w:rsidP="00F6339A">
      <w:r>
        <w:t>comments: 62500</w:t>
      </w:r>
    </w:p>
    <w:p w14:paraId="347065B5" w14:textId="77777777" w:rsidR="00F6339A" w:rsidRDefault="00F6339A" w:rsidP="00F6339A">
      <w:pPr>
        <w:pStyle w:val="Heading2"/>
      </w:pPr>
      <w:r>
        <w:lastRenderedPageBreak/>
        <w:t>by: Deanna Giulietti</w:t>
      </w:r>
    </w:p>
    <w:p w14:paraId="56FA8E1E" w14:textId="77777777" w:rsidR="00F6339A" w:rsidRDefault="00F6339A" w:rsidP="00F6339A">
      <w:pPr>
        <w:pStyle w:val="Heading3"/>
      </w:pPr>
      <w:r>
        <w:t>She is righting her wrongs. #ootd #gown #dress #designer #love #laugh #comedy #jokes #happy #model #happy #goodvibes  #fashion</w:t>
      </w:r>
    </w:p>
    <w:p w14:paraId="652B0C08" w14:textId="77777777" w:rsidR="00F6339A" w:rsidRDefault="00F6339A" w:rsidP="00F6339A">
      <w:r>
        <w:t>link: https://www.tiktok.com/@deannagiulietti/video/6916914133887716613</w:t>
      </w:r>
    </w:p>
    <w:p w14:paraId="3F7987C4" w14:textId="77777777" w:rsidR="00F6339A" w:rsidRDefault="00F6339A" w:rsidP="00F6339A">
      <w:r>
        <w:t>id: 6803902246243107845</w:t>
      </w:r>
    </w:p>
    <w:p w14:paraId="345A4385" w14:textId="77777777" w:rsidR="00F6339A" w:rsidRDefault="00F6339A" w:rsidP="00F6339A">
      <w:r>
        <w:t>likes: 135100000</w:t>
      </w:r>
    </w:p>
    <w:p w14:paraId="05DD0C94" w14:textId="77777777" w:rsidR="00F6339A" w:rsidRDefault="00F6339A" w:rsidP="00F6339A">
      <w:r>
        <w:t>fans: 1700000</w:t>
      </w:r>
    </w:p>
    <w:p w14:paraId="0C383348" w14:textId="77777777" w:rsidR="00F6339A" w:rsidRDefault="00F6339A" w:rsidP="00F6339A">
      <w:r>
        <w:t>comments: 15800</w:t>
      </w:r>
    </w:p>
    <w:p w14:paraId="6313F665" w14:textId="77777777" w:rsidR="00F6339A" w:rsidRDefault="00F6339A" w:rsidP="00F6339A">
      <w:pPr>
        <w:pStyle w:val="Heading2"/>
      </w:pPr>
      <w:r>
        <w:t>by: Shay</w:t>
      </w:r>
    </w:p>
    <w:p w14:paraId="0FE06519" w14:textId="77777777" w:rsidR="00F6339A" w:rsidRDefault="00F6339A" w:rsidP="00F6339A">
      <w:pPr>
        <w:pStyle w:val="Heading3"/>
      </w:pPr>
      <w:r>
        <w:t>making a frog dress  (this is part 1, the base dress. part 2 will have the coat!) #frogtok #fashion #diy #frog</w:t>
      </w:r>
    </w:p>
    <w:p w14:paraId="2E9332D8" w14:textId="77777777" w:rsidR="00F6339A" w:rsidRDefault="00F6339A" w:rsidP="00F6339A">
      <w:r>
        <w:t>link: https://www.tiktok.com/@crescentshay/video/6930038872109812998</w:t>
      </w:r>
    </w:p>
    <w:p w14:paraId="60125C3D" w14:textId="77777777" w:rsidR="00F6339A" w:rsidRDefault="00F6339A" w:rsidP="00F6339A">
      <w:r>
        <w:t>id: 6641047491070869510</w:t>
      </w:r>
    </w:p>
    <w:p w14:paraId="3B696CD9" w14:textId="77777777" w:rsidR="00F6339A" w:rsidRDefault="00F6339A" w:rsidP="00F6339A">
      <w:r>
        <w:t>likes: 80300000</w:t>
      </w:r>
    </w:p>
    <w:p w14:paraId="56818EC2" w14:textId="77777777" w:rsidR="00F6339A" w:rsidRDefault="00F6339A" w:rsidP="00F6339A">
      <w:r>
        <w:t>fans: 4400000</w:t>
      </w:r>
    </w:p>
    <w:p w14:paraId="434E7EB8" w14:textId="77777777" w:rsidR="00F6339A" w:rsidRDefault="00F6339A" w:rsidP="00F6339A">
      <w:r>
        <w:t>comments: 71300</w:t>
      </w:r>
    </w:p>
    <w:p w14:paraId="3560354E" w14:textId="77777777" w:rsidR="00F6339A" w:rsidRDefault="00F6339A" w:rsidP="00F6339A">
      <w:pPr>
        <w:pStyle w:val="Heading2"/>
      </w:pPr>
      <w:r>
        <w:t>by: Mood</w:t>
      </w:r>
    </w:p>
    <w:p w14:paraId="46E9D0B8" w14:textId="77777777" w:rsidR="00F6339A" w:rsidRDefault="00F6339A" w:rsidP="00F6339A">
      <w:pPr>
        <w:pStyle w:val="Heading3"/>
      </w:pPr>
      <w:r>
        <w:t>The sad thing about the fashion runway, this girl suffered #runway #sadgirl #sad #model #foryou #supermodel #design #pfw #fashion</w:t>
      </w:r>
    </w:p>
    <w:p w14:paraId="12F90574" w14:textId="77777777" w:rsidR="00F6339A" w:rsidRDefault="00F6339A" w:rsidP="00F6339A">
      <w:r>
        <w:t>link: https://www.tiktok.com/@mood_m1221/video/6978365096766508294</w:t>
      </w:r>
    </w:p>
    <w:p w14:paraId="7652E81D" w14:textId="77777777" w:rsidR="00F6339A" w:rsidRDefault="00F6339A" w:rsidP="00F6339A">
      <w:r>
        <w:t>id: 6819208084415218693</w:t>
      </w:r>
    </w:p>
    <w:p w14:paraId="659F8A7B" w14:textId="77777777" w:rsidR="00F6339A" w:rsidRDefault="00F6339A" w:rsidP="00F6339A">
      <w:r>
        <w:t>likes: 32900000</w:t>
      </w:r>
    </w:p>
    <w:p w14:paraId="34908AE5" w14:textId="77777777" w:rsidR="00F6339A" w:rsidRDefault="00F6339A" w:rsidP="00F6339A">
      <w:r>
        <w:t>fans: 423900</w:t>
      </w:r>
    </w:p>
    <w:p w14:paraId="282D307C" w14:textId="77777777" w:rsidR="00F6339A" w:rsidRDefault="00F6339A" w:rsidP="00F6339A">
      <w:r>
        <w:t>comments: 154300</w:t>
      </w:r>
    </w:p>
    <w:p w14:paraId="68A9CED9" w14:textId="77777777" w:rsidR="00F6339A" w:rsidRDefault="00F6339A" w:rsidP="00F6339A">
      <w:pPr>
        <w:pStyle w:val="Heading2"/>
      </w:pPr>
      <w:r>
        <w:t>by: Ceci.monge</w:t>
      </w:r>
    </w:p>
    <w:p w14:paraId="557157D0" w14:textId="77777777" w:rsidR="00F6339A" w:rsidRDefault="00F6339A" w:rsidP="00F6339A">
      <w:pPr>
        <w:pStyle w:val="Heading3"/>
      </w:pPr>
      <w:r>
        <w:t>Ouch @converse #internship #design #smalldesigner #plzstopstealing #fashion #TWDSurvivalChallenge #fyp</w:t>
      </w:r>
    </w:p>
    <w:p w14:paraId="78429F80" w14:textId="77777777" w:rsidR="00F6339A" w:rsidRDefault="00F6339A" w:rsidP="00F6339A">
      <w:r>
        <w:t>link: https://www.tiktok.com/@ceci.monge/video/6964798580116688134</w:t>
      </w:r>
    </w:p>
    <w:p w14:paraId="2EEDE2A5" w14:textId="77777777" w:rsidR="00F6339A" w:rsidRDefault="00F6339A" w:rsidP="00F6339A">
      <w:r>
        <w:lastRenderedPageBreak/>
        <w:t>id: 6814533461631894533</w:t>
      </w:r>
    </w:p>
    <w:p w14:paraId="771C9234" w14:textId="77777777" w:rsidR="00F6339A" w:rsidRDefault="00F6339A" w:rsidP="00F6339A">
      <w:r>
        <w:t>likes: 7000000</w:t>
      </w:r>
    </w:p>
    <w:p w14:paraId="1E21D2EC" w14:textId="77777777" w:rsidR="00F6339A" w:rsidRDefault="00F6339A" w:rsidP="00F6339A">
      <w:r>
        <w:t>fans: 94500</w:t>
      </w:r>
    </w:p>
    <w:p w14:paraId="12A56F4B" w14:textId="77777777" w:rsidR="00F6339A" w:rsidRDefault="00F6339A" w:rsidP="00F6339A">
      <w:r>
        <w:t>comments: 121500</w:t>
      </w:r>
    </w:p>
    <w:p w14:paraId="6FAB55A1" w14:textId="77777777" w:rsidR="00F6339A" w:rsidRDefault="00F6339A" w:rsidP="00F6339A">
      <w:pPr>
        <w:pStyle w:val="Heading2"/>
      </w:pPr>
      <w:r>
        <w:t>by: FarrisFilms</w:t>
      </w:r>
    </w:p>
    <w:p w14:paraId="1B00E2F9" w14:textId="77777777" w:rsidR="00F6339A" w:rsidRDefault="00F6339A" w:rsidP="00F6339A">
      <w:pPr>
        <w:pStyle w:val="Heading3"/>
      </w:pPr>
      <w:r>
        <w:t>You barely get wet on this ride  @thatstraightfaceguy #fyp #foryou #AFairShotWithBlock #fashion #lifeadvice</w:t>
      </w:r>
    </w:p>
    <w:p w14:paraId="0C102A13" w14:textId="77777777" w:rsidR="00F6339A" w:rsidRDefault="00F6339A" w:rsidP="00F6339A">
      <w:r>
        <w:t>link: https://www.tiktok.com/@farrisfilms/video/7082392210632723754</w:t>
      </w:r>
    </w:p>
    <w:p w14:paraId="632AD68B" w14:textId="77777777" w:rsidR="00F6339A" w:rsidRDefault="00F6339A" w:rsidP="00F6339A">
      <w:r>
        <w:t>id: 6612197142411149318</w:t>
      </w:r>
    </w:p>
    <w:p w14:paraId="7D7582CF" w14:textId="77777777" w:rsidR="00F6339A" w:rsidRDefault="00F6339A" w:rsidP="00F6339A">
      <w:r>
        <w:t>likes: 29900000</w:t>
      </w:r>
    </w:p>
    <w:p w14:paraId="20284A1E" w14:textId="77777777" w:rsidR="00F6339A" w:rsidRDefault="00F6339A" w:rsidP="00F6339A">
      <w:r>
        <w:t>fans: 587700</w:t>
      </w:r>
    </w:p>
    <w:p w14:paraId="44B031BF" w14:textId="77777777" w:rsidR="00F6339A" w:rsidRDefault="00F6339A" w:rsidP="00F6339A">
      <w:r>
        <w:t>comments: 36000</w:t>
      </w:r>
    </w:p>
    <w:p w14:paraId="367145DA" w14:textId="77777777" w:rsidR="00F6339A" w:rsidRDefault="00F6339A" w:rsidP="00F6339A">
      <w:pPr>
        <w:pStyle w:val="Heading2"/>
      </w:pPr>
      <w:r>
        <w:t>by: Vanessa Chen</w:t>
      </w:r>
    </w:p>
    <w:p w14:paraId="32919164" w14:textId="77777777" w:rsidR="00F6339A" w:rsidRDefault="00F6339A" w:rsidP="00F6339A">
      <w:pPr>
        <w:pStyle w:val="Heading3"/>
      </w:pPr>
      <w:r>
        <w:t>Team DAY or NIGHT? ☀️ OUTFITS ON MY LTK ‼️ #fyp #foryou #fashiontok #inspo #aesthetic #fashion #ootd #outfit #style #fallfashion #winterfashion</w:t>
      </w:r>
    </w:p>
    <w:p w14:paraId="158370F6" w14:textId="77777777" w:rsidR="00F6339A" w:rsidRDefault="00F6339A" w:rsidP="00F6339A">
      <w:r>
        <w:t>link: https://www.tiktok.com/@vivacious.honey/video/7029001518082936111</w:t>
      </w:r>
    </w:p>
    <w:p w14:paraId="6E9159B7" w14:textId="77777777" w:rsidR="00F6339A" w:rsidRDefault="00F6339A" w:rsidP="00F6339A">
      <w:r>
        <w:t>id: 6860580833361085445</w:t>
      </w:r>
    </w:p>
    <w:p w14:paraId="592BC534" w14:textId="77777777" w:rsidR="00F6339A" w:rsidRDefault="00F6339A" w:rsidP="00F6339A">
      <w:r>
        <w:t>likes: 37400000</w:t>
      </w:r>
    </w:p>
    <w:p w14:paraId="7F394250" w14:textId="77777777" w:rsidR="00F6339A" w:rsidRDefault="00F6339A" w:rsidP="00F6339A">
      <w:r>
        <w:t>fans: 2200000</w:t>
      </w:r>
    </w:p>
    <w:p w14:paraId="52B202E1" w14:textId="77777777" w:rsidR="00F6339A" w:rsidRDefault="00F6339A" w:rsidP="00F6339A">
      <w:r>
        <w:t>comments: 17000</w:t>
      </w:r>
    </w:p>
    <w:p w14:paraId="1225497C" w14:textId="77777777" w:rsidR="00F6339A" w:rsidRDefault="00F6339A" w:rsidP="00F6339A">
      <w:pPr>
        <w:pStyle w:val="Heading2"/>
      </w:pPr>
      <w:r>
        <w:t>by: Dymon</w:t>
      </w:r>
    </w:p>
    <w:p w14:paraId="3B80C20F" w14:textId="77777777" w:rsidR="00F6339A" w:rsidRDefault="00F6339A" w:rsidP="00F6339A">
      <w:pPr>
        <w:pStyle w:val="Heading3"/>
      </w:pPr>
      <w:r>
        <w:t>Why be like everyone else? #haircut  #fypage #fashion #glowup</w:t>
      </w:r>
    </w:p>
    <w:p w14:paraId="55A19323" w14:textId="77777777" w:rsidR="00F6339A" w:rsidRDefault="00F6339A" w:rsidP="00F6339A">
      <w:r>
        <w:t>link: https://www.tiktok.com/@dymon98/video/6994074972683603205</w:t>
      </w:r>
    </w:p>
    <w:p w14:paraId="32968FD0" w14:textId="77777777" w:rsidR="00F6339A" w:rsidRDefault="00F6339A" w:rsidP="00F6339A">
      <w:r>
        <w:t>id: 6941148640728744966</w:t>
      </w:r>
    </w:p>
    <w:p w14:paraId="55180031" w14:textId="77777777" w:rsidR="00F6339A" w:rsidRDefault="00F6339A" w:rsidP="00F6339A">
      <w:r>
        <w:t>likes: 17800000</w:t>
      </w:r>
    </w:p>
    <w:p w14:paraId="14CC4BA5" w14:textId="77777777" w:rsidR="00F6339A" w:rsidRDefault="00F6339A" w:rsidP="00F6339A">
      <w:r>
        <w:t>fans: 493700</w:t>
      </w:r>
    </w:p>
    <w:p w14:paraId="7C7EA55F" w14:textId="77777777" w:rsidR="00F6339A" w:rsidRDefault="00F6339A" w:rsidP="00F6339A">
      <w:r>
        <w:t>comments: 81800</w:t>
      </w:r>
    </w:p>
    <w:p w14:paraId="219B22B4" w14:textId="77777777" w:rsidR="00F6339A" w:rsidRDefault="00F6339A" w:rsidP="00F6339A">
      <w:pPr>
        <w:pStyle w:val="Heading2"/>
      </w:pPr>
      <w:r>
        <w:lastRenderedPageBreak/>
        <w:t>by: Denise Mercedes</w:t>
      </w:r>
    </w:p>
    <w:p w14:paraId="578F0A29" w14:textId="77777777" w:rsidR="00F6339A" w:rsidRDefault="00F6339A" w:rsidP="00F6339A">
      <w:pPr>
        <w:pStyle w:val="Heading3"/>
      </w:pPr>
      <w:r>
        <w:t>My mini series with my bff @mariacastellanos_ri called “Style, Not Size”! Looks from #Zara Which outfit was your fav? 1, 2, or 3?! #fashion</w:t>
      </w:r>
    </w:p>
    <w:p w14:paraId="2585BEA2" w14:textId="77777777" w:rsidR="00F6339A" w:rsidRDefault="00F6339A" w:rsidP="00F6339A">
      <w:r>
        <w:t>link: https://www.tiktok.com/@denisemmercedes/video/6798575975421463814</w:t>
      </w:r>
    </w:p>
    <w:p w14:paraId="16EF0A5F" w14:textId="77777777" w:rsidR="00F6339A" w:rsidRDefault="00F6339A" w:rsidP="00F6339A">
      <w:r>
        <w:t>id: 6747702167774643206</w:t>
      </w:r>
    </w:p>
    <w:p w14:paraId="6B6D96DB" w14:textId="77777777" w:rsidR="00F6339A" w:rsidRDefault="00F6339A" w:rsidP="00F6339A">
      <w:r>
        <w:t>likes: 62300000</w:t>
      </w:r>
    </w:p>
    <w:p w14:paraId="6641402C" w14:textId="77777777" w:rsidR="00F6339A" w:rsidRDefault="00F6339A" w:rsidP="00F6339A">
      <w:r>
        <w:t>fans: 3500000</w:t>
      </w:r>
    </w:p>
    <w:p w14:paraId="7047D87C" w14:textId="77777777" w:rsidR="00F6339A" w:rsidRDefault="00F6339A" w:rsidP="00F6339A">
      <w:r>
        <w:t>comments: 34800</w:t>
      </w:r>
    </w:p>
    <w:p w14:paraId="0F48FA98" w14:textId="77777777" w:rsidR="00F6339A" w:rsidRDefault="00F6339A" w:rsidP="00F6339A">
      <w:pPr>
        <w:pStyle w:val="Heading2"/>
      </w:pPr>
      <w:r>
        <w:t>by: Shay</w:t>
      </w:r>
    </w:p>
    <w:p w14:paraId="7DC26245" w14:textId="77777777" w:rsidR="00F6339A" w:rsidRDefault="00F6339A" w:rsidP="00F6339A">
      <w:pPr>
        <w:pStyle w:val="Heading3"/>
      </w:pPr>
      <w:r>
        <w:t>making my dream cottagecore dress (aka my daisy dress ) - inspired by the strawberry dress! #diy #fashion #cottagecore #strawberrydress</w:t>
      </w:r>
    </w:p>
    <w:p w14:paraId="2540F518" w14:textId="77777777" w:rsidR="00F6339A" w:rsidRDefault="00F6339A" w:rsidP="00F6339A">
      <w:r>
        <w:t>link: https://www.tiktok.com/@crescentshay/video/6913715799643639045</w:t>
      </w:r>
    </w:p>
    <w:p w14:paraId="48074F4B" w14:textId="77777777" w:rsidR="00F6339A" w:rsidRDefault="00F6339A" w:rsidP="00F6339A">
      <w:r>
        <w:t>id: 6641047491070869510</w:t>
      </w:r>
    </w:p>
    <w:p w14:paraId="5B79C537" w14:textId="77777777" w:rsidR="00F6339A" w:rsidRDefault="00F6339A" w:rsidP="00F6339A">
      <w:r>
        <w:t>likes: 80300000</w:t>
      </w:r>
    </w:p>
    <w:p w14:paraId="698FA811" w14:textId="77777777" w:rsidR="00F6339A" w:rsidRDefault="00F6339A" w:rsidP="00F6339A">
      <w:r>
        <w:t>fans: 4400000</w:t>
      </w:r>
    </w:p>
    <w:p w14:paraId="472F9341" w14:textId="77777777" w:rsidR="00F6339A" w:rsidRDefault="00F6339A" w:rsidP="00F6339A">
      <w:r>
        <w:t>comments: 63700</w:t>
      </w:r>
    </w:p>
    <w:p w14:paraId="073100DB" w14:textId="77777777" w:rsidR="00F6339A" w:rsidRDefault="00F6339A" w:rsidP="00F6339A">
      <w:pPr>
        <w:pStyle w:val="Heading2"/>
      </w:pPr>
      <w:r>
        <w:t>by: Sh1ryinyin</w:t>
      </w:r>
    </w:p>
    <w:p w14:paraId="7DFA75AC" w14:textId="77777777" w:rsidR="00F6339A" w:rsidRDefault="00F6339A" w:rsidP="00F6339A">
      <w:pPr>
        <w:pStyle w:val="Heading3"/>
      </w:pPr>
      <w:r>
        <w:t>Take me back to China #fashion #streetwear #xyzbca</w:t>
      </w:r>
    </w:p>
    <w:p w14:paraId="0C813675" w14:textId="77777777" w:rsidR="00F6339A" w:rsidRDefault="00F6339A" w:rsidP="00F6339A">
      <w:r>
        <w:t>link: https://www.tiktok.com/@sh1ryinyin/video/6847003743809015046</w:t>
      </w:r>
    </w:p>
    <w:p w14:paraId="5412DA6E" w14:textId="77777777" w:rsidR="00F6339A" w:rsidRDefault="00F6339A" w:rsidP="00F6339A">
      <w:r>
        <w:t>id: 6720025490168677382</w:t>
      </w:r>
    </w:p>
    <w:p w14:paraId="72528314" w14:textId="77777777" w:rsidR="00F6339A" w:rsidRDefault="00F6339A" w:rsidP="00F6339A">
      <w:r>
        <w:t>likes: 10600000</w:t>
      </w:r>
    </w:p>
    <w:p w14:paraId="627B7D4A" w14:textId="77777777" w:rsidR="00F6339A" w:rsidRDefault="00F6339A" w:rsidP="00F6339A">
      <w:r>
        <w:t>fans: 626300</w:t>
      </w:r>
    </w:p>
    <w:p w14:paraId="368276CB" w14:textId="77777777" w:rsidR="00F6339A" w:rsidRDefault="00F6339A" w:rsidP="00F6339A">
      <w:r>
        <w:t>comments: 74000</w:t>
      </w:r>
    </w:p>
    <w:p w14:paraId="46142DB3" w14:textId="77777777" w:rsidR="00F6339A" w:rsidRDefault="00F6339A" w:rsidP="00F6339A">
      <w:pPr>
        <w:pStyle w:val="Heading2"/>
      </w:pPr>
      <w:r>
        <w:t>by: Shay</w:t>
      </w:r>
    </w:p>
    <w:p w14:paraId="0F2A11B5" w14:textId="77777777" w:rsidR="00F6339A" w:rsidRDefault="00F6339A" w:rsidP="00F6339A">
      <w:pPr>
        <w:pStyle w:val="Heading3"/>
      </w:pPr>
      <w:r>
        <w:t>making a 12ft social distancing dress - part 1: the hoopskirt! part 2 is going to be the overskirt, bodice, and a matching mask!  #diy #fashion</w:t>
      </w:r>
    </w:p>
    <w:p w14:paraId="5BF612E3" w14:textId="77777777" w:rsidR="00F6339A" w:rsidRDefault="00F6339A" w:rsidP="00F6339A">
      <w:r>
        <w:t>link: https://www.tiktok.com/@crescentshay/video/6884764760387128582</w:t>
      </w:r>
    </w:p>
    <w:p w14:paraId="0A3F68E8" w14:textId="77777777" w:rsidR="00F6339A" w:rsidRDefault="00F6339A" w:rsidP="00F6339A">
      <w:r>
        <w:t>id: 6641047491070869510</w:t>
      </w:r>
    </w:p>
    <w:p w14:paraId="3DA848F9" w14:textId="77777777" w:rsidR="00F6339A" w:rsidRDefault="00F6339A" w:rsidP="00F6339A">
      <w:r>
        <w:lastRenderedPageBreak/>
        <w:t>likes: 80300000</w:t>
      </w:r>
    </w:p>
    <w:p w14:paraId="7C04573D" w14:textId="77777777" w:rsidR="00F6339A" w:rsidRDefault="00F6339A" w:rsidP="00F6339A">
      <w:r>
        <w:t>fans: 4400000</w:t>
      </w:r>
    </w:p>
    <w:p w14:paraId="4D93B6BF" w14:textId="77777777" w:rsidR="00F6339A" w:rsidRDefault="00F6339A" w:rsidP="00F6339A">
      <w:r>
        <w:t>comments: 27600</w:t>
      </w:r>
    </w:p>
    <w:p w14:paraId="36D69355" w14:textId="77777777" w:rsidR="00F6339A" w:rsidRDefault="00F6339A" w:rsidP="00F6339A">
      <w:pPr>
        <w:pStyle w:val="Heading2"/>
      </w:pPr>
      <w:r>
        <w:t>by: ELF3141592</w:t>
      </w:r>
    </w:p>
    <w:p w14:paraId="60DEE477" w14:textId="77777777" w:rsidR="00F6339A" w:rsidRDefault="00F6339A" w:rsidP="00F6339A">
      <w:pPr>
        <w:pStyle w:val="Heading3"/>
      </w:pPr>
      <w:r>
        <w:t>Can you learn these moves?#pose #fashion #uktiktok #photo #fyp</w:t>
      </w:r>
    </w:p>
    <w:p w14:paraId="61EF9919" w14:textId="77777777" w:rsidR="00F6339A" w:rsidRDefault="00F6339A" w:rsidP="00F6339A">
      <w:r>
        <w:t>link: https://www.tiktok.com/@elf3141592/video/7084799954362944773</w:t>
      </w:r>
    </w:p>
    <w:p w14:paraId="3FD13530" w14:textId="77777777" w:rsidR="00F6339A" w:rsidRDefault="00F6339A" w:rsidP="00F6339A">
      <w:r>
        <w:t>id: 7075620807640728581</w:t>
      </w:r>
    </w:p>
    <w:p w14:paraId="57F25BDC" w14:textId="77777777" w:rsidR="00F6339A" w:rsidRDefault="00F6339A" w:rsidP="00F6339A">
      <w:r>
        <w:t>likes: 18000000</w:t>
      </w:r>
    </w:p>
    <w:p w14:paraId="07BAF692" w14:textId="77777777" w:rsidR="00F6339A" w:rsidRDefault="00F6339A" w:rsidP="00F6339A">
      <w:r>
        <w:t>fans: 567800</w:t>
      </w:r>
    </w:p>
    <w:p w14:paraId="2A91E4E1" w14:textId="77777777" w:rsidR="00F6339A" w:rsidRDefault="00F6339A" w:rsidP="00F6339A">
      <w:r>
        <w:t>comments: 34300</w:t>
      </w:r>
    </w:p>
    <w:p w14:paraId="3A065B2A" w14:textId="77777777" w:rsidR="00F6339A" w:rsidRDefault="00F6339A" w:rsidP="00F6339A">
      <w:pPr>
        <w:pStyle w:val="Heading2"/>
      </w:pPr>
      <w:r>
        <w:t>by: Anna Gantt</w:t>
      </w:r>
    </w:p>
    <w:p w14:paraId="20E4226A" w14:textId="77777777" w:rsidR="00F6339A" w:rsidRDefault="00F6339A" w:rsidP="00F6339A">
      <w:pPr>
        <w:pStyle w:val="Heading3"/>
      </w:pPr>
      <w:r>
        <w:t>Welcome to the reality of modeling in NYC. I'm so crushed. #fyp #nyc #modeling #fashion #model #nyclife</w:t>
      </w:r>
    </w:p>
    <w:p w14:paraId="6B091346" w14:textId="77777777" w:rsidR="00F6339A" w:rsidRDefault="00F6339A" w:rsidP="00F6339A">
      <w:r>
        <w:t>link: https://www.tiktok.com/@annavgantt/video/7021248231778585862</w:t>
      </w:r>
    </w:p>
    <w:p w14:paraId="56354B4E" w14:textId="77777777" w:rsidR="00F6339A" w:rsidRDefault="00F6339A" w:rsidP="00F6339A">
      <w:r>
        <w:t>id: 6881355306468590597</w:t>
      </w:r>
    </w:p>
    <w:p w14:paraId="5596D84F" w14:textId="77777777" w:rsidR="00F6339A" w:rsidRDefault="00F6339A" w:rsidP="00F6339A">
      <w:r>
        <w:t>likes: 9300000</w:t>
      </w:r>
    </w:p>
    <w:p w14:paraId="16F53AE6" w14:textId="77777777" w:rsidR="00F6339A" w:rsidRDefault="00F6339A" w:rsidP="00F6339A">
      <w:r>
        <w:t>fans: 252900</w:t>
      </w:r>
    </w:p>
    <w:p w14:paraId="58E1481E" w14:textId="77777777" w:rsidR="00F6339A" w:rsidRDefault="00F6339A" w:rsidP="00F6339A">
      <w:r>
        <w:t>comments: 79500</w:t>
      </w:r>
    </w:p>
    <w:p w14:paraId="55989A70" w14:textId="77777777" w:rsidR="00F6339A" w:rsidRDefault="00F6339A" w:rsidP="00F6339A">
      <w:pPr>
        <w:pStyle w:val="Heading2"/>
      </w:pPr>
      <w:r>
        <w:t>by: Mikayla Nogueira</w:t>
      </w:r>
    </w:p>
    <w:p w14:paraId="5A6997F9" w14:textId="77777777" w:rsidR="00F6339A" w:rsidRDefault="00F6339A" w:rsidP="00F6339A">
      <w:pPr>
        <w:pStyle w:val="Heading3"/>
      </w:pPr>
      <w:r>
        <w:t>$70.00 sports bra?  ignore how dirty my leggings are lmfao #makeup #beauty #fashion</w:t>
      </w:r>
    </w:p>
    <w:p w14:paraId="1FF80AC5" w14:textId="77777777" w:rsidR="00F6339A" w:rsidRDefault="00F6339A" w:rsidP="00F6339A">
      <w:r>
        <w:t>link: https://www.tiktok.com/@mikaylanogueira/video/6964088633653497094</w:t>
      </w:r>
    </w:p>
    <w:p w14:paraId="09C1DCD8" w14:textId="77777777" w:rsidR="00F6339A" w:rsidRDefault="00F6339A" w:rsidP="00F6339A">
      <w:r>
        <w:t>id: 6802654298129630213</w:t>
      </w:r>
    </w:p>
    <w:p w14:paraId="6D420390" w14:textId="77777777" w:rsidR="00F6339A" w:rsidRDefault="00F6339A" w:rsidP="00F6339A">
      <w:r>
        <w:t>likes: 894300000</w:t>
      </w:r>
    </w:p>
    <w:p w14:paraId="188F94E4" w14:textId="77777777" w:rsidR="00F6339A" w:rsidRDefault="00F6339A" w:rsidP="00F6339A">
      <w:r>
        <w:t>fans: 13100000</w:t>
      </w:r>
    </w:p>
    <w:p w14:paraId="574F9FC1" w14:textId="77777777" w:rsidR="00F6339A" w:rsidRDefault="00F6339A" w:rsidP="00F6339A">
      <w:r>
        <w:t>comments: 22500</w:t>
      </w:r>
    </w:p>
    <w:p w14:paraId="24B0A068" w14:textId="77777777" w:rsidR="00F6339A" w:rsidRDefault="00F6339A" w:rsidP="00F6339A">
      <w:pPr>
        <w:pStyle w:val="Heading2"/>
      </w:pPr>
      <w:r>
        <w:lastRenderedPageBreak/>
        <w:t>by: Erin</w:t>
      </w:r>
    </w:p>
    <w:p w14:paraId="270681D6" w14:textId="77777777" w:rsidR="00F6339A" w:rsidRDefault="00F6339A" w:rsidP="00F6339A">
      <w:pPr>
        <w:pStyle w:val="Heading3"/>
      </w:pPr>
      <w:r>
        <w:t>Once again, quarantine has ignited my love for crafting. I hope y’all enjoyed me ￼upcycling these jeans☺️ #upcycle #crafty #foryou #fashion</w:t>
      </w:r>
    </w:p>
    <w:p w14:paraId="3FAFB03B" w14:textId="77777777" w:rsidR="00F6339A" w:rsidRDefault="00F6339A" w:rsidP="00F6339A">
      <w:r>
        <w:t>link: https://www.tiktok.com/@ebond2338/video/6852361592852483334</w:t>
      </w:r>
    </w:p>
    <w:p w14:paraId="520897D5" w14:textId="77777777" w:rsidR="00F6339A" w:rsidRDefault="00F6339A" w:rsidP="00F6339A">
      <w:r>
        <w:t>id: 6633577033795682310</w:t>
      </w:r>
    </w:p>
    <w:p w14:paraId="2EB59C66" w14:textId="77777777" w:rsidR="00F6339A" w:rsidRDefault="00F6339A" w:rsidP="00F6339A">
      <w:r>
        <w:t>likes: 5700000</w:t>
      </w:r>
    </w:p>
    <w:p w14:paraId="083DBC9D" w14:textId="77777777" w:rsidR="00F6339A" w:rsidRDefault="00F6339A" w:rsidP="00F6339A">
      <w:r>
        <w:t>fans: 154500</w:t>
      </w:r>
    </w:p>
    <w:p w14:paraId="4379986B" w14:textId="77777777" w:rsidR="00F6339A" w:rsidRDefault="00F6339A" w:rsidP="00F6339A">
      <w:r>
        <w:t>comments: 29800</w:t>
      </w:r>
    </w:p>
    <w:p w14:paraId="2AD9225B" w14:textId="77777777" w:rsidR="00F6339A" w:rsidRDefault="00F6339A" w:rsidP="00F6339A">
      <w:pPr>
        <w:pStyle w:val="Heading2"/>
      </w:pPr>
      <w:r>
        <w:t>by: Denise Mercedes</w:t>
      </w:r>
    </w:p>
    <w:p w14:paraId="6707BC99" w14:textId="77777777" w:rsidR="00F6339A" w:rsidRDefault="00F6339A" w:rsidP="00F6339A">
      <w:pPr>
        <w:pStyle w:val="Heading3"/>
      </w:pPr>
      <w:r>
        <w:t>Style, not size ep 4 with @mariacastellanos_ri Items from @superdown ! Which one is your favorite outfit? #fashion #superdown #bffgoals</w:t>
      </w:r>
    </w:p>
    <w:p w14:paraId="2EDB149F" w14:textId="77777777" w:rsidR="00F6339A" w:rsidRDefault="00F6339A" w:rsidP="00F6339A">
      <w:r>
        <w:t>link: https://www.tiktok.com/@denisemmercedes/video/6802636680881900805</w:t>
      </w:r>
    </w:p>
    <w:p w14:paraId="25B2E5D7" w14:textId="77777777" w:rsidR="00F6339A" w:rsidRDefault="00F6339A" w:rsidP="00F6339A">
      <w:r>
        <w:t>id: 6747702167774643206</w:t>
      </w:r>
    </w:p>
    <w:p w14:paraId="5B2826EC" w14:textId="77777777" w:rsidR="00F6339A" w:rsidRDefault="00F6339A" w:rsidP="00F6339A">
      <w:r>
        <w:t>likes: 62300000</w:t>
      </w:r>
    </w:p>
    <w:p w14:paraId="2E69FFF5" w14:textId="77777777" w:rsidR="00F6339A" w:rsidRDefault="00F6339A" w:rsidP="00F6339A">
      <w:r>
        <w:t>fans: 3500000</w:t>
      </w:r>
    </w:p>
    <w:p w14:paraId="338D13C6" w14:textId="77777777" w:rsidR="00F6339A" w:rsidRDefault="00F6339A" w:rsidP="00F6339A">
      <w:r>
        <w:t>comments: 27800</w:t>
      </w:r>
    </w:p>
    <w:p w14:paraId="463C6E7E" w14:textId="77777777" w:rsidR="00F6339A" w:rsidRDefault="00F6339A" w:rsidP="00F6339A">
      <w:pPr>
        <w:pStyle w:val="Heading2"/>
      </w:pPr>
      <w:r>
        <w:t>by: Minh Nguyen</w:t>
      </w:r>
    </w:p>
    <w:p w14:paraId="1767B044" w14:textId="77777777" w:rsidR="00F6339A" w:rsidRDefault="00F6339A" w:rsidP="00F6339A">
      <w:pPr>
        <w:pStyle w:val="Heading3"/>
      </w:pPr>
      <w:r>
        <w:t>4 poses for non-photogenic people #part2  #fyp #foryoupage #fashion #foryou #style #pose</w:t>
      </w:r>
    </w:p>
    <w:p w14:paraId="7FE1E808" w14:textId="77777777" w:rsidR="00F6339A" w:rsidRDefault="00F6339A" w:rsidP="00F6339A">
      <w:r>
        <w:t>link: https://www.tiktok.com/@einfachminh/video/7059341527121693958</w:t>
      </w:r>
    </w:p>
    <w:p w14:paraId="188F781D" w14:textId="77777777" w:rsidR="00F6339A" w:rsidRDefault="00F6339A" w:rsidP="00F6339A">
      <w:r>
        <w:t>id: 6916257491290571778</w:t>
      </w:r>
    </w:p>
    <w:p w14:paraId="52FFB817" w14:textId="77777777" w:rsidR="00F6339A" w:rsidRDefault="00F6339A" w:rsidP="00F6339A">
      <w:r>
        <w:t>likes: 43500000</w:t>
      </w:r>
    </w:p>
    <w:p w14:paraId="3746361A" w14:textId="77777777" w:rsidR="00F6339A" w:rsidRDefault="00F6339A" w:rsidP="00F6339A">
      <w:r>
        <w:t>fans: 2500000</w:t>
      </w:r>
    </w:p>
    <w:p w14:paraId="1B9664EE" w14:textId="77777777" w:rsidR="00F6339A" w:rsidRDefault="00F6339A" w:rsidP="00F6339A">
      <w:r>
        <w:t>comments: 13200</w:t>
      </w:r>
    </w:p>
    <w:p w14:paraId="73AABDFF" w14:textId="77777777" w:rsidR="00F6339A" w:rsidRDefault="00F6339A" w:rsidP="00F6339A">
      <w:pPr>
        <w:pStyle w:val="Heading1"/>
      </w:pPr>
      <w:r>
        <w:t>bestvideo</w:t>
      </w:r>
    </w:p>
    <w:p w14:paraId="7847E109" w14:textId="77777777" w:rsidR="00F6339A" w:rsidRDefault="00F6339A" w:rsidP="00F6339A">
      <w:pPr>
        <w:pStyle w:val="Heading2"/>
      </w:pPr>
      <w:r>
        <w:t>by: Charlena Aquino</w:t>
      </w:r>
    </w:p>
    <w:p w14:paraId="78910AC8" w14:textId="77777777" w:rsidR="00F6339A" w:rsidRDefault="00F6339A" w:rsidP="00F6339A">
      <w:pPr>
        <w:pStyle w:val="Heading3"/>
      </w:pPr>
      <w:r>
        <w:t>#fyp #foryou #longtongue #longesttongue #worldstar #viral #crazy #bestvideo</w:t>
      </w:r>
    </w:p>
    <w:p w14:paraId="6F5785E0" w14:textId="77777777" w:rsidR="00F6339A" w:rsidRDefault="00F6339A" w:rsidP="00F6339A">
      <w:r>
        <w:t>link: https://www.tiktok.com/@charlenaaquino_gnc/video/7046159602374790406</w:t>
      </w:r>
    </w:p>
    <w:p w14:paraId="0BB7DFE2" w14:textId="77777777" w:rsidR="00F6339A" w:rsidRDefault="00F6339A" w:rsidP="00F6339A">
      <w:r>
        <w:lastRenderedPageBreak/>
        <w:t>id: 6817861664437928965</w:t>
      </w:r>
    </w:p>
    <w:p w14:paraId="28149E2B" w14:textId="77777777" w:rsidR="00F6339A" w:rsidRDefault="00F6339A" w:rsidP="00F6339A">
      <w:r>
        <w:t>likes: 8900000</w:t>
      </w:r>
    </w:p>
    <w:p w14:paraId="3A04B2E2" w14:textId="77777777" w:rsidR="00F6339A" w:rsidRDefault="00F6339A" w:rsidP="00F6339A">
      <w:r>
        <w:t>fans: 363300</w:t>
      </w:r>
    </w:p>
    <w:p w14:paraId="614F6B15" w14:textId="77777777" w:rsidR="00F6339A" w:rsidRDefault="00F6339A" w:rsidP="00F6339A">
      <w:r>
        <w:t>comments: 179000</w:t>
      </w:r>
    </w:p>
    <w:p w14:paraId="3ECBDC72" w14:textId="77777777" w:rsidR="00F6339A" w:rsidRDefault="00F6339A" w:rsidP="00F6339A">
      <w:pPr>
        <w:pStyle w:val="Heading2"/>
      </w:pPr>
      <w:r>
        <w:t>by: Diego Alejandro</w:t>
      </w:r>
    </w:p>
    <w:p w14:paraId="2DD4D6C2" w14:textId="77777777" w:rsidR="00F6339A" w:rsidRDefault="00F6339A" w:rsidP="00F6339A">
      <w:pPr>
        <w:pStyle w:val="Heading3"/>
      </w:pPr>
      <w:r>
        <w:t>#yosoycreador #fyp #parati  #foryoupage #foryou #viral #funny #bestvideo #tattoo #tatuaje #viral_video #tiktokviral_vidoes #emalla #messi</w:t>
      </w:r>
    </w:p>
    <w:p w14:paraId="593FA60B" w14:textId="77777777" w:rsidR="00F6339A" w:rsidRDefault="00F6339A" w:rsidP="00F6339A">
      <w:r>
        <w:t>link: https://www.tiktok.com/@diegoalejandrito/video/7096704756269206790</w:t>
      </w:r>
    </w:p>
    <w:p w14:paraId="79D1DE77" w14:textId="77777777" w:rsidR="00F6339A" w:rsidRDefault="00F6339A" w:rsidP="00F6339A">
      <w:r>
        <w:t>id: 6791214304160334849</w:t>
      </w:r>
    </w:p>
    <w:p w14:paraId="03507FB5" w14:textId="77777777" w:rsidR="00F6339A" w:rsidRDefault="00F6339A" w:rsidP="00F6339A">
      <w:r>
        <w:t>likes: 4100000</w:t>
      </w:r>
    </w:p>
    <w:p w14:paraId="423FFBA0" w14:textId="77777777" w:rsidR="00F6339A" w:rsidRDefault="00F6339A" w:rsidP="00F6339A">
      <w:r>
        <w:t>fans: 86800</w:t>
      </w:r>
    </w:p>
    <w:p w14:paraId="2BA4FDCC" w14:textId="77777777" w:rsidR="00F6339A" w:rsidRDefault="00F6339A" w:rsidP="00F6339A">
      <w:r>
        <w:t>comments: 17000</w:t>
      </w:r>
    </w:p>
    <w:p w14:paraId="73A94F53" w14:textId="77777777" w:rsidR="00F6339A" w:rsidRDefault="00F6339A" w:rsidP="00F6339A">
      <w:pPr>
        <w:pStyle w:val="Heading2"/>
      </w:pPr>
      <w:r>
        <w:t>by: Ольга Бажутова</w:t>
      </w:r>
    </w:p>
    <w:p w14:paraId="415529A6" w14:textId="77777777" w:rsidR="00F6339A" w:rsidRDefault="00F6339A" w:rsidP="00F6339A">
      <w:pPr>
        <w:pStyle w:val="Heading3"/>
      </w:pPr>
      <w:r>
        <w:t>Magic horse and elf @aleks_nerwen Dress @helena_lee_way #bestvideo #horsevideo</w:t>
      </w:r>
    </w:p>
    <w:p w14:paraId="7B2BA0F0" w14:textId="77777777" w:rsidR="00F6339A" w:rsidRDefault="00F6339A" w:rsidP="00F6339A">
      <w:r>
        <w:t>link: https://www.tiktok.com/@olga_bazhutova/video/7052305564768013569</w:t>
      </w:r>
    </w:p>
    <w:p w14:paraId="53CA1D02" w14:textId="77777777" w:rsidR="00F6339A" w:rsidRDefault="00F6339A" w:rsidP="00F6339A">
      <w:r>
        <w:t>id: 6820675861609645062</w:t>
      </w:r>
    </w:p>
    <w:p w14:paraId="0BC7BF74" w14:textId="77777777" w:rsidR="00F6339A" w:rsidRDefault="00F6339A" w:rsidP="00F6339A">
      <w:r>
        <w:t>likes: 15100000</w:t>
      </w:r>
    </w:p>
    <w:p w14:paraId="090883EF" w14:textId="77777777" w:rsidR="00F6339A" w:rsidRDefault="00F6339A" w:rsidP="00F6339A">
      <w:r>
        <w:t>fans: 995600</w:t>
      </w:r>
    </w:p>
    <w:p w14:paraId="26BA238B" w14:textId="77777777" w:rsidR="00F6339A" w:rsidRDefault="00F6339A" w:rsidP="00F6339A">
      <w:r>
        <w:t>comments: 16500</w:t>
      </w:r>
    </w:p>
    <w:p w14:paraId="4DF25C6B" w14:textId="77777777" w:rsidR="00F6339A" w:rsidRDefault="00F6339A" w:rsidP="00F6339A">
      <w:pPr>
        <w:pStyle w:val="Heading2"/>
      </w:pPr>
      <w:r>
        <w:t>by: What The Hales</w:t>
      </w:r>
    </w:p>
    <w:p w14:paraId="65D0554D" w14:textId="77777777" w:rsidR="00F6339A" w:rsidRDefault="00F6339A" w:rsidP="00F6339A">
      <w:pPr>
        <w:pStyle w:val="Heading3"/>
      </w:pPr>
      <w:r>
        <w:t>#bestvideo #tiktok4fun #thisis4u #loveyoutiktok</w:t>
      </w:r>
    </w:p>
    <w:p w14:paraId="0465626A" w14:textId="77777777" w:rsidR="00F6339A" w:rsidRDefault="00F6339A" w:rsidP="00F6339A">
      <w:r>
        <w:t>link: https://www.tiktok.com/@whatthe.hales/video/7014765599188389126</w:t>
      </w:r>
    </w:p>
    <w:p w14:paraId="407D1E27" w14:textId="77777777" w:rsidR="00F6339A" w:rsidRDefault="00F6339A" w:rsidP="00F6339A">
      <w:r>
        <w:t>id: 7011331023616394245</w:t>
      </w:r>
    </w:p>
    <w:p w14:paraId="1AFA8700" w14:textId="77777777" w:rsidR="00F6339A" w:rsidRDefault="00F6339A" w:rsidP="00F6339A">
      <w:r>
        <w:t>likes: 17700000</w:t>
      </w:r>
    </w:p>
    <w:p w14:paraId="1819D3C2" w14:textId="77777777" w:rsidR="00F6339A" w:rsidRDefault="00F6339A" w:rsidP="00F6339A">
      <w:r>
        <w:t>fans: 673600</w:t>
      </w:r>
    </w:p>
    <w:p w14:paraId="31DD7B44" w14:textId="77777777" w:rsidR="00F6339A" w:rsidRDefault="00F6339A" w:rsidP="00F6339A">
      <w:r>
        <w:t>comments: 7006</w:t>
      </w:r>
    </w:p>
    <w:p w14:paraId="18CEA59D" w14:textId="77777777" w:rsidR="00F6339A" w:rsidRDefault="00F6339A" w:rsidP="00F6339A">
      <w:pPr>
        <w:pStyle w:val="Heading2"/>
      </w:pPr>
      <w:r>
        <w:lastRenderedPageBreak/>
        <w:t>by: ThoHup</w:t>
      </w:r>
    </w:p>
    <w:p w14:paraId="4AB43D91" w14:textId="77777777" w:rsidR="00F6339A" w:rsidRDefault="00F6339A" w:rsidP="00F6339A">
      <w:pPr>
        <w:pStyle w:val="Heading3"/>
      </w:pPr>
      <w:r>
        <w:t>Karen be like.. #tiktok #foryoupage #fyp #foryou #viral #love #funny #memes #followme #fun #happy #follow#comedy #bestvideo #karen #karens #joemama #funnyvideo</w:t>
      </w:r>
    </w:p>
    <w:p w14:paraId="7FAAD317" w14:textId="77777777" w:rsidR="00F6339A" w:rsidRDefault="00F6339A" w:rsidP="00F6339A">
      <w:r>
        <w:t>link: https://www.tiktok.com/@thohup/video/7003080160887033093</w:t>
      </w:r>
    </w:p>
    <w:p w14:paraId="57711D61" w14:textId="77777777" w:rsidR="00F6339A" w:rsidRDefault="00F6339A" w:rsidP="00F6339A">
      <w:r>
        <w:t>id: 258089108525363200</w:t>
      </w:r>
    </w:p>
    <w:p w14:paraId="2980EE2D" w14:textId="77777777" w:rsidR="00F6339A" w:rsidRDefault="00F6339A" w:rsidP="00F6339A">
      <w:r>
        <w:t>likes: 3600000</w:t>
      </w:r>
    </w:p>
    <w:p w14:paraId="523E0951" w14:textId="77777777" w:rsidR="00F6339A" w:rsidRDefault="00F6339A" w:rsidP="00F6339A">
      <w:r>
        <w:t>fans: 97600</w:t>
      </w:r>
    </w:p>
    <w:p w14:paraId="30F84184" w14:textId="77777777" w:rsidR="00F6339A" w:rsidRDefault="00F6339A" w:rsidP="00F6339A">
      <w:r>
        <w:t>comments: 19700</w:t>
      </w:r>
    </w:p>
    <w:p w14:paraId="3EF63DAB" w14:textId="77777777" w:rsidR="00F6339A" w:rsidRDefault="00F6339A" w:rsidP="00F6339A">
      <w:pPr>
        <w:pStyle w:val="Heading2"/>
      </w:pPr>
      <w:r>
        <w:t>by: What The Hales</w:t>
      </w:r>
    </w:p>
    <w:p w14:paraId="07A8A55D" w14:textId="77777777" w:rsidR="00F6339A" w:rsidRDefault="00F6339A" w:rsidP="00F6339A">
      <w:pPr>
        <w:pStyle w:val="Heading3"/>
      </w:pPr>
      <w:r>
        <w:t>#bestvideo #whatthehales #100000$</w:t>
      </w:r>
    </w:p>
    <w:p w14:paraId="6BDC84E6" w14:textId="77777777" w:rsidR="00F6339A" w:rsidRDefault="00F6339A" w:rsidP="00F6339A">
      <w:r>
        <w:t>link: https://www.tiktok.com/@whatthe.hales/video/7029602069921189125</w:t>
      </w:r>
    </w:p>
    <w:p w14:paraId="05E35A87" w14:textId="77777777" w:rsidR="00F6339A" w:rsidRDefault="00F6339A" w:rsidP="00F6339A">
      <w:r>
        <w:t>id: 7011331023616394245</w:t>
      </w:r>
    </w:p>
    <w:p w14:paraId="7E14A0F7" w14:textId="77777777" w:rsidR="00F6339A" w:rsidRDefault="00F6339A" w:rsidP="00F6339A">
      <w:r>
        <w:t>likes: 17700000</w:t>
      </w:r>
    </w:p>
    <w:p w14:paraId="78701F36" w14:textId="77777777" w:rsidR="00F6339A" w:rsidRDefault="00F6339A" w:rsidP="00F6339A">
      <w:r>
        <w:t>fans: 673600</w:t>
      </w:r>
    </w:p>
    <w:p w14:paraId="006A41A6" w14:textId="77777777" w:rsidR="00F6339A" w:rsidRDefault="00F6339A" w:rsidP="00F6339A">
      <w:r>
        <w:t>comments: 5173</w:t>
      </w:r>
    </w:p>
    <w:p w14:paraId="0765277E" w14:textId="77777777" w:rsidR="00F6339A" w:rsidRDefault="00F6339A" w:rsidP="00F6339A">
      <w:pPr>
        <w:pStyle w:val="Heading2"/>
      </w:pPr>
      <w:r>
        <w:t>by: Shelby</w:t>
      </w:r>
    </w:p>
    <w:p w14:paraId="4EA8CA5D" w14:textId="77777777" w:rsidR="00F6339A" w:rsidRDefault="00F6339A" w:rsidP="00F6339A">
      <w:pPr>
        <w:pStyle w:val="Heading3"/>
      </w:pPr>
      <w:r>
        <w:t>#cat #foryou #comedy #sorrynotsorry #funny #comedian #tiktoker #like #follow #meme #video #foryoupage #parati #viral #bestvideo #lol #bloopers</w:t>
      </w:r>
    </w:p>
    <w:p w14:paraId="3C6842F7" w14:textId="77777777" w:rsidR="00F6339A" w:rsidRDefault="00F6339A" w:rsidP="00F6339A">
      <w:r>
        <w:t>link: https://www.tiktok.com/@shelbythecat8/video/6958293999715159302</w:t>
      </w:r>
    </w:p>
    <w:p w14:paraId="06DDD28E" w14:textId="77777777" w:rsidR="00F6339A" w:rsidRDefault="00F6339A" w:rsidP="00F6339A">
      <w:r>
        <w:t>id: 6930703602173477894</w:t>
      </w:r>
    </w:p>
    <w:p w14:paraId="06E33661" w14:textId="77777777" w:rsidR="00F6339A" w:rsidRDefault="00F6339A" w:rsidP="00F6339A">
      <w:r>
        <w:t>likes: 2400000</w:t>
      </w:r>
    </w:p>
    <w:p w14:paraId="55A9E1D5" w14:textId="77777777" w:rsidR="00F6339A" w:rsidRDefault="00F6339A" w:rsidP="00F6339A">
      <w:r>
        <w:t>fans: 56500</w:t>
      </w:r>
    </w:p>
    <w:p w14:paraId="714983DD" w14:textId="77777777" w:rsidR="00F6339A" w:rsidRDefault="00F6339A" w:rsidP="00F6339A">
      <w:r>
        <w:t>comments: 24900</w:t>
      </w:r>
    </w:p>
    <w:p w14:paraId="2C54AD2C" w14:textId="77777777" w:rsidR="00F6339A" w:rsidRDefault="00F6339A" w:rsidP="00F6339A">
      <w:pPr>
        <w:pStyle w:val="Heading2"/>
      </w:pPr>
      <w:r>
        <w:t>by: ti.kiahyna</w:t>
      </w:r>
    </w:p>
    <w:p w14:paraId="47843C70" w14:textId="77777777" w:rsidR="00F6339A" w:rsidRDefault="00F6339A" w:rsidP="00F6339A">
      <w:pPr>
        <w:pStyle w:val="Heading3"/>
      </w:pPr>
      <w:r>
        <w:t>#comedy #bestvideo</w:t>
      </w:r>
    </w:p>
    <w:p w14:paraId="370F6B28" w14:textId="77777777" w:rsidR="00F6339A" w:rsidRDefault="00F6339A" w:rsidP="00F6339A">
      <w:r>
        <w:t>link: https://www.tiktok.com/@ti.kiahyna/video/7025964326871633157</w:t>
      </w:r>
    </w:p>
    <w:p w14:paraId="658EA888" w14:textId="77777777" w:rsidR="00F6339A" w:rsidRDefault="00F6339A" w:rsidP="00F6339A">
      <w:r>
        <w:t>id: 7025932489027683374</w:t>
      </w:r>
    </w:p>
    <w:p w14:paraId="2CE462CB" w14:textId="77777777" w:rsidR="00F6339A" w:rsidRDefault="00F6339A" w:rsidP="00F6339A">
      <w:r>
        <w:lastRenderedPageBreak/>
        <w:t>likes: 4500000</w:t>
      </w:r>
    </w:p>
    <w:p w14:paraId="50AEC31D" w14:textId="77777777" w:rsidR="00F6339A" w:rsidRDefault="00F6339A" w:rsidP="00F6339A">
      <w:r>
        <w:t>fans: 293300</w:t>
      </w:r>
    </w:p>
    <w:p w14:paraId="5B80004E" w14:textId="77777777" w:rsidR="00F6339A" w:rsidRDefault="00F6339A" w:rsidP="00F6339A">
      <w:r>
        <w:t>comments: 13200</w:t>
      </w:r>
    </w:p>
    <w:p w14:paraId="5898A932" w14:textId="77777777" w:rsidR="00F6339A" w:rsidRDefault="00F6339A" w:rsidP="00F6339A">
      <w:pPr>
        <w:pStyle w:val="Heading2"/>
      </w:pPr>
      <w:r>
        <w:t>by: Jon</w:t>
      </w:r>
    </w:p>
    <w:p w14:paraId="739FBC7A" w14:textId="77777777" w:rsidR="00F6339A" w:rsidRDefault="00F6339A" w:rsidP="00F6339A">
      <w:pPr>
        <w:pStyle w:val="Heading3"/>
      </w:pPr>
      <w:r>
        <w:t>My most ever watched video over 10million views. #bestvideo #mostwatched #viral #love #tiktok #howtodo #sinker #joncol #fish #hunter #satisfying #fyp</w:t>
      </w:r>
    </w:p>
    <w:p w14:paraId="520E81F1" w14:textId="77777777" w:rsidR="00F6339A" w:rsidRDefault="00F6339A" w:rsidP="00F6339A">
      <w:r>
        <w:t>link: https://www.tiktok.com/@lordjonwilliam/video/6747028349702458629</w:t>
      </w:r>
    </w:p>
    <w:p w14:paraId="119BCA81" w14:textId="77777777" w:rsidR="00F6339A" w:rsidRDefault="00F6339A" w:rsidP="00F6339A">
      <w:r>
        <w:t>id: 6719357421149750277</w:t>
      </w:r>
    </w:p>
    <w:p w14:paraId="20B46313" w14:textId="77777777" w:rsidR="00F6339A" w:rsidRDefault="00F6339A" w:rsidP="00F6339A">
      <w:r>
        <w:t>likes: 3400000</w:t>
      </w:r>
    </w:p>
    <w:p w14:paraId="434989D2" w14:textId="77777777" w:rsidR="00F6339A" w:rsidRDefault="00F6339A" w:rsidP="00F6339A">
      <w:r>
        <w:t>fans: 166000</w:t>
      </w:r>
    </w:p>
    <w:p w14:paraId="773926C9" w14:textId="77777777" w:rsidR="00F6339A" w:rsidRDefault="00F6339A" w:rsidP="00F6339A">
      <w:r>
        <w:t>comments: 1346</w:t>
      </w:r>
    </w:p>
    <w:p w14:paraId="6691E3A1" w14:textId="77777777" w:rsidR="00F6339A" w:rsidRDefault="00F6339A" w:rsidP="00F6339A">
      <w:pPr>
        <w:pStyle w:val="Heading2"/>
      </w:pPr>
      <w:r>
        <w:t>by: Mochi</w:t>
      </w:r>
    </w:p>
    <w:p w14:paraId="05D68603" w14:textId="77777777" w:rsidR="00F6339A" w:rsidRDefault="00F6339A" w:rsidP="00F6339A">
      <w:pPr>
        <w:pStyle w:val="Heading3"/>
      </w:pPr>
      <w:r>
        <w:t>She’s too calm for this…#bestvideo #foryoupage #catsoftiktok</w:t>
      </w:r>
    </w:p>
    <w:p w14:paraId="11DFD17F" w14:textId="77777777" w:rsidR="00F6339A" w:rsidRDefault="00F6339A" w:rsidP="00F6339A">
      <w:r>
        <w:t>link: https://www.tiktok.com/@mochidameow/video/7089518273695436033</w:t>
      </w:r>
    </w:p>
    <w:p w14:paraId="5274B5A6" w14:textId="77777777" w:rsidR="00F6339A" w:rsidRDefault="00F6339A" w:rsidP="00F6339A">
      <w:r>
        <w:t>id: 313119027709833218</w:t>
      </w:r>
    </w:p>
    <w:p w14:paraId="62698A34" w14:textId="77777777" w:rsidR="00F6339A" w:rsidRDefault="00F6339A" w:rsidP="00F6339A">
      <w:r>
        <w:t>likes: 2100000</w:t>
      </w:r>
    </w:p>
    <w:p w14:paraId="05E7D21F" w14:textId="77777777" w:rsidR="00F6339A" w:rsidRDefault="00F6339A" w:rsidP="00F6339A">
      <w:r>
        <w:t>fans: 31400</w:t>
      </w:r>
    </w:p>
    <w:p w14:paraId="2974B1F3" w14:textId="77777777" w:rsidR="00F6339A" w:rsidRDefault="00F6339A" w:rsidP="00F6339A">
      <w:r>
        <w:t>comments: 11100</w:t>
      </w:r>
    </w:p>
    <w:p w14:paraId="7CDB8413" w14:textId="77777777" w:rsidR="00F6339A" w:rsidRDefault="00F6339A" w:rsidP="00F6339A">
      <w:pPr>
        <w:pStyle w:val="Heading2"/>
      </w:pPr>
      <w:r>
        <w:t>by: Mateus Pain</w:t>
      </w:r>
    </w:p>
    <w:p w14:paraId="0C66D414" w14:textId="77777777" w:rsidR="00F6339A" w:rsidRDefault="00F6339A" w:rsidP="00F6339A">
      <w:pPr>
        <w:pStyle w:val="Heading3"/>
      </w:pPr>
      <w:r>
        <w:t>JOHN CENAAAA #humor #comedy #funny #johncena #tiktok #pool #bestvideo #geraçãotiktok</w:t>
      </w:r>
    </w:p>
    <w:p w14:paraId="5FE2AA74" w14:textId="77777777" w:rsidR="00F6339A" w:rsidRDefault="00F6339A" w:rsidP="00F6339A">
      <w:r>
        <w:t>link: https://www.tiktok.com/@mateuspain/video/6773987116838849798</w:t>
      </w:r>
    </w:p>
    <w:p w14:paraId="15B1FDE8" w14:textId="77777777" w:rsidR="00F6339A" w:rsidRDefault="00F6339A" w:rsidP="00F6339A">
      <w:r>
        <w:t>id: 165622440784617472</w:t>
      </w:r>
    </w:p>
    <w:p w14:paraId="686677FC" w14:textId="77777777" w:rsidR="00F6339A" w:rsidRDefault="00F6339A" w:rsidP="00F6339A">
      <w:r>
        <w:t>likes: 53900000</w:t>
      </w:r>
    </w:p>
    <w:p w14:paraId="3E15DC0F" w14:textId="77777777" w:rsidR="00F6339A" w:rsidRDefault="00F6339A" w:rsidP="00F6339A">
      <w:r>
        <w:t>fans: 6500000</w:t>
      </w:r>
    </w:p>
    <w:p w14:paraId="67A7F94C" w14:textId="77777777" w:rsidR="00F6339A" w:rsidRDefault="00F6339A" w:rsidP="00F6339A">
      <w:r>
        <w:t>comments: 5772</w:t>
      </w:r>
    </w:p>
    <w:p w14:paraId="3213CE3F" w14:textId="77777777" w:rsidR="00F6339A" w:rsidRDefault="00F6339A" w:rsidP="00F6339A">
      <w:pPr>
        <w:pStyle w:val="Heading2"/>
      </w:pPr>
      <w:r>
        <w:lastRenderedPageBreak/>
        <w:t>by: Isai</w:t>
      </w:r>
    </w:p>
    <w:p w14:paraId="3CDC2778" w14:textId="77777777" w:rsidR="00F6339A" w:rsidRDefault="00F6339A" w:rsidP="00F6339A">
      <w:pPr>
        <w:pStyle w:val="Heading3"/>
      </w:pPr>
      <w:r>
        <w:t>JAJAJAJAJ la cara de Benito       #parati #fyp #fyp</w:t>
      </w:r>
      <w:r>
        <w:t>シ</w:t>
      </w:r>
      <w:r>
        <w:t xml:space="preserve"> #fouryoupage #fy #viral #funnyy #badbunny #bestvideo #pegar #risa #followme️ #badbunnypr</w:t>
      </w:r>
    </w:p>
    <w:p w14:paraId="64E3059A" w14:textId="77777777" w:rsidR="00F6339A" w:rsidRDefault="00F6339A" w:rsidP="00F6339A">
      <w:r>
        <w:t>link: https://www.tiktok.com/@isai.yhlqmdlg/video/6982971662463536389</w:t>
      </w:r>
    </w:p>
    <w:p w14:paraId="745ACB12" w14:textId="77777777" w:rsidR="00F6339A" w:rsidRDefault="00F6339A" w:rsidP="00F6339A">
      <w:r>
        <w:t>id: 6935542096510206977</w:t>
      </w:r>
    </w:p>
    <w:p w14:paraId="5A2D617B" w14:textId="77777777" w:rsidR="00F6339A" w:rsidRDefault="00F6339A" w:rsidP="00F6339A">
      <w:r>
        <w:t>likes: 4100000</w:t>
      </w:r>
    </w:p>
    <w:p w14:paraId="1A0193E9" w14:textId="77777777" w:rsidR="00F6339A" w:rsidRDefault="00F6339A" w:rsidP="00F6339A">
      <w:r>
        <w:t>fans: 116000</w:t>
      </w:r>
    </w:p>
    <w:p w14:paraId="49941E85" w14:textId="77777777" w:rsidR="00F6339A" w:rsidRDefault="00F6339A" w:rsidP="00F6339A">
      <w:r>
        <w:t>comments: 4349</w:t>
      </w:r>
    </w:p>
    <w:p w14:paraId="5263BC17" w14:textId="77777777" w:rsidR="00F6339A" w:rsidRDefault="00F6339A" w:rsidP="00F6339A">
      <w:pPr>
        <w:pStyle w:val="Heading2"/>
      </w:pPr>
      <w:r>
        <w:t>by: ⚡Abhi015⚡</w:t>
      </w:r>
    </w:p>
    <w:p w14:paraId="5733AE26" w14:textId="77777777" w:rsidR="00F6339A" w:rsidRDefault="00F6339A" w:rsidP="00F6339A">
      <w:pPr>
        <w:pStyle w:val="Heading3"/>
      </w:pPr>
      <w:r>
        <w:t>mere Bhai mere yrr New Trend plzz watch till End ❤#JustWrapIt #bestvideo #slowmo #supporting #foryou #sikandar10 #abhi015 #india_84 #sambst</w:t>
      </w:r>
    </w:p>
    <w:p w14:paraId="74ACC1F1" w14:textId="77777777" w:rsidR="00F6339A" w:rsidRDefault="00F6339A" w:rsidP="00F6339A">
      <w:r>
        <w:t>link: https://www.tiktok.com/@_abhishek015/video/6762145469503147265</w:t>
      </w:r>
    </w:p>
    <w:p w14:paraId="22992819" w14:textId="77777777" w:rsidR="00F6339A" w:rsidRDefault="00F6339A" w:rsidP="00F6339A">
      <w:r>
        <w:t>id: 6633247658789240837</w:t>
      </w:r>
    </w:p>
    <w:p w14:paraId="68A41023" w14:textId="77777777" w:rsidR="00F6339A" w:rsidRDefault="00F6339A" w:rsidP="00F6339A">
      <w:r>
        <w:t>likes: 8000000</w:t>
      </w:r>
    </w:p>
    <w:p w14:paraId="790BEC5F" w14:textId="77777777" w:rsidR="00F6339A" w:rsidRDefault="00F6339A" w:rsidP="00F6339A">
      <w:r>
        <w:t>fans: 568600</w:t>
      </w:r>
    </w:p>
    <w:p w14:paraId="5977FAA9" w14:textId="77777777" w:rsidR="00F6339A" w:rsidRDefault="00F6339A" w:rsidP="00F6339A">
      <w:r>
        <w:t>comments: 1155</w:t>
      </w:r>
    </w:p>
    <w:p w14:paraId="6AD812DD" w14:textId="77777777" w:rsidR="00F6339A" w:rsidRDefault="00F6339A" w:rsidP="00F6339A">
      <w:pPr>
        <w:pStyle w:val="Heading2"/>
      </w:pPr>
      <w:r>
        <w:t>by: What The Hales</w:t>
      </w:r>
    </w:p>
    <w:p w14:paraId="7E589095" w14:textId="77777777" w:rsidR="00F6339A" w:rsidRDefault="00F6339A" w:rsidP="00F6339A">
      <w:pPr>
        <w:pStyle w:val="Heading3"/>
      </w:pPr>
      <w:r>
        <w:t>#bestvideo #whatthehales #100000$</w:t>
      </w:r>
    </w:p>
    <w:p w14:paraId="26AF9E57" w14:textId="77777777" w:rsidR="00F6339A" w:rsidRDefault="00F6339A" w:rsidP="00F6339A">
      <w:r>
        <w:t>link: https://www.tiktok.com/@whatthe.hales/video/7034009216285232390</w:t>
      </w:r>
    </w:p>
    <w:p w14:paraId="3A5A2CF9" w14:textId="77777777" w:rsidR="00F6339A" w:rsidRDefault="00F6339A" w:rsidP="00F6339A">
      <w:r>
        <w:t>id: 7011331023616394245</w:t>
      </w:r>
    </w:p>
    <w:p w14:paraId="307C1D3B" w14:textId="77777777" w:rsidR="00F6339A" w:rsidRDefault="00F6339A" w:rsidP="00F6339A">
      <w:r>
        <w:t>likes: 17700000</w:t>
      </w:r>
    </w:p>
    <w:p w14:paraId="247A32EF" w14:textId="77777777" w:rsidR="00F6339A" w:rsidRDefault="00F6339A" w:rsidP="00F6339A">
      <w:r>
        <w:t>fans: 673600</w:t>
      </w:r>
    </w:p>
    <w:p w14:paraId="7F00ADC6" w14:textId="77777777" w:rsidR="00F6339A" w:rsidRDefault="00F6339A" w:rsidP="00F6339A">
      <w:r>
        <w:t>comments: 2186</w:t>
      </w:r>
    </w:p>
    <w:p w14:paraId="5817728C" w14:textId="77777777" w:rsidR="00F6339A" w:rsidRDefault="00F6339A" w:rsidP="00F6339A">
      <w:pPr>
        <w:pStyle w:val="Heading2"/>
      </w:pPr>
      <w:r>
        <w:t>by: The Gooch</w:t>
      </w:r>
    </w:p>
    <w:p w14:paraId="16925B2D" w14:textId="77777777" w:rsidR="00F6339A" w:rsidRDefault="00F6339A" w:rsidP="00F6339A">
      <w:pPr>
        <w:pStyle w:val="Heading3"/>
      </w:pPr>
      <w:r>
        <w:t>I can never un-see this. #BigComfy #EasyWithAdobeExpress #fyp #viral #tiktok4fun #bestvideo #tiktok #reels #funny #chicken #egg #easter</w:t>
      </w:r>
    </w:p>
    <w:p w14:paraId="07C0798F" w14:textId="77777777" w:rsidR="00F6339A" w:rsidRDefault="00F6339A" w:rsidP="00F6339A">
      <w:r>
        <w:t>link: https://www.tiktok.com/@the_gooch/video/7084271676229160234</w:t>
      </w:r>
    </w:p>
    <w:p w14:paraId="7E041CDE" w14:textId="77777777" w:rsidR="00F6339A" w:rsidRDefault="00F6339A" w:rsidP="00F6339A">
      <w:r>
        <w:t>id: 6924862325167293445</w:t>
      </w:r>
    </w:p>
    <w:p w14:paraId="7ED45A25" w14:textId="77777777" w:rsidR="00F6339A" w:rsidRDefault="00F6339A" w:rsidP="00F6339A">
      <w:r>
        <w:lastRenderedPageBreak/>
        <w:t>likes: 4000000</w:t>
      </w:r>
    </w:p>
    <w:p w14:paraId="3393340E" w14:textId="77777777" w:rsidR="00F6339A" w:rsidRDefault="00F6339A" w:rsidP="00F6339A">
      <w:r>
        <w:t>fans: 278300</w:t>
      </w:r>
    </w:p>
    <w:p w14:paraId="3140C53E" w14:textId="77777777" w:rsidR="00F6339A" w:rsidRDefault="00F6339A" w:rsidP="00F6339A">
      <w:r>
        <w:t>comments: 53500</w:t>
      </w:r>
    </w:p>
    <w:p w14:paraId="1CDBB24B" w14:textId="77777777" w:rsidR="00F6339A" w:rsidRDefault="00F6339A" w:rsidP="00F6339A">
      <w:pPr>
        <w:pStyle w:val="Heading2"/>
      </w:pPr>
      <w:r>
        <w:t>by: Erik Deloera138</w:t>
      </w:r>
    </w:p>
    <w:p w14:paraId="3353A7C3" w14:textId="77777777" w:rsidR="00F6339A" w:rsidRDefault="00F6339A" w:rsidP="00F6339A">
      <w:pPr>
        <w:pStyle w:val="Heading3"/>
      </w:pPr>
      <w:r>
        <w:t>Reply to @vinsonwashere here’s the video in real time. #foryou #fyp</w:t>
      </w:r>
      <w:r>
        <w:t>シ</w:t>
      </w:r>
      <w:r>
        <w:t xml:space="preserve"> #SyncYourMiO #foryourpage #trending #bestvideo #tiktok #followme #viral #fails</w:t>
      </w:r>
    </w:p>
    <w:p w14:paraId="2B57A661" w14:textId="77777777" w:rsidR="00F6339A" w:rsidRDefault="00F6339A" w:rsidP="00F6339A">
      <w:r>
        <w:t>link: https://www.tiktok.com/@erikdeloera4/video/6995664359762496774</w:t>
      </w:r>
    </w:p>
    <w:p w14:paraId="5C96961A" w14:textId="77777777" w:rsidR="00F6339A" w:rsidRDefault="00F6339A" w:rsidP="00F6339A">
      <w:r>
        <w:t>id: 6915247694898676741</w:t>
      </w:r>
    </w:p>
    <w:p w14:paraId="18094C7F" w14:textId="77777777" w:rsidR="00F6339A" w:rsidRDefault="00F6339A" w:rsidP="00F6339A">
      <w:r>
        <w:t>likes: 2900000</w:t>
      </w:r>
    </w:p>
    <w:p w14:paraId="37C870F0" w14:textId="77777777" w:rsidR="00F6339A" w:rsidRDefault="00F6339A" w:rsidP="00F6339A">
      <w:r>
        <w:t>fans: 40000</w:t>
      </w:r>
    </w:p>
    <w:p w14:paraId="1FA187FF" w14:textId="77777777" w:rsidR="00F6339A" w:rsidRDefault="00F6339A" w:rsidP="00F6339A">
      <w:r>
        <w:t>comments: 18900</w:t>
      </w:r>
    </w:p>
    <w:p w14:paraId="12EB0F31" w14:textId="77777777" w:rsidR="00F6339A" w:rsidRDefault="00F6339A" w:rsidP="00F6339A">
      <w:pPr>
        <w:pStyle w:val="Heading2"/>
      </w:pPr>
      <w:r>
        <w:t>by: hey_pablo11</w:t>
      </w:r>
    </w:p>
    <w:p w14:paraId="5EB27E33" w14:textId="77777777" w:rsidR="00F6339A" w:rsidRDefault="00F6339A" w:rsidP="00F6339A">
      <w:pPr>
        <w:pStyle w:val="Heading3"/>
      </w:pPr>
      <w:r>
        <w:t>#pelicula #maxsteel #movie #parati #foryoupage #2022 #viral #edit #clips #bestvideo #fans #pyp #fyyyyyyyyyyyyyyyy #lenteja #viraltiktok #clip #matel #peliculaedit</w:t>
      </w:r>
    </w:p>
    <w:p w14:paraId="00A05B99" w14:textId="77777777" w:rsidR="00F6339A" w:rsidRDefault="00F6339A" w:rsidP="00F6339A">
      <w:r>
        <w:t>link: https://www.tiktok.com/@hey_pablo11/video/7116576716293786885</w:t>
      </w:r>
    </w:p>
    <w:p w14:paraId="22E6B3BB" w14:textId="77777777" w:rsidR="00F6339A" w:rsidRDefault="00F6339A" w:rsidP="00F6339A">
      <w:r>
        <w:t>id: 6968864603166245894</w:t>
      </w:r>
    </w:p>
    <w:p w14:paraId="0789DACA" w14:textId="77777777" w:rsidR="00F6339A" w:rsidRDefault="00F6339A" w:rsidP="00F6339A">
      <w:r>
        <w:t>likes: 12300000</w:t>
      </w:r>
    </w:p>
    <w:p w14:paraId="4E9B2BCB" w14:textId="77777777" w:rsidR="00F6339A" w:rsidRDefault="00F6339A" w:rsidP="00F6339A">
      <w:r>
        <w:t>fans: 310600</w:t>
      </w:r>
    </w:p>
    <w:p w14:paraId="31EBF9FA" w14:textId="77777777" w:rsidR="00F6339A" w:rsidRDefault="00F6339A" w:rsidP="00F6339A">
      <w:r>
        <w:t>comments: 7169</w:t>
      </w:r>
    </w:p>
    <w:p w14:paraId="44E1CB47" w14:textId="77777777" w:rsidR="00F6339A" w:rsidRDefault="00F6339A" w:rsidP="00F6339A">
      <w:pPr>
        <w:pStyle w:val="Heading2"/>
      </w:pPr>
      <w:r>
        <w:t>by: Coin System Player</w:t>
      </w:r>
    </w:p>
    <w:p w14:paraId="25404C5E" w14:textId="77777777" w:rsidR="00F6339A" w:rsidRDefault="00F6339A" w:rsidP="00F6339A">
      <w:pPr>
        <w:pStyle w:val="Heading3"/>
      </w:pPr>
      <w:r>
        <w:t>#comedy #bestvideo #1000000</w:t>
      </w:r>
    </w:p>
    <w:p w14:paraId="2EBE895E" w14:textId="77777777" w:rsidR="00F6339A" w:rsidRDefault="00F6339A" w:rsidP="00F6339A">
      <w:r>
        <w:t>link: https://www.tiktok.com/@coinsystemplayer/video/7022920649165376774</w:t>
      </w:r>
    </w:p>
    <w:p w14:paraId="5EA89F1B" w14:textId="77777777" w:rsidR="00F6339A" w:rsidRDefault="00F6339A" w:rsidP="00F6339A">
      <w:r>
        <w:t>id: 7015505519336276998</w:t>
      </w:r>
    </w:p>
    <w:p w14:paraId="05ECC559" w14:textId="77777777" w:rsidR="00F6339A" w:rsidRDefault="00F6339A" w:rsidP="00F6339A">
      <w:r>
        <w:t>likes: 8400000</w:t>
      </w:r>
    </w:p>
    <w:p w14:paraId="675BA871" w14:textId="77777777" w:rsidR="00F6339A" w:rsidRDefault="00F6339A" w:rsidP="00F6339A">
      <w:r>
        <w:t>fans: 425700</w:t>
      </w:r>
    </w:p>
    <w:p w14:paraId="4259F155" w14:textId="77777777" w:rsidR="00F6339A" w:rsidRDefault="00F6339A" w:rsidP="00F6339A">
      <w:r>
        <w:t>comments: 1922</w:t>
      </w:r>
    </w:p>
    <w:p w14:paraId="0F8C3481" w14:textId="77777777" w:rsidR="00F6339A" w:rsidRDefault="00F6339A" w:rsidP="00F6339A">
      <w:pPr>
        <w:pStyle w:val="Heading2"/>
      </w:pPr>
      <w:r>
        <w:lastRenderedPageBreak/>
        <w:t>by: Ladyquinn</w:t>
      </w:r>
    </w:p>
    <w:p w14:paraId="10C6FE8D" w14:textId="77777777" w:rsidR="00F6339A" w:rsidRDefault="00F6339A" w:rsidP="00F6339A">
      <w:pPr>
        <w:pStyle w:val="Heading3"/>
      </w:pPr>
      <w:r>
        <w:t>Makna senioritas (part 2) @babymaemei #inspirasi #motivasi #kebaikan #drama #viral #trending #ootd#fyp #fypbali #fyp</w:t>
      </w:r>
      <w:r>
        <w:t>シ</w:t>
      </w:r>
      <w:r>
        <w:t xml:space="preserve">  #hiburan #bestvideo</w:t>
      </w:r>
    </w:p>
    <w:p w14:paraId="3D2017DA" w14:textId="77777777" w:rsidR="00F6339A" w:rsidRDefault="00F6339A" w:rsidP="00F6339A">
      <w:r>
        <w:t>link: https://www.tiktok.com/@my.ladyquinn/video/6963594364870216962</w:t>
      </w:r>
    </w:p>
    <w:p w14:paraId="133FDB9E" w14:textId="77777777" w:rsidR="00F6339A" w:rsidRDefault="00F6339A" w:rsidP="00F6339A">
      <w:r>
        <w:t>id: 6846261524265911298</w:t>
      </w:r>
    </w:p>
    <w:p w14:paraId="13D8F293" w14:textId="77777777" w:rsidR="00F6339A" w:rsidRDefault="00F6339A" w:rsidP="00F6339A">
      <w:r>
        <w:t>likes: 49800000</w:t>
      </w:r>
    </w:p>
    <w:p w14:paraId="04DEB165" w14:textId="77777777" w:rsidR="00F6339A" w:rsidRDefault="00F6339A" w:rsidP="00F6339A">
      <w:r>
        <w:t>fans: 4200000</w:t>
      </w:r>
    </w:p>
    <w:p w14:paraId="6E4827CF" w14:textId="77777777" w:rsidR="00F6339A" w:rsidRDefault="00F6339A" w:rsidP="00F6339A">
      <w:r>
        <w:t>comments: 1395</w:t>
      </w:r>
    </w:p>
    <w:p w14:paraId="612C3246" w14:textId="77777777" w:rsidR="00F6339A" w:rsidRDefault="00F6339A" w:rsidP="00F6339A">
      <w:pPr>
        <w:pStyle w:val="Heading2"/>
      </w:pPr>
      <w:r>
        <w:t>by: ti.kiahyna</w:t>
      </w:r>
    </w:p>
    <w:p w14:paraId="77918DDB" w14:textId="77777777" w:rsidR="00F6339A" w:rsidRDefault="00F6339A" w:rsidP="00F6339A">
      <w:pPr>
        <w:pStyle w:val="Heading3"/>
      </w:pPr>
      <w:r>
        <w:t>#comedy #bestvideo #viral</w:t>
      </w:r>
    </w:p>
    <w:p w14:paraId="25FBF003" w14:textId="77777777" w:rsidR="00F6339A" w:rsidRDefault="00F6339A" w:rsidP="00F6339A">
      <w:r>
        <w:t>link: https://www.tiktok.com/@ti.kiahyna/video/7106786834973412654</w:t>
      </w:r>
    </w:p>
    <w:p w14:paraId="4D337AD5" w14:textId="77777777" w:rsidR="00F6339A" w:rsidRDefault="00F6339A" w:rsidP="00F6339A">
      <w:r>
        <w:t>id: 7025932489027683374</w:t>
      </w:r>
    </w:p>
    <w:p w14:paraId="4AFC0BC1" w14:textId="77777777" w:rsidR="00F6339A" w:rsidRDefault="00F6339A" w:rsidP="00F6339A">
      <w:r>
        <w:t>likes: 4500000</w:t>
      </w:r>
    </w:p>
    <w:p w14:paraId="425BC4CD" w14:textId="77777777" w:rsidR="00F6339A" w:rsidRDefault="00F6339A" w:rsidP="00F6339A">
      <w:r>
        <w:t>fans: 293300</w:t>
      </w:r>
    </w:p>
    <w:p w14:paraId="5599D692" w14:textId="77777777" w:rsidR="00F6339A" w:rsidRDefault="00F6339A" w:rsidP="00F6339A">
      <w:r>
        <w:t>comments: 5673</w:t>
      </w:r>
    </w:p>
    <w:p w14:paraId="09C980AD" w14:textId="77777777" w:rsidR="00F6339A" w:rsidRDefault="00F6339A" w:rsidP="00F6339A">
      <w:pPr>
        <w:pStyle w:val="Heading1"/>
      </w:pPr>
      <w:r>
        <w:t>cutegirl</w:t>
      </w:r>
    </w:p>
    <w:p w14:paraId="125A13F7" w14:textId="77777777" w:rsidR="00F6339A" w:rsidRDefault="00F6339A" w:rsidP="00F6339A">
      <w:pPr>
        <w:pStyle w:val="Heading2"/>
      </w:pPr>
      <w:r>
        <w:t>by: _cikdaisy</w:t>
      </w:r>
    </w:p>
    <w:p w14:paraId="24BC972A" w14:textId="77777777" w:rsidR="00F6339A" w:rsidRDefault="00F6339A" w:rsidP="00F6339A">
      <w:pPr>
        <w:pStyle w:val="Heading3"/>
      </w:pPr>
      <w:r>
        <w:t>comell #tiktokmalaysia #cutegirl #fyp</w:t>
      </w:r>
    </w:p>
    <w:p w14:paraId="71FFF514" w14:textId="77777777" w:rsidR="00F6339A" w:rsidRDefault="00F6339A" w:rsidP="00F6339A">
      <w:r>
        <w:t>link: https://www.tiktok.com/@cikdaisy456/video/7084174086045207835</w:t>
      </w:r>
    </w:p>
    <w:p w14:paraId="036A03C5" w14:textId="77777777" w:rsidR="00F6339A" w:rsidRDefault="00F6339A" w:rsidP="00F6339A">
      <w:r>
        <w:t>id: 7012181731356804097</w:t>
      </w:r>
    </w:p>
    <w:p w14:paraId="151F47A7" w14:textId="77777777" w:rsidR="00F6339A" w:rsidRDefault="00F6339A" w:rsidP="00F6339A">
      <w:r>
        <w:t>likes: 6100000</w:t>
      </w:r>
    </w:p>
    <w:p w14:paraId="6C0C9626" w14:textId="77777777" w:rsidR="00F6339A" w:rsidRDefault="00F6339A" w:rsidP="00F6339A">
      <w:r>
        <w:t>fans: 241900</w:t>
      </w:r>
    </w:p>
    <w:p w14:paraId="39E930C2" w14:textId="77777777" w:rsidR="00F6339A" w:rsidRDefault="00F6339A" w:rsidP="00F6339A">
      <w:r>
        <w:t>comments: 56700</w:t>
      </w:r>
    </w:p>
    <w:p w14:paraId="42004D2E" w14:textId="77777777" w:rsidR="00F6339A" w:rsidRDefault="00F6339A" w:rsidP="00F6339A">
      <w:pPr>
        <w:pStyle w:val="Heading2"/>
      </w:pPr>
      <w:r>
        <w:t>by: jk007</w:t>
      </w:r>
    </w:p>
    <w:p w14:paraId="209DBB39" w14:textId="77777777" w:rsidR="00F6339A" w:rsidRDefault="00F6339A" w:rsidP="00F6339A">
      <w:pPr>
        <w:pStyle w:val="Heading3"/>
      </w:pPr>
      <w:r>
        <w:t>If I m a boy #cutegirl</w:t>
      </w:r>
    </w:p>
    <w:p w14:paraId="5E24478E" w14:textId="77777777" w:rsidR="00F6339A" w:rsidRDefault="00F6339A" w:rsidP="00F6339A">
      <w:r>
        <w:t>link: https://www.tiktok.com/@jkgirllulu/video/6879777259427745029</w:t>
      </w:r>
    </w:p>
    <w:p w14:paraId="30DA0839" w14:textId="77777777" w:rsidR="00F6339A" w:rsidRDefault="00F6339A" w:rsidP="00F6339A">
      <w:r>
        <w:lastRenderedPageBreak/>
        <w:t>id: 6875900382804149254</w:t>
      </w:r>
    </w:p>
    <w:p w14:paraId="377A534A" w14:textId="77777777" w:rsidR="00F6339A" w:rsidRDefault="00F6339A" w:rsidP="00F6339A">
      <w:r>
        <w:t>likes: 11100000</w:t>
      </w:r>
    </w:p>
    <w:p w14:paraId="6ADA1CE4" w14:textId="77777777" w:rsidR="00F6339A" w:rsidRDefault="00F6339A" w:rsidP="00F6339A">
      <w:r>
        <w:t>fans: 709100</w:t>
      </w:r>
    </w:p>
    <w:p w14:paraId="4C933CF4" w14:textId="77777777" w:rsidR="00F6339A" w:rsidRDefault="00F6339A" w:rsidP="00F6339A">
      <w:r>
        <w:t>comments: 32100</w:t>
      </w:r>
    </w:p>
    <w:p w14:paraId="47964CA9" w14:textId="77777777" w:rsidR="00F6339A" w:rsidRDefault="00F6339A" w:rsidP="00F6339A">
      <w:pPr>
        <w:pStyle w:val="Heading2"/>
      </w:pPr>
      <w:r>
        <w:t>by: Damian Kater</w:t>
      </w:r>
    </w:p>
    <w:p w14:paraId="6C07B813" w14:textId="77777777" w:rsidR="00F6339A" w:rsidRDefault="00F6339A" w:rsidP="00F6339A">
      <w:pPr>
        <w:pStyle w:val="Heading3"/>
      </w:pPr>
      <w:r>
        <w:t>« You scared me » she’s so cute ❤️ #xyzbca #foryou #dobby #cutegirl</w:t>
      </w:r>
    </w:p>
    <w:p w14:paraId="7F2D9215" w14:textId="77777777" w:rsidR="00F6339A" w:rsidRDefault="00F6339A" w:rsidP="00F6339A">
      <w:r>
        <w:t>link: https://www.tiktok.com/@damiankaterr/video/6992704278636891397</w:t>
      </w:r>
    </w:p>
    <w:p w14:paraId="124A2019" w14:textId="77777777" w:rsidR="00F6339A" w:rsidRDefault="00F6339A" w:rsidP="00F6339A">
      <w:r>
        <w:t>id: 6786677126168658950</w:t>
      </w:r>
    </w:p>
    <w:p w14:paraId="40BE2B49" w14:textId="77777777" w:rsidR="00F6339A" w:rsidRDefault="00F6339A" w:rsidP="00F6339A">
      <w:r>
        <w:t>likes: 60900000</w:t>
      </w:r>
    </w:p>
    <w:p w14:paraId="5A8F5EF1" w14:textId="77777777" w:rsidR="00F6339A" w:rsidRDefault="00F6339A" w:rsidP="00F6339A">
      <w:r>
        <w:t>fans: 2100000</w:t>
      </w:r>
    </w:p>
    <w:p w14:paraId="493A3212" w14:textId="77777777" w:rsidR="00F6339A" w:rsidRDefault="00F6339A" w:rsidP="00F6339A">
      <w:r>
        <w:t>comments: 11300</w:t>
      </w:r>
    </w:p>
    <w:p w14:paraId="589FB34E" w14:textId="77777777" w:rsidR="00F6339A" w:rsidRDefault="00F6339A" w:rsidP="00F6339A">
      <w:pPr>
        <w:pStyle w:val="Heading2"/>
      </w:pPr>
      <w:r>
        <w:t>by: sash</w:t>
      </w:r>
    </w:p>
    <w:p w14:paraId="01AE9E37" w14:textId="77777777" w:rsidR="00F6339A" w:rsidRDefault="00F6339A" w:rsidP="00F6339A">
      <w:pPr>
        <w:pStyle w:val="Heading3"/>
      </w:pPr>
      <w:r>
        <w:t>First steps  #läuft #cutegirl #mygirl #fatheranddaughter #fürdich #sweetbaby</w:t>
      </w:r>
    </w:p>
    <w:p w14:paraId="22F86685" w14:textId="77777777" w:rsidR="00F6339A" w:rsidRDefault="00F6339A" w:rsidP="00F6339A">
      <w:r>
        <w:t>link: https://www.tiktok.com/@sashacoo/video/6783719867179601157</w:t>
      </w:r>
    </w:p>
    <w:p w14:paraId="2E81BB2F" w14:textId="77777777" w:rsidR="00F6339A" w:rsidRDefault="00F6339A" w:rsidP="00F6339A">
      <w:r>
        <w:t>id: 6743952187682604037</w:t>
      </w:r>
    </w:p>
    <w:p w14:paraId="41F6D3C3" w14:textId="77777777" w:rsidR="00F6339A" w:rsidRDefault="00F6339A" w:rsidP="00F6339A">
      <w:r>
        <w:t>likes: 3500000</w:t>
      </w:r>
    </w:p>
    <w:p w14:paraId="3526C9F0" w14:textId="77777777" w:rsidR="00F6339A" w:rsidRDefault="00F6339A" w:rsidP="00F6339A">
      <w:r>
        <w:t>fans: 246300</w:t>
      </w:r>
    </w:p>
    <w:p w14:paraId="2C1DDDD2" w14:textId="77777777" w:rsidR="00F6339A" w:rsidRDefault="00F6339A" w:rsidP="00F6339A">
      <w:r>
        <w:t>comments: 6949</w:t>
      </w:r>
    </w:p>
    <w:p w14:paraId="10D38EC5" w14:textId="77777777" w:rsidR="00F6339A" w:rsidRDefault="00F6339A" w:rsidP="00F6339A">
      <w:pPr>
        <w:pStyle w:val="Heading2"/>
      </w:pPr>
      <w:r>
        <w:t>by: Miki.eterna</w:t>
      </w:r>
    </w:p>
    <w:p w14:paraId="1F18C800" w14:textId="77777777" w:rsidR="00F6339A" w:rsidRDefault="00F6339A" w:rsidP="00F6339A">
      <w:pPr>
        <w:pStyle w:val="Heading3"/>
      </w:pPr>
      <w:r>
        <w:t>Difícil de disimular  #viral #cutegirl #model #challenge #workout #gym #tiktoker #personaltrainer #sportwear</w:t>
      </w:r>
    </w:p>
    <w:p w14:paraId="14BD76D4" w14:textId="77777777" w:rsidR="00F6339A" w:rsidRDefault="00F6339A" w:rsidP="00F6339A">
      <w:r>
        <w:t>link: https://www.tiktok.com/@miki.eterna/video/7112215031630138629</w:t>
      </w:r>
    </w:p>
    <w:p w14:paraId="438459CA" w14:textId="77777777" w:rsidR="00F6339A" w:rsidRDefault="00F6339A" w:rsidP="00F6339A">
      <w:r>
        <w:t>id: 7026470694871516166</w:t>
      </w:r>
    </w:p>
    <w:p w14:paraId="47756BC1" w14:textId="77777777" w:rsidR="00F6339A" w:rsidRDefault="00F6339A" w:rsidP="00F6339A">
      <w:r>
        <w:t>likes: 13900000</w:t>
      </w:r>
    </w:p>
    <w:p w14:paraId="7EB3AEFD" w14:textId="77777777" w:rsidR="00F6339A" w:rsidRDefault="00F6339A" w:rsidP="00F6339A">
      <w:r>
        <w:t>fans: 2000000</w:t>
      </w:r>
    </w:p>
    <w:p w14:paraId="4E4D24FB" w14:textId="77777777" w:rsidR="00F6339A" w:rsidRDefault="00F6339A" w:rsidP="00F6339A">
      <w:r>
        <w:t>comments: 8869</w:t>
      </w:r>
    </w:p>
    <w:p w14:paraId="0090A1CE" w14:textId="77777777" w:rsidR="00F6339A" w:rsidRDefault="00F6339A" w:rsidP="00F6339A">
      <w:pPr>
        <w:pStyle w:val="Heading2"/>
      </w:pPr>
      <w:r>
        <w:lastRenderedPageBreak/>
        <w:t>by: Junyao Liu</w:t>
      </w:r>
    </w:p>
    <w:p w14:paraId="479C0F89" w14:textId="77777777" w:rsidR="00F6339A" w:rsidRDefault="00F6339A" w:rsidP="00F6339A">
      <w:pPr>
        <w:pStyle w:val="Heading3"/>
      </w:pPr>
      <w:r>
        <w:t>@junyaoliu0902 She's saying hi to you! That's too cute#motogirl #foryou #fyp #cutegirl</w:t>
      </w:r>
    </w:p>
    <w:p w14:paraId="490CE159" w14:textId="77777777" w:rsidR="00F6339A" w:rsidRDefault="00F6339A" w:rsidP="00F6339A">
      <w:r>
        <w:t>link: https://www.tiktok.com/@junyaoliu0902/video/7095773108824460546</w:t>
      </w:r>
    </w:p>
    <w:p w14:paraId="0E2DEBD3" w14:textId="77777777" w:rsidR="00F6339A" w:rsidRDefault="00F6339A" w:rsidP="00F6339A">
      <w:r>
        <w:t>id: 7071470216542274566</w:t>
      </w:r>
    </w:p>
    <w:p w14:paraId="12BCC4FD" w14:textId="77777777" w:rsidR="00F6339A" w:rsidRDefault="00F6339A" w:rsidP="00F6339A">
      <w:r>
        <w:t>likes: 7300000</w:t>
      </w:r>
    </w:p>
    <w:p w14:paraId="6EDDCE63" w14:textId="77777777" w:rsidR="00F6339A" w:rsidRDefault="00F6339A" w:rsidP="00F6339A">
      <w:r>
        <w:t>fans: 533200</w:t>
      </w:r>
    </w:p>
    <w:p w14:paraId="4E4399CF" w14:textId="77777777" w:rsidR="00F6339A" w:rsidRDefault="00F6339A" w:rsidP="00F6339A">
      <w:r>
        <w:t>comments: 4961</w:t>
      </w:r>
    </w:p>
    <w:p w14:paraId="12707F21" w14:textId="77777777" w:rsidR="00F6339A" w:rsidRDefault="00F6339A" w:rsidP="00F6339A">
      <w:pPr>
        <w:pStyle w:val="Heading2"/>
      </w:pPr>
      <w:r>
        <w:t>by: Jade Harmon</w:t>
      </w:r>
    </w:p>
    <w:p w14:paraId="00C9E22B" w14:textId="77777777" w:rsidR="00F6339A" w:rsidRDefault="00F6339A" w:rsidP="00F6339A">
      <w:pPr>
        <w:pStyle w:val="Heading3"/>
      </w:pPr>
      <w:r>
        <w:t>My baby’s reaction for her birthday was the best thing ever  #babiesoftiktok #baby #mumsontiktok #momsoftiktok #cutegirl #1stbirthday #toddler</w:t>
      </w:r>
    </w:p>
    <w:p w14:paraId="5BF6428B" w14:textId="77777777" w:rsidR="00F6339A" w:rsidRDefault="00F6339A" w:rsidP="00F6339A">
      <w:r>
        <w:t>link: https://www.tiktok.com/@jadeharmon/video/6921239525159144706</w:t>
      </w:r>
    </w:p>
    <w:p w14:paraId="1163ADCF" w14:textId="77777777" w:rsidR="00F6339A" w:rsidRDefault="00F6339A" w:rsidP="00F6339A">
      <w:r>
        <w:t>id: 79248209042132992</w:t>
      </w:r>
    </w:p>
    <w:p w14:paraId="380F9EF0" w14:textId="77777777" w:rsidR="00F6339A" w:rsidRDefault="00F6339A" w:rsidP="00F6339A">
      <w:r>
        <w:t>likes: 2400000</w:t>
      </w:r>
    </w:p>
    <w:p w14:paraId="4A5134A1" w14:textId="77777777" w:rsidR="00F6339A" w:rsidRDefault="00F6339A" w:rsidP="00F6339A">
      <w:r>
        <w:t>fans: 143500</w:t>
      </w:r>
    </w:p>
    <w:p w14:paraId="285CDD5B" w14:textId="77777777" w:rsidR="00F6339A" w:rsidRDefault="00F6339A" w:rsidP="00F6339A">
      <w:r>
        <w:t>comments: 19500</w:t>
      </w:r>
    </w:p>
    <w:p w14:paraId="0DA4AFDF" w14:textId="77777777" w:rsidR="00F6339A" w:rsidRDefault="00F6339A" w:rsidP="00F6339A">
      <w:pPr>
        <w:pStyle w:val="Heading2"/>
      </w:pPr>
      <w:r>
        <w:t>by: Miki.eterna</w:t>
      </w:r>
    </w:p>
    <w:p w14:paraId="01FBC041" w14:textId="77777777" w:rsidR="00F6339A" w:rsidRDefault="00F6339A" w:rsidP="00F6339A">
      <w:pPr>
        <w:pStyle w:val="Heading3"/>
      </w:pPr>
      <w:r>
        <w:t>Algunos no lo notaron, felices los que si  #viral #cutegirl #model #tiktoker #challenge #workout  #personaltrainer #gym</w:t>
      </w:r>
    </w:p>
    <w:p w14:paraId="320B209B" w14:textId="77777777" w:rsidR="00F6339A" w:rsidRDefault="00F6339A" w:rsidP="00F6339A">
      <w:r>
        <w:t>link: https://www.tiktok.com/@miki.eterna/video/7113655104275844357</w:t>
      </w:r>
    </w:p>
    <w:p w14:paraId="6FEEAD7B" w14:textId="77777777" w:rsidR="00F6339A" w:rsidRDefault="00F6339A" w:rsidP="00F6339A">
      <w:r>
        <w:t>id: 7026470694871516166</w:t>
      </w:r>
    </w:p>
    <w:p w14:paraId="328229FE" w14:textId="77777777" w:rsidR="00F6339A" w:rsidRDefault="00F6339A" w:rsidP="00F6339A">
      <w:r>
        <w:t>likes: 13900000</w:t>
      </w:r>
    </w:p>
    <w:p w14:paraId="4691B4BD" w14:textId="77777777" w:rsidR="00F6339A" w:rsidRDefault="00F6339A" w:rsidP="00F6339A">
      <w:r>
        <w:t>fans: 2000000</w:t>
      </w:r>
    </w:p>
    <w:p w14:paraId="5ECF8ABA" w14:textId="77777777" w:rsidR="00F6339A" w:rsidRDefault="00F6339A" w:rsidP="00F6339A">
      <w:r>
        <w:t>comments: 4592</w:t>
      </w:r>
    </w:p>
    <w:p w14:paraId="5B09FA21" w14:textId="77777777" w:rsidR="00F6339A" w:rsidRDefault="00F6339A" w:rsidP="00F6339A">
      <w:pPr>
        <w:pStyle w:val="Heading2"/>
      </w:pPr>
      <w:r>
        <w:t>by: miki.infinita</w:t>
      </w:r>
    </w:p>
    <w:p w14:paraId="28CDA7CB" w14:textId="77777777" w:rsidR="00F6339A" w:rsidRDefault="00F6339A" w:rsidP="00F6339A">
      <w:pPr>
        <w:pStyle w:val="Heading3"/>
      </w:pPr>
      <w:r>
        <w:t>¿Suelto o apretado?  #cutegirl #shootingday #challenge #model #bikinimodel #photoshoot #modeling</w:t>
      </w:r>
    </w:p>
    <w:p w14:paraId="74AAEE7C" w14:textId="77777777" w:rsidR="00F6339A" w:rsidRDefault="00F6339A" w:rsidP="00F6339A">
      <w:r>
        <w:t>link: https://www.tiktok.com/@miki.infinita/video/7052817980194868486</w:t>
      </w:r>
    </w:p>
    <w:p w14:paraId="5C8BFFC9" w14:textId="77777777" w:rsidR="00F6339A" w:rsidRDefault="00F6339A" w:rsidP="00F6339A">
      <w:r>
        <w:t>id: 6988967906189755398</w:t>
      </w:r>
    </w:p>
    <w:p w14:paraId="01E09BDD" w14:textId="77777777" w:rsidR="00F6339A" w:rsidRDefault="00F6339A" w:rsidP="00F6339A">
      <w:r>
        <w:lastRenderedPageBreak/>
        <w:t>likes: 26200000</w:t>
      </w:r>
    </w:p>
    <w:p w14:paraId="20C81899" w14:textId="77777777" w:rsidR="00F6339A" w:rsidRDefault="00F6339A" w:rsidP="00F6339A">
      <w:r>
        <w:t>fans: 3300000</w:t>
      </w:r>
    </w:p>
    <w:p w14:paraId="3764589D" w14:textId="77777777" w:rsidR="00F6339A" w:rsidRDefault="00F6339A" w:rsidP="00F6339A">
      <w:r>
        <w:t>comments: 14200</w:t>
      </w:r>
    </w:p>
    <w:p w14:paraId="1FA83DE7" w14:textId="77777777" w:rsidR="00F6339A" w:rsidRDefault="00F6339A" w:rsidP="00F6339A">
      <w:pPr>
        <w:pStyle w:val="Heading2"/>
      </w:pPr>
      <w:r>
        <w:t>by: miki.infinita</w:t>
      </w:r>
    </w:p>
    <w:p w14:paraId="145B899B" w14:textId="77777777" w:rsidR="00F6339A" w:rsidRDefault="00F6339A" w:rsidP="00F6339A">
      <w:pPr>
        <w:pStyle w:val="Heading3"/>
      </w:pPr>
      <w:r>
        <w:t>Wait for it  #viral #cutegirl #gym #workout #challenge #model #fitness</w:t>
      </w:r>
    </w:p>
    <w:p w14:paraId="16BACC1D" w14:textId="77777777" w:rsidR="00F6339A" w:rsidRDefault="00F6339A" w:rsidP="00F6339A">
      <w:r>
        <w:t>link: https://www.tiktok.com/@miki.infinita/video/7083671890514005253</w:t>
      </w:r>
    </w:p>
    <w:p w14:paraId="17352EFB" w14:textId="77777777" w:rsidR="00F6339A" w:rsidRDefault="00F6339A" w:rsidP="00F6339A">
      <w:r>
        <w:t>id: 6988967906189755398</w:t>
      </w:r>
    </w:p>
    <w:p w14:paraId="6E5820BB" w14:textId="77777777" w:rsidR="00F6339A" w:rsidRDefault="00F6339A" w:rsidP="00F6339A">
      <w:r>
        <w:t>likes: 26200000</w:t>
      </w:r>
    </w:p>
    <w:p w14:paraId="45ECA610" w14:textId="77777777" w:rsidR="00F6339A" w:rsidRDefault="00F6339A" w:rsidP="00F6339A">
      <w:r>
        <w:t>fans: 3300000</w:t>
      </w:r>
    </w:p>
    <w:p w14:paraId="22AB7EAB" w14:textId="77777777" w:rsidR="00F6339A" w:rsidRDefault="00F6339A" w:rsidP="00F6339A">
      <w:r>
        <w:t>comments: 15900</w:t>
      </w:r>
    </w:p>
    <w:p w14:paraId="28272B35" w14:textId="77777777" w:rsidR="00F6339A" w:rsidRDefault="00F6339A" w:rsidP="00F6339A">
      <w:pPr>
        <w:pStyle w:val="Heading2"/>
      </w:pPr>
      <w:r>
        <w:t xml:space="preserve">by: </w:t>
      </w:r>
      <w:r>
        <w:t>蒙</w:t>
      </w:r>
      <w:r>
        <w:t>| •</w:t>
      </w:r>
      <w:r>
        <w:t>シ</w:t>
      </w:r>
      <w:r>
        <w:t>︎</w:t>
      </w:r>
    </w:p>
    <w:p w14:paraId="01B155DE" w14:textId="77777777" w:rsidR="00F6339A" w:rsidRDefault="00F6339A" w:rsidP="00F6339A">
      <w:pPr>
        <w:pStyle w:val="Heading3"/>
      </w:pPr>
      <w:r>
        <w:t>grabe Naman yan#cutegirl #hacker #renztzy55 #renztzy55preset #team #xyzbca #foryou</w:t>
      </w:r>
    </w:p>
    <w:p w14:paraId="0B37CF50" w14:textId="77777777" w:rsidR="00F6339A" w:rsidRDefault="00F6339A" w:rsidP="00F6339A">
      <w:r>
        <w:t>link: https://www.tiktok.com/@renztzy55/video/7061750516597951770</w:t>
      </w:r>
    </w:p>
    <w:p w14:paraId="7718E33D" w14:textId="77777777" w:rsidR="00F6339A" w:rsidRDefault="00F6339A" w:rsidP="00F6339A">
      <w:r>
        <w:t>id: 6636025093057855489</w:t>
      </w:r>
    </w:p>
    <w:p w14:paraId="10D28E52" w14:textId="77777777" w:rsidR="00F6339A" w:rsidRDefault="00F6339A" w:rsidP="00F6339A">
      <w:r>
        <w:t>likes: 6500000</w:t>
      </w:r>
    </w:p>
    <w:p w14:paraId="78AA8B05" w14:textId="77777777" w:rsidR="00F6339A" w:rsidRDefault="00F6339A" w:rsidP="00F6339A">
      <w:r>
        <w:t>fans: 314800</w:t>
      </w:r>
    </w:p>
    <w:p w14:paraId="41A4379A" w14:textId="77777777" w:rsidR="00F6339A" w:rsidRDefault="00F6339A" w:rsidP="00F6339A">
      <w:r>
        <w:t>comments: 3031</w:t>
      </w:r>
    </w:p>
    <w:p w14:paraId="53F5E14A" w14:textId="77777777" w:rsidR="00F6339A" w:rsidRDefault="00F6339A" w:rsidP="00F6339A">
      <w:pPr>
        <w:pStyle w:val="Heading2"/>
      </w:pPr>
      <w:r>
        <w:t>by: Kylie Xavi and Mama</w:t>
      </w:r>
    </w:p>
    <w:p w14:paraId="1AD0C5A0" w14:textId="77777777" w:rsidR="00F6339A" w:rsidRDefault="00F6339A" w:rsidP="00F6339A">
      <w:pPr>
        <w:pStyle w:val="Heading3"/>
      </w:pPr>
      <w:r>
        <w:t>Sorry mama #Fyp  #cutegirl #sorrymama</w:t>
      </w:r>
    </w:p>
    <w:p w14:paraId="563A5A9F" w14:textId="77777777" w:rsidR="00F6339A" w:rsidRDefault="00F6339A" w:rsidP="00F6339A">
      <w:r>
        <w:t>link: https://www.tiktok.com/@kylieandmama/video/6847657133245336833</w:t>
      </w:r>
    </w:p>
    <w:p w14:paraId="17B37B41" w14:textId="77777777" w:rsidR="00F6339A" w:rsidRDefault="00F6339A" w:rsidP="00F6339A">
      <w:r>
        <w:t>id: 6573104734126735361</w:t>
      </w:r>
    </w:p>
    <w:p w14:paraId="5B8C18E5" w14:textId="77777777" w:rsidR="00F6339A" w:rsidRDefault="00F6339A" w:rsidP="00F6339A">
      <w:r>
        <w:t>likes: 22600000</w:t>
      </w:r>
    </w:p>
    <w:p w14:paraId="28A3F072" w14:textId="77777777" w:rsidR="00F6339A" w:rsidRDefault="00F6339A" w:rsidP="00F6339A">
      <w:r>
        <w:t>fans: 1900000</w:t>
      </w:r>
    </w:p>
    <w:p w14:paraId="344C046E" w14:textId="77777777" w:rsidR="00F6339A" w:rsidRDefault="00F6339A" w:rsidP="00F6339A">
      <w:r>
        <w:t>comments: 0</w:t>
      </w:r>
    </w:p>
    <w:p w14:paraId="6352C095" w14:textId="77777777" w:rsidR="00F6339A" w:rsidRDefault="00F6339A" w:rsidP="00F6339A">
      <w:pPr>
        <w:pStyle w:val="Heading2"/>
      </w:pPr>
      <w:r>
        <w:lastRenderedPageBreak/>
        <w:t>by: Maple</w:t>
      </w:r>
    </w:p>
    <w:p w14:paraId="78B2FF0C" w14:textId="77777777" w:rsidR="00F6339A" w:rsidRDefault="00F6339A" w:rsidP="00F6339A">
      <w:pPr>
        <w:pStyle w:val="Heading3"/>
      </w:pPr>
      <w:r>
        <w:t>#puppylove #cutegirl #comfy</w:t>
      </w:r>
    </w:p>
    <w:p w14:paraId="05EF7748" w14:textId="77777777" w:rsidR="00F6339A" w:rsidRDefault="00F6339A" w:rsidP="00F6339A">
      <w:r>
        <w:t>link: https://www.tiktok.com/@maples_/video/6835922206883613957</w:t>
      </w:r>
    </w:p>
    <w:p w14:paraId="4EBFCBD0" w14:textId="77777777" w:rsidR="00F6339A" w:rsidRDefault="00F6339A" w:rsidP="00F6339A">
      <w:r>
        <w:t>id: 6809967601977656326</w:t>
      </w:r>
    </w:p>
    <w:p w14:paraId="2EFACF6B" w14:textId="77777777" w:rsidR="00F6339A" w:rsidRDefault="00F6339A" w:rsidP="00F6339A">
      <w:r>
        <w:t>likes: 2300000</w:t>
      </w:r>
    </w:p>
    <w:p w14:paraId="66F40214" w14:textId="77777777" w:rsidR="00F6339A" w:rsidRDefault="00F6339A" w:rsidP="00F6339A">
      <w:r>
        <w:t>fans: 43500</w:t>
      </w:r>
    </w:p>
    <w:p w14:paraId="3A009AAC" w14:textId="77777777" w:rsidR="00F6339A" w:rsidRDefault="00F6339A" w:rsidP="00F6339A">
      <w:r>
        <w:t>comments: 8341</w:t>
      </w:r>
    </w:p>
    <w:p w14:paraId="443A976B" w14:textId="77777777" w:rsidR="00F6339A" w:rsidRDefault="00F6339A" w:rsidP="00F6339A">
      <w:pPr>
        <w:pStyle w:val="Heading2"/>
      </w:pPr>
      <w:r>
        <w:t>by: miki.infinita</w:t>
      </w:r>
    </w:p>
    <w:p w14:paraId="16CFC308" w14:textId="77777777" w:rsidR="00F6339A" w:rsidRDefault="00F6339A" w:rsidP="00F6339A">
      <w:pPr>
        <w:pStyle w:val="Heading3"/>
      </w:pPr>
      <w:r>
        <w:t>Alucinantes fotos juntas en nuestros Insta  @julicuencaa #cutegirl #bikinimodel #bikini #photoshoot</w:t>
      </w:r>
    </w:p>
    <w:p w14:paraId="3B79D79C" w14:textId="77777777" w:rsidR="00F6339A" w:rsidRDefault="00F6339A" w:rsidP="00F6339A">
      <w:r>
        <w:t>link: https://www.tiktok.com/@miki.infinita/video/6994956304603254021</w:t>
      </w:r>
    </w:p>
    <w:p w14:paraId="4C513D02" w14:textId="77777777" w:rsidR="00F6339A" w:rsidRDefault="00F6339A" w:rsidP="00F6339A">
      <w:r>
        <w:t>id: 6988967906189755398</w:t>
      </w:r>
    </w:p>
    <w:p w14:paraId="639E5E8D" w14:textId="77777777" w:rsidR="00F6339A" w:rsidRDefault="00F6339A" w:rsidP="00F6339A">
      <w:r>
        <w:t>likes: 26200000</w:t>
      </w:r>
    </w:p>
    <w:p w14:paraId="4D9E257B" w14:textId="77777777" w:rsidR="00F6339A" w:rsidRDefault="00F6339A" w:rsidP="00F6339A">
      <w:r>
        <w:t>fans: 3300000</w:t>
      </w:r>
    </w:p>
    <w:p w14:paraId="4710CCDB" w14:textId="77777777" w:rsidR="00F6339A" w:rsidRDefault="00F6339A" w:rsidP="00F6339A">
      <w:r>
        <w:t>comments: 11500</w:t>
      </w:r>
    </w:p>
    <w:p w14:paraId="6A8FB9FC" w14:textId="77777777" w:rsidR="00F6339A" w:rsidRDefault="00F6339A" w:rsidP="00F6339A">
      <w:pPr>
        <w:pStyle w:val="Heading2"/>
      </w:pPr>
      <w:r>
        <w:t>by: Kawaii_fox_tyan</w:t>
      </w:r>
    </w:p>
    <w:p w14:paraId="26DEDCE1" w14:textId="77777777" w:rsidR="00F6339A" w:rsidRDefault="00F6339A" w:rsidP="00F6339A">
      <w:pPr>
        <w:pStyle w:val="Heading3"/>
      </w:pPr>
      <w:r>
        <w:t>Возьмёшь меня в свою группу поддержки?  Ютуб: Kawaii Fox костюм @dollskill  #чирлидинг #cheerleader #dance #dancer #dancegirl #cutegirl #танцы</w:t>
      </w:r>
    </w:p>
    <w:p w14:paraId="4ECC5F88" w14:textId="77777777" w:rsidR="00F6339A" w:rsidRDefault="00F6339A" w:rsidP="00F6339A">
      <w:r>
        <w:t>link: https://www.tiktok.com/@kawaii_fox_tyan/video/6878975874763459842</w:t>
      </w:r>
    </w:p>
    <w:p w14:paraId="1179BC4D" w14:textId="77777777" w:rsidR="00F6339A" w:rsidRDefault="00F6339A" w:rsidP="00F6339A">
      <w:r>
        <w:t>id: 6522123276955685888</w:t>
      </w:r>
    </w:p>
    <w:p w14:paraId="06398BED" w14:textId="77777777" w:rsidR="00F6339A" w:rsidRDefault="00F6339A" w:rsidP="00F6339A">
      <w:r>
        <w:t>likes: 56900000</w:t>
      </w:r>
    </w:p>
    <w:p w14:paraId="68B9AE2E" w14:textId="77777777" w:rsidR="00F6339A" w:rsidRDefault="00F6339A" w:rsidP="00F6339A">
      <w:r>
        <w:t>fans: 4200000</w:t>
      </w:r>
    </w:p>
    <w:p w14:paraId="365C058F" w14:textId="77777777" w:rsidR="00F6339A" w:rsidRDefault="00F6339A" w:rsidP="00F6339A">
      <w:r>
        <w:t>comments: 9311</w:t>
      </w:r>
    </w:p>
    <w:p w14:paraId="034E198B" w14:textId="77777777" w:rsidR="00F6339A" w:rsidRDefault="00F6339A" w:rsidP="00F6339A">
      <w:pPr>
        <w:pStyle w:val="Heading2"/>
      </w:pPr>
      <w:r>
        <w:t>by: miki.infinita</w:t>
      </w:r>
    </w:p>
    <w:p w14:paraId="66368DC2" w14:textId="77777777" w:rsidR="00F6339A" w:rsidRDefault="00F6339A" w:rsidP="00F6339A">
      <w:pPr>
        <w:pStyle w:val="Heading3"/>
      </w:pPr>
      <w:r>
        <w:t>¿Cuántos contaron?  #viral #cutegirl #model #challenge #tiktoker #traveling</w:t>
      </w:r>
    </w:p>
    <w:p w14:paraId="55E94862" w14:textId="77777777" w:rsidR="00F6339A" w:rsidRDefault="00F6339A" w:rsidP="00F6339A">
      <w:r>
        <w:t>link: https://www.tiktok.com/@miki.infinita/video/7107720177000680710</w:t>
      </w:r>
    </w:p>
    <w:p w14:paraId="718AC093" w14:textId="77777777" w:rsidR="00F6339A" w:rsidRDefault="00F6339A" w:rsidP="00F6339A">
      <w:r>
        <w:t>id: 6988967906189755398</w:t>
      </w:r>
    </w:p>
    <w:p w14:paraId="730AB399" w14:textId="77777777" w:rsidR="00F6339A" w:rsidRDefault="00F6339A" w:rsidP="00F6339A">
      <w:r>
        <w:lastRenderedPageBreak/>
        <w:t>likes: 26200000</w:t>
      </w:r>
    </w:p>
    <w:p w14:paraId="7C98D982" w14:textId="77777777" w:rsidR="00F6339A" w:rsidRDefault="00F6339A" w:rsidP="00F6339A">
      <w:r>
        <w:t>fans: 3300000</w:t>
      </w:r>
    </w:p>
    <w:p w14:paraId="0EDD43D8" w14:textId="77777777" w:rsidR="00F6339A" w:rsidRDefault="00F6339A" w:rsidP="00F6339A">
      <w:r>
        <w:t>comments: 10200</w:t>
      </w:r>
    </w:p>
    <w:p w14:paraId="5980736F" w14:textId="77777777" w:rsidR="00F6339A" w:rsidRDefault="00F6339A" w:rsidP="00F6339A">
      <w:pPr>
        <w:pStyle w:val="Heading2"/>
      </w:pPr>
      <w:r>
        <w:t>by: Lindsay</w:t>
      </w:r>
    </w:p>
    <w:p w14:paraId="2FD94B7B" w14:textId="77777777" w:rsidR="00F6339A" w:rsidRDefault="00F6339A" w:rsidP="00F6339A">
      <w:pPr>
        <w:pStyle w:val="Heading3"/>
      </w:pPr>
      <w:r>
        <w:t>@lindsarnold #lindsayarnold #dwts #foryoupage #sagejillcusick #babycusick #baby #babygirl #3montholdbaby #cute #cutegirl #cutebaby</w:t>
      </w:r>
    </w:p>
    <w:p w14:paraId="3E318593" w14:textId="77777777" w:rsidR="00F6339A" w:rsidRDefault="00F6339A" w:rsidP="00F6339A">
      <w:r>
        <w:t>link: https://www.tiktok.com/@lindsayarnoldisqueen/video/6934017105058647302</w:t>
      </w:r>
    </w:p>
    <w:p w14:paraId="0CDE34B8" w14:textId="77777777" w:rsidR="00F6339A" w:rsidRDefault="00F6339A" w:rsidP="00F6339A">
      <w:r>
        <w:t>id: 6930306846864114694</w:t>
      </w:r>
    </w:p>
    <w:p w14:paraId="439921ED" w14:textId="77777777" w:rsidR="00F6339A" w:rsidRDefault="00F6339A" w:rsidP="00F6339A">
      <w:r>
        <w:t>likes: 1400000</w:t>
      </w:r>
    </w:p>
    <w:p w14:paraId="64B76BF2" w14:textId="77777777" w:rsidR="00F6339A" w:rsidRDefault="00F6339A" w:rsidP="00F6339A">
      <w:r>
        <w:t>fans: 27900</w:t>
      </w:r>
    </w:p>
    <w:p w14:paraId="6BB4FD80" w14:textId="77777777" w:rsidR="00F6339A" w:rsidRDefault="00F6339A" w:rsidP="00F6339A">
      <w:r>
        <w:t>comments: 12800</w:t>
      </w:r>
    </w:p>
    <w:p w14:paraId="196E087F" w14:textId="77777777" w:rsidR="00F6339A" w:rsidRDefault="00F6339A" w:rsidP="00F6339A">
      <w:pPr>
        <w:pStyle w:val="Heading2"/>
      </w:pPr>
      <w:r>
        <w:t>by: Instant Bollywood</w:t>
      </w:r>
    </w:p>
    <w:p w14:paraId="2D48A051" w14:textId="77777777" w:rsidR="00F6339A" w:rsidRDefault="00F6339A" w:rsidP="00F6339A">
      <w:pPr>
        <w:pStyle w:val="Heading3"/>
      </w:pPr>
      <w:r>
        <w:t>Beautiful #Kareenakapoor snapped after salon session. #mumbai #stargazing #beautifulgirl #cutegirl</w:t>
      </w:r>
    </w:p>
    <w:p w14:paraId="563B1565" w14:textId="77777777" w:rsidR="00F6339A" w:rsidRDefault="00F6339A" w:rsidP="00F6339A">
      <w:r>
        <w:t>link: https://www.tiktok.com/@instantbollywood/video/6790674414108200194</w:t>
      </w:r>
    </w:p>
    <w:p w14:paraId="33B0B8F5" w14:textId="77777777" w:rsidR="00F6339A" w:rsidRDefault="00F6339A" w:rsidP="00F6339A">
      <w:r>
        <w:t>id: 86235359176445953</w:t>
      </w:r>
    </w:p>
    <w:p w14:paraId="1DB44CBF" w14:textId="77777777" w:rsidR="00F6339A" w:rsidRDefault="00F6339A" w:rsidP="00F6339A">
      <w:r>
        <w:t>likes: 217900000</w:t>
      </w:r>
    </w:p>
    <w:p w14:paraId="28F108A4" w14:textId="77777777" w:rsidR="00F6339A" w:rsidRDefault="00F6339A" w:rsidP="00F6339A">
      <w:r>
        <w:t>fans: 7900000</w:t>
      </w:r>
    </w:p>
    <w:p w14:paraId="41E53978" w14:textId="77777777" w:rsidR="00F6339A" w:rsidRDefault="00F6339A" w:rsidP="00F6339A">
      <w:r>
        <w:t>comments: 1369</w:t>
      </w:r>
    </w:p>
    <w:p w14:paraId="11DA8BC9" w14:textId="77777777" w:rsidR="00F6339A" w:rsidRDefault="00F6339A" w:rsidP="00F6339A">
      <w:pPr>
        <w:pStyle w:val="Heading2"/>
      </w:pPr>
      <w:r>
        <w:t>by: Matir No Matter !</w:t>
      </w:r>
    </w:p>
    <w:p w14:paraId="083153AC" w14:textId="77777777" w:rsidR="00F6339A" w:rsidRDefault="00F6339A" w:rsidP="00F6339A">
      <w:pPr>
        <w:pStyle w:val="Heading3"/>
      </w:pPr>
      <w:r>
        <w:t>Pelukan mamah adalah pelukan yang paling tulus dan hangat  #sleep #cutesleep #streetfotography #matirnomatters #fotokeluarga #fotodedetidur #citayemfashionweek #citayam #citayamfashionweek #bnicity #bni #sudirman #scbdfashionweek #scbd #jakarta #indonesia #mesuji #mesujilampung #matir #cutegirl</w:t>
      </w:r>
    </w:p>
    <w:p w14:paraId="6763A30E" w14:textId="77777777" w:rsidR="00F6339A" w:rsidRDefault="00F6339A" w:rsidP="00F6339A">
      <w:r>
        <w:t>link: https://www.tiktok.com/@matirnomatters/video/7124200799659396378</w:t>
      </w:r>
    </w:p>
    <w:p w14:paraId="74734B6A" w14:textId="77777777" w:rsidR="00F6339A" w:rsidRDefault="00F6339A" w:rsidP="00F6339A">
      <w:r>
        <w:t>id: 6619196227131867138</w:t>
      </w:r>
    </w:p>
    <w:p w14:paraId="062120F7" w14:textId="77777777" w:rsidR="00F6339A" w:rsidRDefault="00F6339A" w:rsidP="00F6339A">
      <w:r>
        <w:t>likes: 3600000</w:t>
      </w:r>
    </w:p>
    <w:p w14:paraId="3FFA5628" w14:textId="77777777" w:rsidR="00F6339A" w:rsidRDefault="00F6339A" w:rsidP="00F6339A">
      <w:r>
        <w:t>fans: 76500</w:t>
      </w:r>
    </w:p>
    <w:p w14:paraId="01C81FBE" w14:textId="77777777" w:rsidR="00F6339A" w:rsidRDefault="00F6339A" w:rsidP="00F6339A">
      <w:r>
        <w:lastRenderedPageBreak/>
        <w:t>comments: 7552</w:t>
      </w:r>
    </w:p>
    <w:p w14:paraId="75765C04" w14:textId="77777777" w:rsidR="00F6339A" w:rsidRDefault="00F6339A" w:rsidP="00F6339A">
      <w:pPr>
        <w:pStyle w:val="Heading2"/>
      </w:pPr>
      <w:r>
        <w:t>by: miki.infinita</w:t>
      </w:r>
    </w:p>
    <w:p w14:paraId="58B4F4CC" w14:textId="77777777" w:rsidR="00F6339A" w:rsidRDefault="00F6339A" w:rsidP="00F6339A">
      <w:pPr>
        <w:pStyle w:val="Heading3"/>
      </w:pPr>
      <w:r>
        <w:t>¿Cuantos puntitos negros viste?  #shooting #model #cutegirl #glasses</w:t>
      </w:r>
    </w:p>
    <w:p w14:paraId="312023E1" w14:textId="77777777" w:rsidR="00F6339A" w:rsidRDefault="00F6339A" w:rsidP="00F6339A">
      <w:r>
        <w:t>link: https://www.tiktok.com/@miki.infinita/video/7033863972818324741</w:t>
      </w:r>
    </w:p>
    <w:p w14:paraId="390D4C8D" w14:textId="77777777" w:rsidR="00F6339A" w:rsidRDefault="00F6339A" w:rsidP="00F6339A">
      <w:r>
        <w:t>id: 6988967906189755398</w:t>
      </w:r>
    </w:p>
    <w:p w14:paraId="4E3E8095" w14:textId="77777777" w:rsidR="00F6339A" w:rsidRDefault="00F6339A" w:rsidP="00F6339A">
      <w:r>
        <w:t>likes: 26200000</w:t>
      </w:r>
    </w:p>
    <w:p w14:paraId="4ED7B948" w14:textId="77777777" w:rsidR="00F6339A" w:rsidRDefault="00F6339A" w:rsidP="00F6339A">
      <w:r>
        <w:t>fans: 3300000</w:t>
      </w:r>
    </w:p>
    <w:p w14:paraId="44EBE13D" w14:textId="77777777" w:rsidR="00F6339A" w:rsidRDefault="00F6339A" w:rsidP="00F6339A">
      <w:r>
        <w:t>comments: 8964</w:t>
      </w:r>
    </w:p>
    <w:p w14:paraId="282CB216" w14:textId="77777777" w:rsidR="00F6339A" w:rsidRDefault="00F6339A" w:rsidP="00F6339A">
      <w:pPr>
        <w:pStyle w:val="Heading1"/>
      </w:pPr>
      <w:r>
        <w:t>tiktok4fun</w:t>
      </w:r>
    </w:p>
    <w:p w14:paraId="55B8B010" w14:textId="77777777" w:rsidR="00F6339A" w:rsidRDefault="00F6339A" w:rsidP="00F6339A">
      <w:pPr>
        <w:pStyle w:val="Heading2"/>
      </w:pPr>
      <w:r>
        <w:t>by: What The Hales</w:t>
      </w:r>
    </w:p>
    <w:p w14:paraId="294726E3" w14:textId="77777777" w:rsidR="00F6339A" w:rsidRDefault="00F6339A" w:rsidP="00F6339A">
      <w:pPr>
        <w:pStyle w:val="Heading3"/>
      </w:pPr>
      <w:r>
        <w:t>#bestvideo #tiktok4fun #thisis4u #loveyoutiktok</w:t>
      </w:r>
    </w:p>
    <w:p w14:paraId="29AB9A79" w14:textId="77777777" w:rsidR="00F6339A" w:rsidRDefault="00F6339A" w:rsidP="00F6339A">
      <w:r>
        <w:t>link: https://www.tiktok.com/@whatthe.hales/video/7014765599188389126</w:t>
      </w:r>
    </w:p>
    <w:p w14:paraId="3751DCCA" w14:textId="77777777" w:rsidR="00F6339A" w:rsidRDefault="00F6339A" w:rsidP="00F6339A">
      <w:r>
        <w:t>id: 7011331023616394245</w:t>
      </w:r>
    </w:p>
    <w:p w14:paraId="5A8FFA23" w14:textId="77777777" w:rsidR="00F6339A" w:rsidRDefault="00F6339A" w:rsidP="00F6339A">
      <w:r>
        <w:t>likes: 17700000</w:t>
      </w:r>
    </w:p>
    <w:p w14:paraId="607BF8DD" w14:textId="77777777" w:rsidR="00F6339A" w:rsidRDefault="00F6339A" w:rsidP="00F6339A">
      <w:r>
        <w:t>fans: 673600</w:t>
      </w:r>
    </w:p>
    <w:p w14:paraId="0F07228F" w14:textId="77777777" w:rsidR="00F6339A" w:rsidRDefault="00F6339A" w:rsidP="00F6339A">
      <w:r>
        <w:t>comments: 7006</w:t>
      </w:r>
    </w:p>
    <w:p w14:paraId="1FC58D7C" w14:textId="77777777" w:rsidR="00F6339A" w:rsidRDefault="00F6339A" w:rsidP="00F6339A">
      <w:pPr>
        <w:pStyle w:val="Heading2"/>
      </w:pPr>
      <w:r>
        <w:t>by: The Gooch</w:t>
      </w:r>
    </w:p>
    <w:p w14:paraId="78D19719" w14:textId="77777777" w:rsidR="00F6339A" w:rsidRDefault="00F6339A" w:rsidP="00F6339A">
      <w:pPr>
        <w:pStyle w:val="Heading3"/>
      </w:pPr>
      <w:r>
        <w:t>I can never un-see this. #BigComfy #EasyWithAdobeExpress #fyp #viral #tiktok4fun #bestvideo #tiktok #reels #funny #chicken #egg #easter</w:t>
      </w:r>
    </w:p>
    <w:p w14:paraId="1B9E9E1C" w14:textId="77777777" w:rsidR="00F6339A" w:rsidRDefault="00F6339A" w:rsidP="00F6339A">
      <w:r>
        <w:t>link: https://www.tiktok.com/@the_gooch/video/7084271676229160234</w:t>
      </w:r>
    </w:p>
    <w:p w14:paraId="2F244DBF" w14:textId="77777777" w:rsidR="00F6339A" w:rsidRDefault="00F6339A" w:rsidP="00F6339A">
      <w:r>
        <w:t>id: 6924862325167293445</w:t>
      </w:r>
    </w:p>
    <w:p w14:paraId="1EC76D5C" w14:textId="77777777" w:rsidR="00F6339A" w:rsidRDefault="00F6339A" w:rsidP="00F6339A">
      <w:r>
        <w:t>likes: 4000000</w:t>
      </w:r>
    </w:p>
    <w:p w14:paraId="63BB1525" w14:textId="77777777" w:rsidR="00F6339A" w:rsidRDefault="00F6339A" w:rsidP="00F6339A">
      <w:r>
        <w:t>fans: 278300</w:t>
      </w:r>
    </w:p>
    <w:p w14:paraId="1B272B86" w14:textId="77777777" w:rsidR="00F6339A" w:rsidRDefault="00F6339A" w:rsidP="00F6339A">
      <w:r>
        <w:t>comments: 53500</w:t>
      </w:r>
    </w:p>
    <w:p w14:paraId="48BD698E" w14:textId="77777777" w:rsidR="00F6339A" w:rsidRDefault="00F6339A" w:rsidP="00F6339A">
      <w:pPr>
        <w:pStyle w:val="Heading2"/>
      </w:pPr>
      <w:r>
        <w:lastRenderedPageBreak/>
        <w:t>by: Thema Williams</w:t>
      </w:r>
    </w:p>
    <w:p w14:paraId="25873711" w14:textId="77777777" w:rsidR="00F6339A" w:rsidRDefault="00F6339A" w:rsidP="00F6339A">
      <w:pPr>
        <w:pStyle w:val="Heading3"/>
      </w:pPr>
      <w:r>
        <w:t>Noticed people raving over this skill I created a while ago. My foot goes all the way through w/o touching. Haven’t seen a single person do it correctly yet.  #foryoupage #tiktok #fyp #love #foryou #funny #memes #followme #cute #music #happy #fashion #follow #comedy #bestvideo #tiktok4fun #viral</w:t>
      </w:r>
    </w:p>
    <w:p w14:paraId="4F584FC8" w14:textId="77777777" w:rsidR="00F6339A" w:rsidRDefault="00F6339A" w:rsidP="00F6339A">
      <w:r>
        <w:t>link: https://www.tiktok.com/@themawilliams_/video/7049801612746902789</w:t>
      </w:r>
    </w:p>
    <w:p w14:paraId="09F985E0" w14:textId="77777777" w:rsidR="00F6339A" w:rsidRDefault="00F6339A" w:rsidP="00F6339A">
      <w:r>
        <w:t>id: 7015673183715345414</w:t>
      </w:r>
    </w:p>
    <w:p w14:paraId="44918A29" w14:textId="77777777" w:rsidR="00F6339A" w:rsidRDefault="00F6339A" w:rsidP="00F6339A">
      <w:r>
        <w:t>likes: 1400000</w:t>
      </w:r>
    </w:p>
    <w:p w14:paraId="1E6E320B" w14:textId="77777777" w:rsidR="00F6339A" w:rsidRDefault="00F6339A" w:rsidP="00F6339A">
      <w:r>
        <w:t>fans: 159200</w:t>
      </w:r>
    </w:p>
    <w:p w14:paraId="0482A019" w14:textId="77777777" w:rsidR="00F6339A" w:rsidRDefault="00F6339A" w:rsidP="00F6339A">
      <w:r>
        <w:t>comments: 18000</w:t>
      </w:r>
    </w:p>
    <w:p w14:paraId="2244993B" w14:textId="77777777" w:rsidR="00F6339A" w:rsidRDefault="00F6339A" w:rsidP="00F6339A">
      <w:pPr>
        <w:pStyle w:val="Heading2"/>
      </w:pPr>
      <w:r>
        <w:t>by: RESPECT</w:t>
      </w:r>
    </w:p>
    <w:p w14:paraId="3CB71E1D" w14:textId="77777777" w:rsidR="00F6339A" w:rsidRDefault="00F6339A" w:rsidP="00F6339A">
      <w:pPr>
        <w:pStyle w:val="Heading3"/>
      </w:pPr>
      <w:r>
        <w:t>#tiktok #foryoupage #fyp #foryou #viral #love #funny #memes #followme #cute #fun #music #happy #fashion #follow #comedy #bestvideo #tiktok4fun #thisis</w:t>
      </w:r>
    </w:p>
    <w:p w14:paraId="580B026B" w14:textId="77777777" w:rsidR="00F6339A" w:rsidRDefault="00F6339A" w:rsidP="00F6339A">
      <w:r>
        <w:t>link: https://www.tiktok.com/@sesonavellem031/video/6993027721433468161</w:t>
      </w:r>
    </w:p>
    <w:p w14:paraId="3968B271" w14:textId="77777777" w:rsidR="00F6339A" w:rsidRDefault="00F6339A" w:rsidP="00F6339A">
      <w:r>
        <w:t>id: 6976296659156419589</w:t>
      </w:r>
    </w:p>
    <w:p w14:paraId="00925E4A" w14:textId="77777777" w:rsidR="00F6339A" w:rsidRDefault="00F6339A" w:rsidP="00F6339A">
      <w:r>
        <w:t>likes: 1200000</w:t>
      </w:r>
    </w:p>
    <w:p w14:paraId="0A37EA11" w14:textId="77777777" w:rsidR="00F6339A" w:rsidRDefault="00F6339A" w:rsidP="00F6339A">
      <w:r>
        <w:t>fans: 241000</w:t>
      </w:r>
    </w:p>
    <w:p w14:paraId="1E1B55F6" w14:textId="77777777" w:rsidR="00F6339A" w:rsidRDefault="00F6339A" w:rsidP="00F6339A">
      <w:r>
        <w:t>comments: 2458</w:t>
      </w:r>
    </w:p>
    <w:p w14:paraId="19BD7DCC" w14:textId="77777777" w:rsidR="00F6339A" w:rsidRDefault="00F6339A" w:rsidP="00F6339A">
      <w:pPr>
        <w:pStyle w:val="Heading2"/>
      </w:pPr>
      <w:r>
        <w:t>by: DapperDogs</w:t>
      </w:r>
    </w:p>
    <w:p w14:paraId="158FB884" w14:textId="77777777" w:rsidR="00F6339A" w:rsidRDefault="00F6339A" w:rsidP="00F6339A">
      <w:pPr>
        <w:pStyle w:val="Heading3"/>
      </w:pPr>
      <w:r>
        <w:t>#tiktok#foryoupage#fyp#foryou#viral#love#funny#memes#followme#cute#fun#music#happy#fashion#follow#comedy#bestvideo#tiktok4fun</w:t>
      </w:r>
    </w:p>
    <w:p w14:paraId="45A66107" w14:textId="77777777" w:rsidR="00F6339A" w:rsidRDefault="00F6339A" w:rsidP="00F6339A">
      <w:r>
        <w:t>link: https://www.tiktok.com/@tophattiktok/video/7021911680368004357</w:t>
      </w:r>
    </w:p>
    <w:p w14:paraId="1AE52D2A" w14:textId="77777777" w:rsidR="00F6339A" w:rsidRDefault="00F6339A" w:rsidP="00F6339A">
      <w:r>
        <w:t>id: 6999746311155532805</w:t>
      </w:r>
    </w:p>
    <w:p w14:paraId="6502575B" w14:textId="77777777" w:rsidR="00F6339A" w:rsidRDefault="00F6339A" w:rsidP="00F6339A">
      <w:r>
        <w:t>likes: 2400000</w:t>
      </w:r>
    </w:p>
    <w:p w14:paraId="25DE399E" w14:textId="77777777" w:rsidR="00F6339A" w:rsidRDefault="00F6339A" w:rsidP="00F6339A">
      <w:r>
        <w:t>fans: 89700</w:t>
      </w:r>
    </w:p>
    <w:p w14:paraId="59552A07" w14:textId="77777777" w:rsidR="00F6339A" w:rsidRDefault="00F6339A" w:rsidP="00F6339A">
      <w:r>
        <w:t>comments: 10200</w:t>
      </w:r>
    </w:p>
    <w:p w14:paraId="333A4142" w14:textId="77777777" w:rsidR="00F6339A" w:rsidRDefault="00F6339A" w:rsidP="00F6339A">
      <w:pPr>
        <w:pStyle w:val="Heading2"/>
      </w:pPr>
      <w:r>
        <w:lastRenderedPageBreak/>
        <w:t>by: The Gooch</w:t>
      </w:r>
    </w:p>
    <w:p w14:paraId="5CE65E56" w14:textId="77777777" w:rsidR="00F6339A" w:rsidRDefault="00F6339A" w:rsidP="00F6339A">
      <w:pPr>
        <w:pStyle w:val="Heading3"/>
      </w:pPr>
      <w:r>
        <w:t>Part 1 FOLLOW ME FOR MORE #IFeelWeightless #ChipsGotTalent #viral #bestvideo #funny #challange #tiktok4fun #tiktok #foryou</w:t>
      </w:r>
    </w:p>
    <w:p w14:paraId="0CBDEF86" w14:textId="77777777" w:rsidR="00F6339A" w:rsidRDefault="00F6339A" w:rsidP="00F6339A">
      <w:r>
        <w:t>link: https://www.tiktok.com/@the_gooch/video/6958499989882440966</w:t>
      </w:r>
    </w:p>
    <w:p w14:paraId="6D9A98D5" w14:textId="77777777" w:rsidR="00F6339A" w:rsidRDefault="00F6339A" w:rsidP="00F6339A">
      <w:r>
        <w:t>id: 6924862325167293445</w:t>
      </w:r>
    </w:p>
    <w:p w14:paraId="5EE60336" w14:textId="77777777" w:rsidR="00F6339A" w:rsidRDefault="00F6339A" w:rsidP="00F6339A">
      <w:r>
        <w:t>likes: 4000000</w:t>
      </w:r>
    </w:p>
    <w:p w14:paraId="391614BF" w14:textId="77777777" w:rsidR="00F6339A" w:rsidRDefault="00F6339A" w:rsidP="00F6339A">
      <w:r>
        <w:t>fans: 278300</w:t>
      </w:r>
    </w:p>
    <w:p w14:paraId="1F26ACF8" w14:textId="77777777" w:rsidR="00F6339A" w:rsidRDefault="00F6339A" w:rsidP="00F6339A">
      <w:r>
        <w:t>comments: 2348</w:t>
      </w:r>
    </w:p>
    <w:p w14:paraId="29C667CF" w14:textId="77777777" w:rsidR="00F6339A" w:rsidRDefault="00F6339A" w:rsidP="00F6339A">
      <w:pPr>
        <w:pStyle w:val="Heading2"/>
      </w:pPr>
      <w:r>
        <w:t>by: DapperDogs</w:t>
      </w:r>
    </w:p>
    <w:p w14:paraId="3B892F24" w14:textId="77777777" w:rsidR="00F6339A" w:rsidRDefault="00F6339A" w:rsidP="00F6339A">
      <w:pPr>
        <w:pStyle w:val="Heading3"/>
      </w:pPr>
      <w:r>
        <w:t>#tiktok #foryoupage #fyp #foryou #viral #love #funny #memes #followme #cute #fun #music #follow #comedy #bestvideo #tiktok4fun</w:t>
      </w:r>
    </w:p>
    <w:p w14:paraId="18E241BC" w14:textId="77777777" w:rsidR="00F6339A" w:rsidRDefault="00F6339A" w:rsidP="00F6339A">
      <w:r>
        <w:t>link: https://www.tiktok.com/@tophattiktok/video/7069110749838265605</w:t>
      </w:r>
    </w:p>
    <w:p w14:paraId="3B0091FA" w14:textId="77777777" w:rsidR="00F6339A" w:rsidRDefault="00F6339A" w:rsidP="00F6339A">
      <w:r>
        <w:t>id: 6999746311155532805</w:t>
      </w:r>
    </w:p>
    <w:p w14:paraId="1FED0501" w14:textId="77777777" w:rsidR="00F6339A" w:rsidRDefault="00F6339A" w:rsidP="00F6339A">
      <w:r>
        <w:t>likes: 2400000</w:t>
      </w:r>
    </w:p>
    <w:p w14:paraId="62E5C164" w14:textId="77777777" w:rsidR="00F6339A" w:rsidRDefault="00F6339A" w:rsidP="00F6339A">
      <w:r>
        <w:t>fans: 89700</w:t>
      </w:r>
    </w:p>
    <w:p w14:paraId="233904DA" w14:textId="77777777" w:rsidR="00F6339A" w:rsidRDefault="00F6339A" w:rsidP="00F6339A">
      <w:r>
        <w:t>comments: 7225</w:t>
      </w:r>
    </w:p>
    <w:p w14:paraId="5D7BEBC5" w14:textId="77777777" w:rsidR="00F6339A" w:rsidRDefault="00F6339A" w:rsidP="00F6339A">
      <w:pPr>
        <w:pStyle w:val="Heading2"/>
      </w:pPr>
      <w:r>
        <w:t>by: Jose Pedro Assler</w:t>
      </w:r>
    </w:p>
    <w:p w14:paraId="7610D6D4" w14:textId="77777777" w:rsidR="00F6339A" w:rsidRDefault="00F6339A" w:rsidP="00F6339A">
      <w:pPr>
        <w:pStyle w:val="Heading3"/>
      </w:pPr>
      <w:r>
        <w:t>Competencia de  sacando la cara por mi  y dejando claro lo wenos que somos pal shupe…. Bonus alfinal .                                         #tiktok #tiktok4fun #beer #beercontest #foryou #competition #saintpatricksday #costabavaro #alemania #usa #argelia #winner</w:t>
      </w:r>
    </w:p>
    <w:p w14:paraId="7F0E834A" w14:textId="77777777" w:rsidR="00F6339A" w:rsidRDefault="00F6339A" w:rsidP="00F6339A">
      <w:r>
        <w:t>link: https://www.tiktok.com/@josepedroassler/video/7124016495365000454</w:t>
      </w:r>
    </w:p>
    <w:p w14:paraId="6ACFACE2" w14:textId="77777777" w:rsidR="00F6339A" w:rsidRDefault="00F6339A" w:rsidP="00F6339A">
      <w:r>
        <w:t>id: 6781945664911279110</w:t>
      </w:r>
    </w:p>
    <w:p w14:paraId="3C2855CF" w14:textId="77777777" w:rsidR="00F6339A" w:rsidRDefault="00F6339A" w:rsidP="00F6339A">
      <w:r>
        <w:t>likes: 779400</w:t>
      </w:r>
    </w:p>
    <w:p w14:paraId="7270BBD7" w14:textId="77777777" w:rsidR="00F6339A" w:rsidRDefault="00F6339A" w:rsidP="00F6339A">
      <w:r>
        <w:t>fans: 17000</w:t>
      </w:r>
    </w:p>
    <w:p w14:paraId="69E3188B" w14:textId="77777777" w:rsidR="00F6339A" w:rsidRDefault="00F6339A" w:rsidP="00F6339A">
      <w:r>
        <w:t>comments: 8782</w:t>
      </w:r>
    </w:p>
    <w:p w14:paraId="48318CFF" w14:textId="77777777" w:rsidR="00F6339A" w:rsidRDefault="00F6339A" w:rsidP="00F6339A">
      <w:pPr>
        <w:pStyle w:val="Heading2"/>
      </w:pPr>
      <w:r>
        <w:lastRenderedPageBreak/>
        <w:t>by: King Gallardo</w:t>
      </w:r>
    </w:p>
    <w:p w14:paraId="2FFB002F" w14:textId="77777777" w:rsidR="00F6339A" w:rsidRDefault="00F6339A" w:rsidP="00F6339A">
      <w:pPr>
        <w:pStyle w:val="Heading3"/>
      </w:pPr>
      <w:r>
        <w:t>inesperado final  minecraft #minecraft #minecraft #minecraftmemes #minecrafttutorial #minecraftbuilding #munecraftfunny #minecraftmeme #love #follow #tiktok #foryoupage #duet #tiktok4fun #loveyoutiktok #viral #trending #trend #funny #pets #cats #dogs #music #like #kawaii #meme #memes novia</w:t>
      </w:r>
    </w:p>
    <w:p w14:paraId="4B42D3FB" w14:textId="77777777" w:rsidR="00F6339A" w:rsidRDefault="00F6339A" w:rsidP="00F6339A">
      <w:r>
        <w:t>link: https://www.tiktok.com/@ikinggallardo/video/7113722996791004422</w:t>
      </w:r>
    </w:p>
    <w:p w14:paraId="5DCB13E8" w14:textId="77777777" w:rsidR="00F6339A" w:rsidRDefault="00F6339A" w:rsidP="00F6339A">
      <w:r>
        <w:t>id: 6809123755085644806</w:t>
      </w:r>
    </w:p>
    <w:p w14:paraId="52C78F4F" w14:textId="77777777" w:rsidR="00F6339A" w:rsidRDefault="00F6339A" w:rsidP="00F6339A">
      <w:r>
        <w:t>likes: 2600000</w:t>
      </w:r>
    </w:p>
    <w:p w14:paraId="4CD1B658" w14:textId="77777777" w:rsidR="00F6339A" w:rsidRDefault="00F6339A" w:rsidP="00F6339A">
      <w:r>
        <w:t>fans: 181100</w:t>
      </w:r>
    </w:p>
    <w:p w14:paraId="244D3659" w14:textId="77777777" w:rsidR="00F6339A" w:rsidRDefault="00F6339A" w:rsidP="00F6339A">
      <w:r>
        <w:t>comments: 27900</w:t>
      </w:r>
    </w:p>
    <w:p w14:paraId="412AA8C8" w14:textId="77777777" w:rsidR="00F6339A" w:rsidRDefault="00F6339A" w:rsidP="00F6339A">
      <w:pPr>
        <w:pStyle w:val="Heading2"/>
      </w:pPr>
      <w:r>
        <w:t>by: BLASINI</w:t>
      </w:r>
    </w:p>
    <w:p w14:paraId="1C99E031" w14:textId="77777777" w:rsidR="00F6339A" w:rsidRDefault="00F6339A" w:rsidP="00F6339A">
      <w:pPr>
        <w:pStyle w:val="Heading3"/>
      </w:pPr>
      <w:r>
        <w:t>#parati #foryou #tiktok4fun #fyp #mood #paratipage #foryoupage #fact</w:t>
      </w:r>
    </w:p>
    <w:p w14:paraId="563A81FB" w14:textId="77777777" w:rsidR="00F6339A" w:rsidRDefault="00F6339A" w:rsidP="00F6339A">
      <w:r>
        <w:t>link: https://www.tiktok.com/@angelicablasini/video/6964150766663666950</w:t>
      </w:r>
    </w:p>
    <w:p w14:paraId="1D994D48" w14:textId="77777777" w:rsidR="00F6339A" w:rsidRDefault="00F6339A" w:rsidP="00F6339A">
      <w:r>
        <w:t>id: 235562132874891264</w:t>
      </w:r>
    </w:p>
    <w:p w14:paraId="1D36877E" w14:textId="77777777" w:rsidR="00F6339A" w:rsidRDefault="00F6339A" w:rsidP="00F6339A">
      <w:r>
        <w:t>likes: 11700000</w:t>
      </w:r>
    </w:p>
    <w:p w14:paraId="4FF8B96D" w14:textId="77777777" w:rsidR="00F6339A" w:rsidRDefault="00F6339A" w:rsidP="00F6339A">
      <w:r>
        <w:t>fans: 400000</w:t>
      </w:r>
    </w:p>
    <w:p w14:paraId="13EE5D79" w14:textId="77777777" w:rsidR="00F6339A" w:rsidRDefault="00F6339A" w:rsidP="00F6339A">
      <w:r>
        <w:t>comments: 4069</w:t>
      </w:r>
    </w:p>
    <w:p w14:paraId="3A849A63" w14:textId="77777777" w:rsidR="00F6339A" w:rsidRDefault="00F6339A" w:rsidP="00F6339A">
      <w:pPr>
        <w:pStyle w:val="Heading2"/>
      </w:pPr>
      <w:r>
        <w:t>by: humatic</w:t>
      </w:r>
    </w:p>
    <w:p w14:paraId="0C23A0FC" w14:textId="77777777" w:rsidR="00F6339A" w:rsidRDefault="00F6339A" w:rsidP="00F6339A">
      <w:pPr>
        <w:pStyle w:val="Heading3"/>
      </w:pPr>
      <w:r>
        <w:t>Cosas que los humanos nunca debieron ver Parte.10 #viral #foryourpage #parati #terror #cosasqueloshumanosnodevieronver #tiktokfood #tiktok4fun #loveyoutiktok</w:t>
      </w:r>
    </w:p>
    <w:p w14:paraId="4DE38EEE" w14:textId="77777777" w:rsidR="00F6339A" w:rsidRDefault="00F6339A" w:rsidP="00F6339A">
      <w:r>
        <w:t>link: https://www.tiktok.com/@humanatic/video/7107971639303818501</w:t>
      </w:r>
    </w:p>
    <w:p w14:paraId="2DEF20D2" w14:textId="77777777" w:rsidR="00F6339A" w:rsidRDefault="00F6339A" w:rsidP="00F6339A">
      <w:r>
        <w:t>id: 7078082043720565766</w:t>
      </w:r>
    </w:p>
    <w:p w14:paraId="49CAE265" w14:textId="77777777" w:rsidR="00F6339A" w:rsidRDefault="00F6339A" w:rsidP="00F6339A">
      <w:r>
        <w:t>likes: 694300</w:t>
      </w:r>
    </w:p>
    <w:p w14:paraId="075C08D3" w14:textId="77777777" w:rsidR="00F6339A" w:rsidRDefault="00F6339A" w:rsidP="00F6339A">
      <w:r>
        <w:t>fans: 74700</w:t>
      </w:r>
    </w:p>
    <w:p w14:paraId="70CB28BE" w14:textId="77777777" w:rsidR="00F6339A" w:rsidRDefault="00F6339A" w:rsidP="00F6339A">
      <w:r>
        <w:t>comments: 6049</w:t>
      </w:r>
    </w:p>
    <w:p w14:paraId="3CE6F3AA" w14:textId="77777777" w:rsidR="00F6339A" w:rsidRDefault="00F6339A" w:rsidP="00F6339A">
      <w:pPr>
        <w:pStyle w:val="Heading2"/>
      </w:pPr>
      <w:r>
        <w:t>by: fredericklia36</w:t>
      </w:r>
    </w:p>
    <w:p w14:paraId="031E974E" w14:textId="77777777" w:rsidR="00F6339A" w:rsidRDefault="00F6339A" w:rsidP="00F6339A">
      <w:pPr>
        <w:pStyle w:val="Heading3"/>
      </w:pPr>
      <w:r>
        <w:t>I told my sister that I have a lot of people and they don't believe me ?#itbelikethat #streetplay #tiktok4fun #outfit #fun #foryou #beautifulgirl</w:t>
      </w:r>
    </w:p>
    <w:p w14:paraId="479F36F2" w14:textId="77777777" w:rsidR="00F6339A" w:rsidRDefault="00F6339A" w:rsidP="00F6339A">
      <w:r>
        <w:t>link: https://www.tiktok.com/@luyalovesport/video/6882641668944760066</w:t>
      </w:r>
    </w:p>
    <w:p w14:paraId="420BB0D1" w14:textId="77777777" w:rsidR="00F6339A" w:rsidRDefault="00F6339A" w:rsidP="00F6339A">
      <w:r>
        <w:lastRenderedPageBreak/>
        <w:t>id: 6853011466010854406</w:t>
      </w:r>
    </w:p>
    <w:p w14:paraId="558B16AB" w14:textId="77777777" w:rsidR="00F6339A" w:rsidRDefault="00F6339A" w:rsidP="00F6339A">
      <w:r>
        <w:t>likes: 19300000</w:t>
      </w:r>
    </w:p>
    <w:p w14:paraId="53F188AB" w14:textId="77777777" w:rsidR="00F6339A" w:rsidRDefault="00F6339A" w:rsidP="00F6339A">
      <w:r>
        <w:t>fans: 1600000</w:t>
      </w:r>
    </w:p>
    <w:p w14:paraId="7414ED32" w14:textId="77777777" w:rsidR="00F6339A" w:rsidRDefault="00F6339A" w:rsidP="00F6339A">
      <w:r>
        <w:t>comments: 2058</w:t>
      </w:r>
    </w:p>
    <w:p w14:paraId="61DC98A3" w14:textId="77777777" w:rsidR="00F6339A" w:rsidRDefault="00F6339A" w:rsidP="00F6339A">
      <w:pPr>
        <w:pStyle w:val="Heading2"/>
      </w:pPr>
      <w:r>
        <w:t>by: _Lili_edits07</w:t>
      </w:r>
    </w:p>
    <w:p w14:paraId="66D8A09F" w14:textId="77777777" w:rsidR="00F6339A" w:rsidRDefault="00F6339A" w:rsidP="00F6339A">
      <w:pPr>
        <w:pStyle w:val="Heading3"/>
      </w:pPr>
      <w:r>
        <w:t>Marca sua amiga ✨// @tiktok #desafioCOJP #amovcs #feature #normalkkkjjk #CapCut #tiktok4fun #followme️ #follow #4u #bestvideo #best #viral</w:t>
      </w:r>
    </w:p>
    <w:p w14:paraId="1F96D3D2" w14:textId="77777777" w:rsidR="00F6339A" w:rsidRDefault="00F6339A" w:rsidP="00F6339A">
      <w:r>
        <w:t>link: https://www.tiktok.com/@_lili_edits07/video/6972529387623173382</w:t>
      </w:r>
    </w:p>
    <w:p w14:paraId="7848F3E1" w14:textId="77777777" w:rsidR="00F6339A" w:rsidRDefault="00F6339A" w:rsidP="00F6339A">
      <w:r>
        <w:t>id: 6524469040408018945</w:t>
      </w:r>
    </w:p>
    <w:p w14:paraId="21C101B7" w14:textId="77777777" w:rsidR="00F6339A" w:rsidRDefault="00F6339A" w:rsidP="00F6339A">
      <w:r>
        <w:t>likes: 21100000</w:t>
      </w:r>
    </w:p>
    <w:p w14:paraId="046B9071" w14:textId="77777777" w:rsidR="00F6339A" w:rsidRDefault="00F6339A" w:rsidP="00F6339A">
      <w:r>
        <w:t>fans: 1900000</w:t>
      </w:r>
    </w:p>
    <w:p w14:paraId="2D90F30D" w14:textId="77777777" w:rsidR="00F6339A" w:rsidRDefault="00F6339A" w:rsidP="00F6339A">
      <w:r>
        <w:t>comments: 20400</w:t>
      </w:r>
    </w:p>
    <w:p w14:paraId="2CC915D0" w14:textId="77777777" w:rsidR="00F6339A" w:rsidRDefault="00F6339A" w:rsidP="00F6339A">
      <w:pPr>
        <w:pStyle w:val="Heading2"/>
      </w:pPr>
      <w:r>
        <w:t>by: fitzsimmons</w:t>
      </w:r>
    </w:p>
    <w:p w14:paraId="3956891B" w14:textId="77777777" w:rsidR="00F6339A" w:rsidRDefault="00F6339A" w:rsidP="00F6339A">
      <w:pPr>
        <w:pStyle w:val="Heading3"/>
      </w:pPr>
      <w:r>
        <w:t>[like girl] #amyfarrahfowler #sheldoncooper #amyandsheldon #thebigbangtheory #tiktok #foryoupage #fyp #foryou #viral #love #funny #memes #followme #cute #fun #music #happy #fashion #follow #comedy #bestvideo #tiktok4fun #thisis4u #loveyoutiktok</w:t>
      </w:r>
    </w:p>
    <w:p w14:paraId="47D6A1A8" w14:textId="77777777" w:rsidR="00F6339A" w:rsidRDefault="00F6339A" w:rsidP="00F6339A">
      <w:r>
        <w:t>link: https://www.tiktok.com/@_troh_/video/7047538489512054021</w:t>
      </w:r>
    </w:p>
    <w:p w14:paraId="10048380" w14:textId="77777777" w:rsidR="00F6339A" w:rsidRDefault="00F6339A" w:rsidP="00F6339A">
      <w:r>
        <w:t>id: 6997882326559966213</w:t>
      </w:r>
    </w:p>
    <w:p w14:paraId="18357455" w14:textId="77777777" w:rsidR="00F6339A" w:rsidRDefault="00F6339A" w:rsidP="00F6339A">
      <w:r>
        <w:t>likes: 647500</w:t>
      </w:r>
    </w:p>
    <w:p w14:paraId="55BCA882" w14:textId="77777777" w:rsidR="00F6339A" w:rsidRDefault="00F6339A" w:rsidP="00F6339A">
      <w:r>
        <w:t>fans: 2127</w:t>
      </w:r>
    </w:p>
    <w:p w14:paraId="419975F1" w14:textId="77777777" w:rsidR="00F6339A" w:rsidRDefault="00F6339A" w:rsidP="00F6339A">
      <w:r>
        <w:t>comments: 1529</w:t>
      </w:r>
    </w:p>
    <w:p w14:paraId="374E7BEA" w14:textId="77777777" w:rsidR="00F6339A" w:rsidRDefault="00F6339A" w:rsidP="00F6339A">
      <w:pPr>
        <w:pStyle w:val="Heading2"/>
      </w:pPr>
      <w:r>
        <w:t>by: fredericklia36</w:t>
      </w:r>
    </w:p>
    <w:p w14:paraId="58F47FEC" w14:textId="77777777" w:rsidR="00F6339A" w:rsidRDefault="00F6339A" w:rsidP="00F6339A">
      <w:pPr>
        <w:pStyle w:val="Heading3"/>
      </w:pPr>
      <w:r>
        <w:t>Where's my fruit ?#ItBeLikeThat #streetplay #foryou #prettygirl #tiktok4fun #boy #like #surprise #wow#fun #lol</w:t>
      </w:r>
    </w:p>
    <w:p w14:paraId="36DC5840" w14:textId="77777777" w:rsidR="00F6339A" w:rsidRDefault="00F6339A" w:rsidP="00F6339A">
      <w:r>
        <w:t>link: https://www.tiktok.com/@luyalovesport/video/6882284953862753538</w:t>
      </w:r>
    </w:p>
    <w:p w14:paraId="3E326F15" w14:textId="77777777" w:rsidR="00F6339A" w:rsidRDefault="00F6339A" w:rsidP="00F6339A">
      <w:r>
        <w:t>id: 6853011466010854406</w:t>
      </w:r>
    </w:p>
    <w:p w14:paraId="2FDC5EAF" w14:textId="77777777" w:rsidR="00F6339A" w:rsidRDefault="00F6339A" w:rsidP="00F6339A">
      <w:r>
        <w:t>likes: 19300000</w:t>
      </w:r>
    </w:p>
    <w:p w14:paraId="34292230" w14:textId="77777777" w:rsidR="00F6339A" w:rsidRDefault="00F6339A" w:rsidP="00F6339A">
      <w:r>
        <w:t>fans: 1600000</w:t>
      </w:r>
    </w:p>
    <w:p w14:paraId="29115146" w14:textId="77777777" w:rsidR="00F6339A" w:rsidRDefault="00F6339A" w:rsidP="00F6339A">
      <w:r>
        <w:lastRenderedPageBreak/>
        <w:t>comments: 2308</w:t>
      </w:r>
    </w:p>
    <w:p w14:paraId="1867A8FF" w14:textId="77777777" w:rsidR="00F6339A" w:rsidRDefault="00F6339A" w:rsidP="00F6339A">
      <w:pPr>
        <w:pStyle w:val="Heading2"/>
      </w:pPr>
      <w:r>
        <w:t>by: ANIME_Naruto</w:t>
      </w:r>
    </w:p>
    <w:p w14:paraId="5BCB0BD0" w14:textId="77777777" w:rsidR="00F6339A" w:rsidRDefault="00F6339A" w:rsidP="00F6339A">
      <w:pPr>
        <w:pStyle w:val="Heading3"/>
      </w:pPr>
      <w:r>
        <w:t>#tiktok#love#like#follow#explore#meme#video#followforfollowback#tiktok#foryoupage#fyp#foryou#viral#love#funny#memes#followme#cute#fun#music#happy#fashion#follow#comedy#bestvideo#tiktok4fun#thisis4u#loveyoutiktok #tiktokdances #fyp #tiktokfamous #tiktoktrend #tiktokers #tiktokindo #tiktokmemes #tiktokchallenge #tiktokvideo #tiktokdance</w:t>
      </w:r>
    </w:p>
    <w:p w14:paraId="179107DA" w14:textId="77777777" w:rsidR="00F6339A" w:rsidRDefault="00F6339A" w:rsidP="00F6339A">
      <w:r>
        <w:t>link: https://www.tiktok.com/@itachix72uchiha/video/7017554490261769478</w:t>
      </w:r>
    </w:p>
    <w:p w14:paraId="31E6EF24" w14:textId="77777777" w:rsidR="00F6339A" w:rsidRDefault="00F6339A" w:rsidP="00F6339A">
      <w:r>
        <w:t>id: 6882901355112727557</w:t>
      </w:r>
    </w:p>
    <w:p w14:paraId="037113B8" w14:textId="77777777" w:rsidR="00F6339A" w:rsidRDefault="00F6339A" w:rsidP="00F6339A">
      <w:r>
        <w:t>likes: 4700000</w:t>
      </w:r>
    </w:p>
    <w:p w14:paraId="240E32F1" w14:textId="77777777" w:rsidR="00F6339A" w:rsidRDefault="00F6339A" w:rsidP="00F6339A">
      <w:r>
        <w:t>fans: 308100</w:t>
      </w:r>
    </w:p>
    <w:p w14:paraId="4FC50AC3" w14:textId="77777777" w:rsidR="00F6339A" w:rsidRDefault="00F6339A" w:rsidP="00F6339A">
      <w:r>
        <w:t>comments: 734</w:t>
      </w:r>
    </w:p>
    <w:p w14:paraId="553AB20E" w14:textId="77777777" w:rsidR="00F6339A" w:rsidRDefault="00F6339A" w:rsidP="00F6339A">
      <w:pPr>
        <w:pStyle w:val="Heading2"/>
      </w:pPr>
      <w:r>
        <w:t>by: Pυɾҽ Eɳƚҽɾƚαιɳɱҽɳƚ…</w:t>
      </w:r>
    </w:p>
    <w:p w14:paraId="47CDAD69" w14:textId="77777777" w:rsidR="00F6339A" w:rsidRDefault="00F6339A" w:rsidP="00F6339A">
      <w:pPr>
        <w:pStyle w:val="Heading3"/>
      </w:pPr>
      <w:r>
        <w:t>#fyp #tiktok #foryou #foryoupage #anime#xyzbca #viral #4u #fyp) #hxh #aot #doz#naruto #memes # #4you #foru #fy#trending #trend #luffy #like #fup#regularshow #cartoonnetwork#cold#bleach #nickelodeon #disney#marvel #dc #spongebob#batman#greenscreen#viralvideo #comedy#followme#cute#fun#music#happy#fashion#follow#ReadyForHell#topgunmode #comedy#ichigo#gohan#fyp</w:t>
      </w:r>
      <w:r>
        <w:t>シ</w:t>
      </w:r>
      <w:r>
        <w:t xml:space="preserve"> #bestvideo#jojosbizarreadventure #tiktok4fun#animetiktok#storytelling #thisis4u#crzyvids</w:t>
      </w:r>
    </w:p>
    <w:p w14:paraId="38826552" w14:textId="77777777" w:rsidR="00F6339A" w:rsidRDefault="00F6339A" w:rsidP="00F6339A">
      <w:r>
        <w:t>link: https://www.tiktok.com/@crzy.vids/video/7105810508485365035</w:t>
      </w:r>
    </w:p>
    <w:p w14:paraId="7D75BBE6" w14:textId="77777777" w:rsidR="00F6339A" w:rsidRDefault="00F6339A" w:rsidP="00F6339A">
      <w:r>
        <w:t>id: 6908127829981922309</w:t>
      </w:r>
    </w:p>
    <w:p w14:paraId="28B660D7" w14:textId="77777777" w:rsidR="00F6339A" w:rsidRDefault="00F6339A" w:rsidP="00F6339A">
      <w:r>
        <w:t>likes: 3600000</w:t>
      </w:r>
    </w:p>
    <w:p w14:paraId="77ADDC5D" w14:textId="77777777" w:rsidR="00F6339A" w:rsidRDefault="00F6339A" w:rsidP="00F6339A">
      <w:r>
        <w:t>fans: 164000</w:t>
      </w:r>
    </w:p>
    <w:p w14:paraId="63EBC7D4" w14:textId="77777777" w:rsidR="00F6339A" w:rsidRDefault="00F6339A" w:rsidP="00F6339A">
      <w:r>
        <w:t>comments: 3991</w:t>
      </w:r>
    </w:p>
    <w:p w14:paraId="675E0D85" w14:textId="77777777" w:rsidR="00F6339A" w:rsidRDefault="00F6339A" w:rsidP="00F6339A">
      <w:pPr>
        <w:pStyle w:val="Heading2"/>
      </w:pPr>
      <w:r>
        <w:t>by: benjaminviu</w:t>
      </w:r>
    </w:p>
    <w:p w14:paraId="1E398AAC" w14:textId="77777777" w:rsidR="00F6339A" w:rsidRDefault="00F6339A" w:rsidP="00F6339A">
      <w:pPr>
        <w:pStyle w:val="Heading3"/>
      </w:pPr>
      <w:r>
        <w:t>Buscando a mi Blockling ❤️ en Minecraft #minecraft #minecraftmeme #minecraftmemes #minecraftbuilds #minecraftlove #follow #tiktok #foryoupage #duet #tiktok4fun #loveyoutiktok #trending #viral #comedy #funny #memes #blooper #love #music #happy #like #kawaii</w:t>
      </w:r>
    </w:p>
    <w:p w14:paraId="2089BCC8" w14:textId="77777777" w:rsidR="00F6339A" w:rsidRDefault="00F6339A" w:rsidP="00F6339A">
      <w:r>
        <w:t>link: https://www.tiktok.com/@benjaminviu/video/7119784796271676677</w:t>
      </w:r>
    </w:p>
    <w:p w14:paraId="5F1C0565" w14:textId="77777777" w:rsidR="00F6339A" w:rsidRDefault="00F6339A" w:rsidP="00F6339A">
      <w:r>
        <w:t>id: 7108889811939312646</w:t>
      </w:r>
    </w:p>
    <w:p w14:paraId="5107CB22" w14:textId="77777777" w:rsidR="00F6339A" w:rsidRDefault="00F6339A" w:rsidP="00F6339A">
      <w:r>
        <w:lastRenderedPageBreak/>
        <w:t>likes: 683700</w:t>
      </w:r>
    </w:p>
    <w:p w14:paraId="3308B038" w14:textId="77777777" w:rsidR="00F6339A" w:rsidRDefault="00F6339A" w:rsidP="00F6339A">
      <w:r>
        <w:t>fans: 97300</w:t>
      </w:r>
    </w:p>
    <w:p w14:paraId="6F5D1827" w14:textId="77777777" w:rsidR="00F6339A" w:rsidRDefault="00F6339A" w:rsidP="00F6339A">
      <w:r>
        <w:t>comments: 3297</w:t>
      </w:r>
    </w:p>
    <w:p w14:paraId="617478C4" w14:textId="77777777" w:rsidR="00F6339A" w:rsidRDefault="00F6339A" w:rsidP="00F6339A">
      <w:pPr>
        <w:pStyle w:val="Heading2"/>
      </w:pPr>
      <w:r>
        <w:t>by: Kevin Peña</w:t>
      </w:r>
    </w:p>
    <w:p w14:paraId="4C49E6EC" w14:textId="77777777" w:rsidR="00F6339A" w:rsidRDefault="00F6339A" w:rsidP="00F6339A">
      <w:pPr>
        <w:pStyle w:val="Heading3"/>
      </w:pPr>
      <w:r>
        <w:t>iPhone check #iphone #tiktok4fun #fyp #funny #friends #birthdayparty</w:t>
      </w:r>
    </w:p>
    <w:p w14:paraId="4A2CBEE8" w14:textId="77777777" w:rsidR="00F6339A" w:rsidRDefault="00F6339A" w:rsidP="00F6339A">
      <w:r>
        <w:t>link: https://www.tiktok.com/@keviin_eduardo0/video/6866055022338215174</w:t>
      </w:r>
    </w:p>
    <w:p w14:paraId="31A49596" w14:textId="77777777" w:rsidR="00F6339A" w:rsidRDefault="00F6339A" w:rsidP="00F6339A">
      <w:r>
        <w:t>id: 6785143248497214470</w:t>
      </w:r>
    </w:p>
    <w:p w14:paraId="120B6407" w14:textId="77777777" w:rsidR="00F6339A" w:rsidRDefault="00F6339A" w:rsidP="00F6339A">
      <w:r>
        <w:t>likes: 512600</w:t>
      </w:r>
    </w:p>
    <w:p w14:paraId="5A090D6C" w14:textId="77777777" w:rsidR="00F6339A" w:rsidRDefault="00F6339A" w:rsidP="00F6339A">
      <w:r>
        <w:t>fans: 19000</w:t>
      </w:r>
    </w:p>
    <w:p w14:paraId="2854E0DF" w14:textId="77777777" w:rsidR="00F6339A" w:rsidRDefault="00F6339A" w:rsidP="00F6339A">
      <w:r>
        <w:t>comments: 2338</w:t>
      </w:r>
    </w:p>
    <w:p w14:paraId="5B438F6B" w14:textId="77777777" w:rsidR="00F6339A" w:rsidRDefault="00F6339A" w:rsidP="00F6339A">
      <w:pPr>
        <w:pStyle w:val="Heading2"/>
      </w:pPr>
      <w:r>
        <w:t>by: TÔ DE GRAÇA</w:t>
      </w:r>
    </w:p>
    <w:p w14:paraId="49E1F5DB" w14:textId="77777777" w:rsidR="00F6339A" w:rsidRDefault="00F6339A" w:rsidP="00F6339A">
      <w:pPr>
        <w:pStyle w:val="Heading3"/>
      </w:pPr>
      <w:r>
        <w:t>#tiktok#foryoupage#fyp#foryou#viral#love#funny#memes#followme#cute#fun#music#happy#fashion#follow#comedy#bestvideo#tiktok4fun</w:t>
      </w:r>
    </w:p>
    <w:p w14:paraId="7CA1A14E" w14:textId="77777777" w:rsidR="00F6339A" w:rsidRDefault="00F6339A" w:rsidP="00F6339A">
      <w:r>
        <w:t>link: https://www.tiktok.com/@todegraca14/video/6973257620555599109</w:t>
      </w:r>
    </w:p>
    <w:p w14:paraId="5FB629DD" w14:textId="77777777" w:rsidR="00F6339A" w:rsidRDefault="00F6339A" w:rsidP="00F6339A">
      <w:r>
        <w:t>id: 6849090448856056838</w:t>
      </w:r>
    </w:p>
    <w:p w14:paraId="6A70FF4A" w14:textId="77777777" w:rsidR="00F6339A" w:rsidRDefault="00F6339A" w:rsidP="00F6339A">
      <w:r>
        <w:t>likes: 11200000</w:t>
      </w:r>
    </w:p>
    <w:p w14:paraId="0BFEAB54" w14:textId="77777777" w:rsidR="00F6339A" w:rsidRDefault="00F6339A" w:rsidP="00F6339A">
      <w:r>
        <w:t>fans: 1300000</w:t>
      </w:r>
    </w:p>
    <w:p w14:paraId="43FF6924" w14:textId="77777777" w:rsidR="00F6339A" w:rsidRDefault="00F6339A" w:rsidP="00F6339A">
      <w:r>
        <w:t>comments: 20600</w:t>
      </w:r>
    </w:p>
    <w:p w14:paraId="387169B0" w14:textId="77777777" w:rsidR="00F6339A" w:rsidRDefault="00F6339A" w:rsidP="00F6339A">
      <w:pPr>
        <w:pStyle w:val="Heading1"/>
      </w:pPr>
      <w:r>
        <w:t>loveyoutiktok</w:t>
      </w:r>
    </w:p>
    <w:p w14:paraId="71F05615" w14:textId="77777777" w:rsidR="00F6339A" w:rsidRDefault="00F6339A" w:rsidP="00F6339A">
      <w:pPr>
        <w:pStyle w:val="Heading2"/>
      </w:pPr>
      <w:r>
        <w:t>by: What The Hales</w:t>
      </w:r>
    </w:p>
    <w:p w14:paraId="2C2358F8" w14:textId="77777777" w:rsidR="00F6339A" w:rsidRDefault="00F6339A" w:rsidP="00F6339A">
      <w:pPr>
        <w:pStyle w:val="Heading3"/>
      </w:pPr>
      <w:r>
        <w:t>#bestvideo #tiktok4fun #thisis4u #loveyoutiktok</w:t>
      </w:r>
    </w:p>
    <w:p w14:paraId="6318E6F3" w14:textId="77777777" w:rsidR="00F6339A" w:rsidRDefault="00F6339A" w:rsidP="00F6339A">
      <w:r>
        <w:t>link: https://www.tiktok.com/@whatthe.hales/video/7014765599188389126</w:t>
      </w:r>
    </w:p>
    <w:p w14:paraId="4D60F5B5" w14:textId="77777777" w:rsidR="00F6339A" w:rsidRDefault="00F6339A" w:rsidP="00F6339A">
      <w:r>
        <w:t>id: 7011331023616394245</w:t>
      </w:r>
    </w:p>
    <w:p w14:paraId="1BBEFD25" w14:textId="77777777" w:rsidR="00F6339A" w:rsidRDefault="00F6339A" w:rsidP="00F6339A">
      <w:r>
        <w:t>likes: 17700000</w:t>
      </w:r>
    </w:p>
    <w:p w14:paraId="0902267F" w14:textId="77777777" w:rsidR="00F6339A" w:rsidRDefault="00F6339A" w:rsidP="00F6339A">
      <w:r>
        <w:t>fans: 673600</w:t>
      </w:r>
    </w:p>
    <w:p w14:paraId="328B9680" w14:textId="77777777" w:rsidR="00F6339A" w:rsidRDefault="00F6339A" w:rsidP="00F6339A">
      <w:r>
        <w:t>comments: 7006</w:t>
      </w:r>
    </w:p>
    <w:p w14:paraId="30198777" w14:textId="77777777" w:rsidR="00F6339A" w:rsidRDefault="00F6339A" w:rsidP="00F6339A">
      <w:pPr>
        <w:pStyle w:val="Heading2"/>
      </w:pPr>
      <w:r>
        <w:lastRenderedPageBreak/>
        <w:t>by: Ricardo Cruz Liga</w:t>
      </w:r>
    </w:p>
    <w:p w14:paraId="5E6EA756" w14:textId="77777777" w:rsidR="00F6339A" w:rsidRDefault="00F6339A" w:rsidP="00F6339A">
      <w:pPr>
        <w:pStyle w:val="Heading3"/>
      </w:pPr>
      <w:r>
        <w:t>#viral #follow #loveyoutiktok #funny #perritos #explore</w:t>
      </w:r>
    </w:p>
    <w:p w14:paraId="5616768B" w14:textId="77777777" w:rsidR="00F6339A" w:rsidRDefault="00F6339A" w:rsidP="00F6339A">
      <w:r>
        <w:t>link: https://www.tiktok.com/@racruzliga/video/7110952277296401669</w:t>
      </w:r>
    </w:p>
    <w:p w14:paraId="36CE8657" w14:textId="77777777" w:rsidR="00F6339A" w:rsidRDefault="00F6339A" w:rsidP="00F6339A">
      <w:r>
        <w:t>id: 6817129027020096517</w:t>
      </w:r>
    </w:p>
    <w:p w14:paraId="2C049B43" w14:textId="77777777" w:rsidR="00F6339A" w:rsidRDefault="00F6339A" w:rsidP="00F6339A">
      <w:r>
        <w:t>likes: 2700000</w:t>
      </w:r>
    </w:p>
    <w:p w14:paraId="47C52325" w14:textId="77777777" w:rsidR="00F6339A" w:rsidRDefault="00F6339A" w:rsidP="00F6339A">
      <w:r>
        <w:t>fans: 24800</w:t>
      </w:r>
    </w:p>
    <w:p w14:paraId="70E2190E" w14:textId="77777777" w:rsidR="00F6339A" w:rsidRDefault="00F6339A" w:rsidP="00F6339A">
      <w:r>
        <w:t>comments: 9191</w:t>
      </w:r>
    </w:p>
    <w:p w14:paraId="2CE82D64" w14:textId="77777777" w:rsidR="00F6339A" w:rsidRDefault="00F6339A" w:rsidP="00F6339A">
      <w:pPr>
        <w:pStyle w:val="Heading2"/>
      </w:pPr>
      <w:r>
        <w:t>by: Jacqueline Contreras</w:t>
      </w:r>
    </w:p>
    <w:p w14:paraId="6222202E" w14:textId="77777777" w:rsidR="00F6339A" w:rsidRDefault="00F6339A" w:rsidP="00F6339A">
      <w:pPr>
        <w:pStyle w:val="Heading3"/>
      </w:pPr>
      <w:r>
        <w:t>Dreams do come true #dreamwedding #fyp #foryoupage #forestwedding #twilight #twilightwedding #viral #tiktok #love #loveyoutiktok</w:t>
      </w:r>
    </w:p>
    <w:p w14:paraId="52397028" w14:textId="77777777" w:rsidR="00F6339A" w:rsidRDefault="00F6339A" w:rsidP="00F6339A">
      <w:r>
        <w:t>link: https://www.tiktok.com/@jacquelinecontreras/video/6973158344404126981</w:t>
      </w:r>
    </w:p>
    <w:p w14:paraId="00909A82" w14:textId="77777777" w:rsidR="00F6339A" w:rsidRDefault="00F6339A" w:rsidP="00F6339A">
      <w:r>
        <w:t>id: 6782460542138582021</w:t>
      </w:r>
    </w:p>
    <w:p w14:paraId="468416E3" w14:textId="77777777" w:rsidR="00F6339A" w:rsidRDefault="00F6339A" w:rsidP="00F6339A">
      <w:r>
        <w:t>likes: 2900000</w:t>
      </w:r>
    </w:p>
    <w:p w14:paraId="546EDC01" w14:textId="77777777" w:rsidR="00F6339A" w:rsidRDefault="00F6339A" w:rsidP="00F6339A">
      <w:r>
        <w:t>fans: 59800</w:t>
      </w:r>
    </w:p>
    <w:p w14:paraId="3BFAF9FD" w14:textId="77777777" w:rsidR="00F6339A" w:rsidRDefault="00F6339A" w:rsidP="00F6339A">
      <w:r>
        <w:t>comments: 5320</w:t>
      </w:r>
    </w:p>
    <w:p w14:paraId="265540C5" w14:textId="77777777" w:rsidR="00F6339A" w:rsidRDefault="00F6339A" w:rsidP="00F6339A">
      <w:pPr>
        <w:pStyle w:val="Heading2"/>
      </w:pPr>
      <w:r>
        <w:t>by: emba</w:t>
      </w:r>
    </w:p>
    <w:p w14:paraId="2FA28196" w14:textId="77777777" w:rsidR="00F6339A" w:rsidRDefault="00F6339A" w:rsidP="00F6339A">
      <w:pPr>
        <w:pStyle w:val="Heading3"/>
      </w:pPr>
      <w:r>
        <w:t>tiktok i am a professional and over 18 #dontbanme #loveyoutiktok #fyp #followinglove #followingthetrends #healthadepopit</w:t>
      </w:r>
    </w:p>
    <w:p w14:paraId="08521DEE" w14:textId="77777777" w:rsidR="00F6339A" w:rsidRDefault="00F6339A" w:rsidP="00F6339A">
      <w:r>
        <w:t>link: https://www.tiktok.com/@c00ch1emane/video/7114833987457010987</w:t>
      </w:r>
    </w:p>
    <w:p w14:paraId="5152DD0C" w14:textId="77777777" w:rsidR="00F6339A" w:rsidRDefault="00F6339A" w:rsidP="00F6339A">
      <w:r>
        <w:t>id: 6769949032917402629</w:t>
      </w:r>
    </w:p>
    <w:p w14:paraId="72F6E7ED" w14:textId="77777777" w:rsidR="00F6339A" w:rsidRDefault="00F6339A" w:rsidP="00F6339A">
      <w:r>
        <w:t>likes: 3600000</w:t>
      </w:r>
    </w:p>
    <w:p w14:paraId="052C75BF" w14:textId="77777777" w:rsidR="00F6339A" w:rsidRDefault="00F6339A" w:rsidP="00F6339A">
      <w:r>
        <w:t>fans: 25500</w:t>
      </w:r>
    </w:p>
    <w:p w14:paraId="15ADE39A" w14:textId="77777777" w:rsidR="00F6339A" w:rsidRDefault="00F6339A" w:rsidP="00F6339A">
      <w:r>
        <w:t>comments: 10100</w:t>
      </w:r>
    </w:p>
    <w:p w14:paraId="4B013BCC" w14:textId="77777777" w:rsidR="00F6339A" w:rsidRDefault="00F6339A" w:rsidP="00F6339A">
      <w:pPr>
        <w:pStyle w:val="Heading2"/>
      </w:pPr>
      <w:r>
        <w:t>by: King Gallardo</w:t>
      </w:r>
    </w:p>
    <w:p w14:paraId="095FEB70" w14:textId="77777777" w:rsidR="00F6339A" w:rsidRDefault="00F6339A" w:rsidP="00F6339A">
      <w:pPr>
        <w:pStyle w:val="Heading3"/>
      </w:pPr>
      <w:r>
        <w:t>inesperado final  minecraft #minecraft #minecraft #minecraftmemes #minecrafttutorial #minecraftbuilding #munecraftfunny #minecraftmeme #love #follow #tiktok #foryoupage #duet #tiktok4fun #loveyoutiktok #viral #trending #trend #funny #pets #cats #dogs #music #like #kawaii #meme #memes novia</w:t>
      </w:r>
    </w:p>
    <w:p w14:paraId="3FD7D17F" w14:textId="77777777" w:rsidR="00F6339A" w:rsidRDefault="00F6339A" w:rsidP="00F6339A">
      <w:r>
        <w:t>link: https://www.tiktok.com/@ikinggallardo/video/7113722996791004422</w:t>
      </w:r>
    </w:p>
    <w:p w14:paraId="558CDC9D" w14:textId="77777777" w:rsidR="00F6339A" w:rsidRDefault="00F6339A" w:rsidP="00F6339A">
      <w:r>
        <w:lastRenderedPageBreak/>
        <w:t>id: 6809123755085644806</w:t>
      </w:r>
    </w:p>
    <w:p w14:paraId="17F846F5" w14:textId="77777777" w:rsidR="00F6339A" w:rsidRDefault="00F6339A" w:rsidP="00F6339A">
      <w:r>
        <w:t>likes: 2600000</w:t>
      </w:r>
    </w:p>
    <w:p w14:paraId="2AC6E944" w14:textId="77777777" w:rsidR="00F6339A" w:rsidRDefault="00F6339A" w:rsidP="00F6339A">
      <w:r>
        <w:t>fans: 181100</w:t>
      </w:r>
    </w:p>
    <w:p w14:paraId="2BEF9B63" w14:textId="77777777" w:rsidR="00F6339A" w:rsidRDefault="00F6339A" w:rsidP="00F6339A">
      <w:r>
        <w:t>comments: 27900</w:t>
      </w:r>
    </w:p>
    <w:p w14:paraId="2228FBF5" w14:textId="77777777" w:rsidR="00F6339A" w:rsidRDefault="00F6339A" w:rsidP="00F6339A">
      <w:pPr>
        <w:pStyle w:val="Heading2"/>
      </w:pPr>
      <w:r>
        <w:t>by: humatic</w:t>
      </w:r>
    </w:p>
    <w:p w14:paraId="1956BB6D" w14:textId="77777777" w:rsidR="00F6339A" w:rsidRDefault="00F6339A" w:rsidP="00F6339A">
      <w:pPr>
        <w:pStyle w:val="Heading3"/>
      </w:pPr>
      <w:r>
        <w:t>Cosas que los humanos nunca debieron ver Parte.10 #viral #foryourpage #parati #terror #cosasqueloshumanosnodevieronver #tiktokfood #tiktok4fun #loveyoutiktok</w:t>
      </w:r>
    </w:p>
    <w:p w14:paraId="2F60FAC6" w14:textId="77777777" w:rsidR="00F6339A" w:rsidRDefault="00F6339A" w:rsidP="00F6339A">
      <w:r>
        <w:t>link: https://www.tiktok.com/@humanatic/video/7107971639303818501</w:t>
      </w:r>
    </w:p>
    <w:p w14:paraId="36813DEB" w14:textId="77777777" w:rsidR="00F6339A" w:rsidRDefault="00F6339A" w:rsidP="00F6339A">
      <w:r>
        <w:t>id: 7078082043720565766</w:t>
      </w:r>
    </w:p>
    <w:p w14:paraId="17313EDC" w14:textId="77777777" w:rsidR="00F6339A" w:rsidRDefault="00F6339A" w:rsidP="00F6339A">
      <w:r>
        <w:t>likes: 694300</w:t>
      </w:r>
    </w:p>
    <w:p w14:paraId="57453345" w14:textId="77777777" w:rsidR="00F6339A" w:rsidRDefault="00F6339A" w:rsidP="00F6339A">
      <w:r>
        <w:t>fans: 74700</w:t>
      </w:r>
    </w:p>
    <w:p w14:paraId="14CCC47F" w14:textId="77777777" w:rsidR="00F6339A" w:rsidRDefault="00F6339A" w:rsidP="00F6339A">
      <w:r>
        <w:t>comments: 6049</w:t>
      </w:r>
    </w:p>
    <w:p w14:paraId="0E9AFB3B" w14:textId="77777777" w:rsidR="00F6339A" w:rsidRDefault="00F6339A" w:rsidP="00F6339A">
      <w:pPr>
        <w:pStyle w:val="Heading2"/>
      </w:pPr>
      <w:r>
        <w:t>by: fitzsimmons</w:t>
      </w:r>
    </w:p>
    <w:p w14:paraId="6AA4B7A9" w14:textId="77777777" w:rsidR="00F6339A" w:rsidRDefault="00F6339A" w:rsidP="00F6339A">
      <w:pPr>
        <w:pStyle w:val="Heading3"/>
      </w:pPr>
      <w:r>
        <w:t>[like girl] #amyfarrahfowler #sheldoncooper #amyandsheldon #thebigbangtheory #tiktok #foryoupage #fyp #foryou #viral #love #funny #memes #followme #cute #fun #music #happy #fashion #follow #comedy #bestvideo #tiktok4fun #thisis4u #loveyoutiktok</w:t>
      </w:r>
    </w:p>
    <w:p w14:paraId="4C26B532" w14:textId="77777777" w:rsidR="00F6339A" w:rsidRDefault="00F6339A" w:rsidP="00F6339A">
      <w:r>
        <w:t>link: https://www.tiktok.com/@_troh_/video/7047538489512054021</w:t>
      </w:r>
    </w:p>
    <w:p w14:paraId="04022119" w14:textId="77777777" w:rsidR="00F6339A" w:rsidRDefault="00F6339A" w:rsidP="00F6339A">
      <w:r>
        <w:t>id: 6997882326559966213</w:t>
      </w:r>
    </w:p>
    <w:p w14:paraId="60BC7F11" w14:textId="77777777" w:rsidR="00F6339A" w:rsidRDefault="00F6339A" w:rsidP="00F6339A">
      <w:r>
        <w:t>likes: 647500</w:t>
      </w:r>
    </w:p>
    <w:p w14:paraId="3A6397DA" w14:textId="77777777" w:rsidR="00F6339A" w:rsidRDefault="00F6339A" w:rsidP="00F6339A">
      <w:r>
        <w:t>fans: 2127</w:t>
      </w:r>
    </w:p>
    <w:p w14:paraId="19C55685" w14:textId="77777777" w:rsidR="00F6339A" w:rsidRDefault="00F6339A" w:rsidP="00F6339A">
      <w:r>
        <w:t>comments: 1529</w:t>
      </w:r>
    </w:p>
    <w:p w14:paraId="4294FB5E" w14:textId="77777777" w:rsidR="00F6339A" w:rsidRDefault="00F6339A" w:rsidP="00F6339A">
      <w:pPr>
        <w:pStyle w:val="Heading2"/>
      </w:pPr>
      <w:r>
        <w:t>by: ANIME_Naruto</w:t>
      </w:r>
    </w:p>
    <w:p w14:paraId="687C10D3" w14:textId="77777777" w:rsidR="00F6339A" w:rsidRDefault="00F6339A" w:rsidP="00F6339A">
      <w:pPr>
        <w:pStyle w:val="Heading3"/>
      </w:pPr>
      <w:r>
        <w:t>#tiktok#love#like#follow#explore#meme#video#followforfollowback#tiktok#foryoupage#fyp#foryou#viral#love#funny#memes#followme#cute#fun#music#happy#fashion#follow#comedy#bestvideo#tiktok4fun#thisis4u#loveyoutiktok #tiktokdances #fyp #tiktokfamous #tiktoktrend #tiktokers #tiktokindo #tiktokmemes #tiktokchallenge #tiktokvideo #tiktokdance</w:t>
      </w:r>
    </w:p>
    <w:p w14:paraId="7A9E5A05" w14:textId="77777777" w:rsidR="00F6339A" w:rsidRDefault="00F6339A" w:rsidP="00F6339A">
      <w:r>
        <w:t>link: https://www.tiktok.com/@itachix72uchiha/video/7017554490261769478</w:t>
      </w:r>
    </w:p>
    <w:p w14:paraId="27F07D2F" w14:textId="77777777" w:rsidR="00F6339A" w:rsidRDefault="00F6339A" w:rsidP="00F6339A">
      <w:r>
        <w:t>id: 6882901355112727557</w:t>
      </w:r>
    </w:p>
    <w:p w14:paraId="4FFF4838" w14:textId="77777777" w:rsidR="00F6339A" w:rsidRDefault="00F6339A" w:rsidP="00F6339A">
      <w:r>
        <w:t>likes: 4700000</w:t>
      </w:r>
    </w:p>
    <w:p w14:paraId="0F826583" w14:textId="77777777" w:rsidR="00F6339A" w:rsidRDefault="00F6339A" w:rsidP="00F6339A">
      <w:r>
        <w:lastRenderedPageBreak/>
        <w:t>fans: 308100</w:t>
      </w:r>
    </w:p>
    <w:p w14:paraId="187D0BEA" w14:textId="77777777" w:rsidR="00F6339A" w:rsidRDefault="00F6339A" w:rsidP="00F6339A">
      <w:r>
        <w:t>comments: 734</w:t>
      </w:r>
    </w:p>
    <w:p w14:paraId="103EC1C3" w14:textId="77777777" w:rsidR="00F6339A" w:rsidRDefault="00F6339A" w:rsidP="00F6339A">
      <w:pPr>
        <w:pStyle w:val="Heading2"/>
      </w:pPr>
      <w:r>
        <w:t>by: benjaminviu</w:t>
      </w:r>
    </w:p>
    <w:p w14:paraId="529C20B1" w14:textId="77777777" w:rsidR="00F6339A" w:rsidRDefault="00F6339A" w:rsidP="00F6339A">
      <w:pPr>
        <w:pStyle w:val="Heading3"/>
      </w:pPr>
      <w:r>
        <w:t>Buscando a mi Blockling ❤️ en Minecraft #minecraft #minecraftmeme #minecraftmemes #minecraftbuilds #minecraftlove #follow #tiktok #foryoupage #duet #tiktok4fun #loveyoutiktok #trending #viral #comedy #funny #memes #blooper #love #music #happy #like #kawaii</w:t>
      </w:r>
    </w:p>
    <w:p w14:paraId="4A9F11BF" w14:textId="77777777" w:rsidR="00F6339A" w:rsidRDefault="00F6339A" w:rsidP="00F6339A">
      <w:r>
        <w:t>link: https://www.tiktok.com/@benjaminviu/video/7119784796271676677</w:t>
      </w:r>
    </w:p>
    <w:p w14:paraId="5378B85C" w14:textId="77777777" w:rsidR="00F6339A" w:rsidRDefault="00F6339A" w:rsidP="00F6339A">
      <w:r>
        <w:t>id: 7108889811939312646</w:t>
      </w:r>
    </w:p>
    <w:p w14:paraId="59457172" w14:textId="77777777" w:rsidR="00F6339A" w:rsidRDefault="00F6339A" w:rsidP="00F6339A">
      <w:r>
        <w:t>likes: 683700</w:t>
      </w:r>
    </w:p>
    <w:p w14:paraId="581DFBF4" w14:textId="77777777" w:rsidR="00F6339A" w:rsidRDefault="00F6339A" w:rsidP="00F6339A">
      <w:r>
        <w:t>fans: 97300</w:t>
      </w:r>
    </w:p>
    <w:p w14:paraId="11579BCE" w14:textId="77777777" w:rsidR="00F6339A" w:rsidRDefault="00F6339A" w:rsidP="00F6339A">
      <w:r>
        <w:t>comments: 3297</w:t>
      </w:r>
    </w:p>
    <w:p w14:paraId="6900F158" w14:textId="77777777" w:rsidR="00F6339A" w:rsidRDefault="00F6339A" w:rsidP="00F6339A">
      <w:pPr>
        <w:pStyle w:val="Heading2"/>
      </w:pPr>
      <w:r>
        <w:t>by: Xiao xu</w:t>
      </w:r>
    </w:p>
    <w:p w14:paraId="6437B00F" w14:textId="77777777" w:rsidR="00F6339A" w:rsidRDefault="00F6339A" w:rsidP="00F6339A">
      <w:pPr>
        <w:pStyle w:val="Heading3"/>
      </w:pPr>
      <w:r>
        <w:t>#tiktok#foryoupage #fyp#foryou #followme#tiktok4fun#fashion#follow#viral#love#loveyoutiktok#comedy#featurethis#trending#1mincomedy#blooper</w:t>
      </w:r>
    </w:p>
    <w:p w14:paraId="476A094A" w14:textId="77777777" w:rsidR="00F6339A" w:rsidRDefault="00F6339A" w:rsidP="00F6339A">
      <w:r>
        <w:t>link: https://www.tiktok.com/@greatxuxu02/video/6908563938418363649</w:t>
      </w:r>
    </w:p>
    <w:p w14:paraId="49F32D8E" w14:textId="77777777" w:rsidR="00F6339A" w:rsidRDefault="00F6339A" w:rsidP="00F6339A">
      <w:r>
        <w:t>id: 6905568817049846786</w:t>
      </w:r>
    </w:p>
    <w:p w14:paraId="112779FB" w14:textId="77777777" w:rsidR="00F6339A" w:rsidRDefault="00F6339A" w:rsidP="00F6339A">
      <w:r>
        <w:t>likes: 3500000</w:t>
      </w:r>
    </w:p>
    <w:p w14:paraId="327F3A0C" w14:textId="77777777" w:rsidR="00F6339A" w:rsidRDefault="00F6339A" w:rsidP="00F6339A">
      <w:r>
        <w:t>fans: 290400</w:t>
      </w:r>
    </w:p>
    <w:p w14:paraId="55E2AA1C" w14:textId="77777777" w:rsidR="00F6339A" w:rsidRDefault="00F6339A" w:rsidP="00F6339A">
      <w:r>
        <w:t>comments: 555</w:t>
      </w:r>
    </w:p>
    <w:p w14:paraId="73A4E682" w14:textId="77777777" w:rsidR="00F6339A" w:rsidRDefault="00F6339A" w:rsidP="00F6339A">
      <w:pPr>
        <w:pStyle w:val="Heading2"/>
      </w:pPr>
      <w:r>
        <w:t>by: Damarje</w:t>
      </w:r>
    </w:p>
    <w:p w14:paraId="182C107A" w14:textId="77777777" w:rsidR="00F6339A" w:rsidRDefault="00F6339A" w:rsidP="00F6339A">
      <w:pPr>
        <w:pStyle w:val="Heading3"/>
      </w:pPr>
      <w:r>
        <w:t>#tiktok #foryoupage #fyp</w:t>
      </w:r>
      <w:r>
        <w:t>シ</w:t>
      </w:r>
      <w:r>
        <w:t xml:space="preserve"> #fyp #viral #xyzbca #love #loveyoutiktok #movieclips #moviescene #explorepage #blowthisup #doubletap #share</w:t>
      </w:r>
    </w:p>
    <w:p w14:paraId="6D80C68C" w14:textId="77777777" w:rsidR="00F6339A" w:rsidRDefault="00F6339A" w:rsidP="00F6339A">
      <w:r>
        <w:t>link: https://www.tiktok.com/@deegotkash_/video/6894435997468118278</w:t>
      </w:r>
    </w:p>
    <w:p w14:paraId="004DEBD7" w14:textId="77777777" w:rsidR="00F6339A" w:rsidRDefault="00F6339A" w:rsidP="00F6339A">
      <w:r>
        <w:t>id: 6841643960718885893</w:t>
      </w:r>
    </w:p>
    <w:p w14:paraId="485D37B3" w14:textId="77777777" w:rsidR="00F6339A" w:rsidRDefault="00F6339A" w:rsidP="00F6339A">
      <w:r>
        <w:t>likes: 6000000</w:t>
      </w:r>
    </w:p>
    <w:p w14:paraId="3B2EA865" w14:textId="77777777" w:rsidR="00F6339A" w:rsidRDefault="00F6339A" w:rsidP="00F6339A">
      <w:r>
        <w:t>fans: 301000</w:t>
      </w:r>
    </w:p>
    <w:p w14:paraId="07FEEECE" w14:textId="77777777" w:rsidR="00F6339A" w:rsidRDefault="00F6339A" w:rsidP="00F6339A">
      <w:r>
        <w:t>comments: 2122</w:t>
      </w:r>
    </w:p>
    <w:p w14:paraId="5A1C0C95" w14:textId="77777777" w:rsidR="00F6339A" w:rsidRDefault="00F6339A" w:rsidP="00F6339A">
      <w:pPr>
        <w:pStyle w:val="Heading2"/>
      </w:pPr>
      <w:r>
        <w:lastRenderedPageBreak/>
        <w:t>by: isi</w:t>
      </w:r>
    </w:p>
    <w:p w14:paraId="011B8F5E" w14:textId="77777777" w:rsidR="00F6339A" w:rsidRDefault="00F6339A" w:rsidP="00F6339A">
      <w:pPr>
        <w:pStyle w:val="Heading3"/>
      </w:pPr>
      <w:r>
        <w:t>#fyp</w:t>
      </w:r>
      <w:r>
        <w:t>シ</w:t>
      </w:r>
      <w:r>
        <w:t xml:space="preserve"> #_kvwowvm #blowthisup #pov #sadvibes #foryoupage #pro #trauma #loveyoutiktok #thisis4you #tiktok4fun #bestvideo #imnotokay #createforacause</w:t>
      </w:r>
    </w:p>
    <w:p w14:paraId="1957B775" w14:textId="77777777" w:rsidR="00F6339A" w:rsidRDefault="00F6339A" w:rsidP="00F6339A">
      <w:r>
        <w:t>link: https://www.tiktok.com/@_kvwowv.m/video/7039172475816627462</w:t>
      </w:r>
    </w:p>
    <w:p w14:paraId="5525C0B8" w14:textId="77777777" w:rsidR="00F6339A" w:rsidRDefault="00F6339A" w:rsidP="00F6339A">
      <w:r>
        <w:t>id: 6957834230303589381</w:t>
      </w:r>
    </w:p>
    <w:p w14:paraId="245F478C" w14:textId="77777777" w:rsidR="00F6339A" w:rsidRDefault="00F6339A" w:rsidP="00F6339A">
      <w:r>
        <w:t>likes: 1900000</w:t>
      </w:r>
    </w:p>
    <w:p w14:paraId="764888D8" w14:textId="77777777" w:rsidR="00F6339A" w:rsidRDefault="00F6339A" w:rsidP="00F6339A">
      <w:r>
        <w:t>fans: 30600</w:t>
      </w:r>
    </w:p>
    <w:p w14:paraId="57B6AF24" w14:textId="77777777" w:rsidR="00F6339A" w:rsidRDefault="00F6339A" w:rsidP="00F6339A">
      <w:r>
        <w:t>comments: 29700</w:t>
      </w:r>
    </w:p>
    <w:p w14:paraId="1669EED8" w14:textId="77777777" w:rsidR="00F6339A" w:rsidRDefault="00F6339A" w:rsidP="00F6339A">
      <w:pPr>
        <w:pStyle w:val="Heading2"/>
      </w:pPr>
      <w:r>
        <w:t>by: Joyce</w:t>
      </w:r>
    </w:p>
    <w:p w14:paraId="78FC841F" w14:textId="77777777" w:rsidR="00F6339A" w:rsidRDefault="00F6339A" w:rsidP="00F6339A">
      <w:pPr>
        <w:pStyle w:val="Heading3"/>
      </w:pPr>
      <w:r>
        <w:t>#loveyoutiktok #fyp</w:t>
      </w:r>
      <w:r>
        <w:t>シ</w:t>
      </w:r>
      <w:r>
        <w:t xml:space="preserve"> #fyp #fyy #foryouu</w:t>
      </w:r>
    </w:p>
    <w:p w14:paraId="0A65872F" w14:textId="77777777" w:rsidR="00F6339A" w:rsidRDefault="00F6339A" w:rsidP="00F6339A">
      <w:r>
        <w:t>link: https://www.tiktok.com/@queen__joyce/video/7011781180236369158</w:t>
      </w:r>
    </w:p>
    <w:p w14:paraId="73FFDB88" w14:textId="77777777" w:rsidR="00F6339A" w:rsidRDefault="00F6339A" w:rsidP="00F6339A">
      <w:r>
        <w:t>id: 6819332213940012038</w:t>
      </w:r>
    </w:p>
    <w:p w14:paraId="3995D8DB" w14:textId="77777777" w:rsidR="00F6339A" w:rsidRDefault="00F6339A" w:rsidP="00F6339A">
      <w:r>
        <w:t>likes: 1200000</w:t>
      </w:r>
    </w:p>
    <w:p w14:paraId="44AD2B7D" w14:textId="77777777" w:rsidR="00F6339A" w:rsidRDefault="00F6339A" w:rsidP="00F6339A">
      <w:r>
        <w:t>fans: 51300</w:t>
      </w:r>
    </w:p>
    <w:p w14:paraId="426A43C2" w14:textId="77777777" w:rsidR="00F6339A" w:rsidRDefault="00F6339A" w:rsidP="00F6339A">
      <w:r>
        <w:t>comments: 119100</w:t>
      </w:r>
    </w:p>
    <w:p w14:paraId="01B65228" w14:textId="77777777" w:rsidR="00F6339A" w:rsidRDefault="00F6339A" w:rsidP="00F6339A">
      <w:pPr>
        <w:pStyle w:val="Heading2"/>
      </w:pPr>
      <w:r>
        <w:t>by: King Gallardo</w:t>
      </w:r>
    </w:p>
    <w:p w14:paraId="4A7A727E" w14:textId="77777777" w:rsidR="00F6339A" w:rsidRDefault="00F6339A" w:rsidP="00F6339A">
      <w:pPr>
        <w:pStyle w:val="Heading3"/>
      </w:pPr>
      <w:r>
        <w:t>F por Rodolfo  / Minecraft #minecraft #minecraftmemes #minecraftbuilding #minecrafttutorial #foryoupage #tiktok4fun #loveyoutiktok #trending #funny #love #music #happy #like #maincraft #maincra #animales #mascotas #perros #gatos #cat #dog #cats #dogs  #duet</w:t>
      </w:r>
    </w:p>
    <w:p w14:paraId="56871AD3" w14:textId="77777777" w:rsidR="00F6339A" w:rsidRDefault="00F6339A" w:rsidP="00F6339A">
      <w:r>
        <w:t>link: https://www.tiktok.com/@ikinggallardo/video/7105073508568354054</w:t>
      </w:r>
    </w:p>
    <w:p w14:paraId="181CF356" w14:textId="77777777" w:rsidR="00F6339A" w:rsidRDefault="00F6339A" w:rsidP="00F6339A">
      <w:r>
        <w:t>id: 6809123755085644806</w:t>
      </w:r>
    </w:p>
    <w:p w14:paraId="29AFE630" w14:textId="77777777" w:rsidR="00F6339A" w:rsidRDefault="00F6339A" w:rsidP="00F6339A">
      <w:r>
        <w:t>likes: 2600000</w:t>
      </w:r>
    </w:p>
    <w:p w14:paraId="5C1E7EE6" w14:textId="77777777" w:rsidR="00F6339A" w:rsidRDefault="00F6339A" w:rsidP="00F6339A">
      <w:r>
        <w:t>fans: 181100</w:t>
      </w:r>
    </w:p>
    <w:p w14:paraId="18F737FD" w14:textId="77777777" w:rsidR="00F6339A" w:rsidRDefault="00F6339A" w:rsidP="00F6339A">
      <w:r>
        <w:t>comments: 14700</w:t>
      </w:r>
    </w:p>
    <w:p w14:paraId="5F2BB71B" w14:textId="77777777" w:rsidR="00F6339A" w:rsidRDefault="00F6339A" w:rsidP="00F6339A">
      <w:pPr>
        <w:pStyle w:val="Heading2"/>
      </w:pPr>
      <w:r>
        <w:lastRenderedPageBreak/>
        <w:t>by: Carlos Antonio Trebejos</w:t>
      </w:r>
    </w:p>
    <w:p w14:paraId="2B1C6A9D" w14:textId="77777777" w:rsidR="00F6339A" w:rsidRDefault="00F6339A" w:rsidP="00F6339A">
      <w:pPr>
        <w:pStyle w:val="Heading3"/>
      </w:pPr>
      <w:r>
        <w:t>Humor, #humor #comedia #comediahumor #comedias #apoyo #viral #video #videoviral #videotiktok #videotiktokviral #amor #amor❤️ #hercules #editss #loveyoutiktok #tiktok #detalle #detalles #amorverdadero #viral  #fyp #viralvideo #viralvideos #video #parati #sad #flechado #flechadoamor #apoyame #peru</w:t>
      </w:r>
    </w:p>
    <w:p w14:paraId="7C32E0C6" w14:textId="77777777" w:rsidR="00F6339A" w:rsidRDefault="00F6339A" w:rsidP="00F6339A">
      <w:r>
        <w:t>link: https://www.tiktok.com/@carlitosantonio4322/video/7102720373237599494</w:t>
      </w:r>
    </w:p>
    <w:p w14:paraId="46E600AB" w14:textId="77777777" w:rsidR="00F6339A" w:rsidRDefault="00F6339A" w:rsidP="00F6339A">
      <w:r>
        <w:t>id: 6890998210803958789</w:t>
      </w:r>
    </w:p>
    <w:p w14:paraId="00B479F7" w14:textId="77777777" w:rsidR="00F6339A" w:rsidRDefault="00F6339A" w:rsidP="00F6339A">
      <w:r>
        <w:t>likes: 629400</w:t>
      </w:r>
    </w:p>
    <w:p w14:paraId="26B7A40A" w14:textId="77777777" w:rsidR="00F6339A" w:rsidRDefault="00F6339A" w:rsidP="00F6339A">
      <w:r>
        <w:t>fans: 6936</w:t>
      </w:r>
    </w:p>
    <w:p w14:paraId="6E1CED05" w14:textId="77777777" w:rsidR="00F6339A" w:rsidRDefault="00F6339A" w:rsidP="00F6339A">
      <w:r>
        <w:t>comments: 2084</w:t>
      </w:r>
    </w:p>
    <w:p w14:paraId="66BDD8E7" w14:textId="77777777" w:rsidR="00F6339A" w:rsidRDefault="00F6339A" w:rsidP="00F6339A">
      <w:pPr>
        <w:pStyle w:val="Heading2"/>
      </w:pPr>
      <w:r>
        <w:t>by: Фан шпульки и карнавал❤️‍</w:t>
      </w:r>
    </w:p>
    <w:p w14:paraId="1C3716B9" w14:textId="77777777" w:rsidR="00F6339A" w:rsidRDefault="00F6339A" w:rsidP="00F6339A">
      <w:pPr>
        <w:pStyle w:val="Heading3"/>
      </w:pPr>
      <w:r>
        <w:t>Спокойной ночи бандитские шпулики #рекомендации #рекомендации #рекомендации #loveyoutiktok</w:t>
      </w:r>
    </w:p>
    <w:p w14:paraId="086F73E7" w14:textId="77777777" w:rsidR="00F6339A" w:rsidRDefault="00F6339A" w:rsidP="00F6339A">
      <w:r>
        <w:t>link: https://www.tiktok.com/@julia_valya_icons_/video/7036507931554204930</w:t>
      </w:r>
    </w:p>
    <w:p w14:paraId="36BE1D57" w14:textId="77777777" w:rsidR="00F6339A" w:rsidRDefault="00F6339A" w:rsidP="00F6339A">
      <w:r>
        <w:t>id: 7034956422169347074</w:t>
      </w:r>
    </w:p>
    <w:p w14:paraId="367863D4" w14:textId="77777777" w:rsidR="00F6339A" w:rsidRDefault="00F6339A" w:rsidP="00F6339A">
      <w:r>
        <w:t>likes: 391900</w:t>
      </w:r>
    </w:p>
    <w:p w14:paraId="439A91F5" w14:textId="77777777" w:rsidR="00F6339A" w:rsidRDefault="00F6339A" w:rsidP="00F6339A">
      <w:r>
        <w:t>fans: 10300</w:t>
      </w:r>
    </w:p>
    <w:p w14:paraId="1BDE4AF5" w14:textId="77777777" w:rsidR="00F6339A" w:rsidRDefault="00F6339A" w:rsidP="00F6339A">
      <w:r>
        <w:t>comments: 529</w:t>
      </w:r>
    </w:p>
    <w:p w14:paraId="39EE6282" w14:textId="77777777" w:rsidR="00F6339A" w:rsidRDefault="00F6339A" w:rsidP="00F6339A">
      <w:pPr>
        <w:pStyle w:val="Heading2"/>
      </w:pPr>
      <w:r>
        <w:t>by: میاں واجد ریاض</w:t>
      </w:r>
    </w:p>
    <w:p w14:paraId="0945F656" w14:textId="77777777" w:rsidR="00F6339A" w:rsidRDefault="00F6339A" w:rsidP="00F6339A">
      <w:pPr>
        <w:pStyle w:val="Heading3"/>
      </w:pPr>
      <w:r>
        <w:t>Trending song #trendingsong #foryou #foryoupage #trending #loveyoutiktok #tiktok #biryanilovers #10k❤️</w:t>
      </w:r>
    </w:p>
    <w:p w14:paraId="5C08044D" w14:textId="77777777" w:rsidR="00F6339A" w:rsidRDefault="00F6339A" w:rsidP="00F6339A">
      <w:r>
        <w:t>link: https://www.tiktok.com/@biryaniwaley10/video/7065182327709732123</w:t>
      </w:r>
    </w:p>
    <w:p w14:paraId="3A99ED9E" w14:textId="77777777" w:rsidR="00F6339A" w:rsidRDefault="00F6339A" w:rsidP="00F6339A">
      <w:r>
        <w:t>id: 6875061153678197766</w:t>
      </w:r>
    </w:p>
    <w:p w14:paraId="3E3D929A" w14:textId="77777777" w:rsidR="00F6339A" w:rsidRDefault="00F6339A" w:rsidP="00F6339A">
      <w:r>
        <w:t>likes: 3900000</w:t>
      </w:r>
    </w:p>
    <w:p w14:paraId="5B2DED5E" w14:textId="77777777" w:rsidR="00F6339A" w:rsidRDefault="00F6339A" w:rsidP="00F6339A">
      <w:r>
        <w:t>fans: 134400</w:t>
      </w:r>
    </w:p>
    <w:p w14:paraId="0BF81DAC" w14:textId="77777777" w:rsidR="00F6339A" w:rsidRDefault="00F6339A" w:rsidP="00F6339A">
      <w:r>
        <w:t>comments: 3894</w:t>
      </w:r>
    </w:p>
    <w:p w14:paraId="4896FFE3" w14:textId="77777777" w:rsidR="00F6339A" w:rsidRDefault="00F6339A" w:rsidP="00F6339A">
      <w:pPr>
        <w:pStyle w:val="Heading2"/>
      </w:pPr>
      <w:r>
        <w:lastRenderedPageBreak/>
        <w:t>by: Joyce</w:t>
      </w:r>
    </w:p>
    <w:p w14:paraId="63E38E57" w14:textId="77777777" w:rsidR="00F6339A" w:rsidRDefault="00F6339A" w:rsidP="00F6339A">
      <w:pPr>
        <w:pStyle w:val="Heading3"/>
      </w:pPr>
      <w:r>
        <w:t>#fyp</w:t>
      </w:r>
      <w:r>
        <w:t>シ</w:t>
      </w:r>
      <w:r>
        <w:t xml:space="preserve"> #fyp #fy #loveyoutiktok #fypm</w:t>
      </w:r>
    </w:p>
    <w:p w14:paraId="2BD88882" w14:textId="77777777" w:rsidR="00F6339A" w:rsidRDefault="00F6339A" w:rsidP="00F6339A">
      <w:r>
        <w:t>link: https://www.tiktok.com/@queen__joyce/video/7009636437251476742</w:t>
      </w:r>
    </w:p>
    <w:p w14:paraId="2CF9A218" w14:textId="77777777" w:rsidR="00F6339A" w:rsidRDefault="00F6339A" w:rsidP="00F6339A">
      <w:r>
        <w:t>id: 6819332213940012038</w:t>
      </w:r>
    </w:p>
    <w:p w14:paraId="7FCC3567" w14:textId="77777777" w:rsidR="00F6339A" w:rsidRDefault="00F6339A" w:rsidP="00F6339A">
      <w:r>
        <w:t>likes: 1200000</w:t>
      </w:r>
    </w:p>
    <w:p w14:paraId="5829A395" w14:textId="77777777" w:rsidR="00F6339A" w:rsidRDefault="00F6339A" w:rsidP="00F6339A">
      <w:r>
        <w:t>fans: 51300</w:t>
      </w:r>
    </w:p>
    <w:p w14:paraId="50756C03" w14:textId="77777777" w:rsidR="00F6339A" w:rsidRDefault="00F6339A" w:rsidP="00F6339A">
      <w:r>
        <w:t>comments: 106500</w:t>
      </w:r>
    </w:p>
    <w:p w14:paraId="43BD839C" w14:textId="77777777" w:rsidR="00F6339A" w:rsidRDefault="00F6339A" w:rsidP="00F6339A">
      <w:pPr>
        <w:pStyle w:val="Heading2"/>
      </w:pPr>
      <w:r>
        <w:t>by: pinkzz pinky</w:t>
      </w:r>
    </w:p>
    <w:p w14:paraId="586ECD50" w14:textId="77777777" w:rsidR="00F6339A" w:rsidRDefault="00F6339A" w:rsidP="00F6339A">
      <w:pPr>
        <w:pStyle w:val="Heading3"/>
      </w:pPr>
      <w:r>
        <w:t>#footboll❤️ #viral #algiers #Cristiano #loveyoutiktok #عشاق كرة#عشاق يوسف بلايلي#algiers #</w:t>
      </w:r>
    </w:p>
    <w:p w14:paraId="2DC76781" w14:textId="77777777" w:rsidR="00F6339A" w:rsidRDefault="00F6339A" w:rsidP="00F6339A">
      <w:r>
        <w:t>link: https://www.tiktok.com/@brouk_100k/video/7057129438806412546</w:t>
      </w:r>
    </w:p>
    <w:p w14:paraId="55DA99DA" w14:textId="77777777" w:rsidR="00F6339A" w:rsidRDefault="00F6339A" w:rsidP="00F6339A">
      <w:r>
        <w:t>id: 6548980018356338694</w:t>
      </w:r>
    </w:p>
    <w:p w14:paraId="3E4D1FCE" w14:textId="77777777" w:rsidR="00F6339A" w:rsidRDefault="00F6339A" w:rsidP="00F6339A">
      <w:r>
        <w:t>likes: 425400</w:t>
      </w:r>
    </w:p>
    <w:p w14:paraId="2FC9F2FC" w14:textId="77777777" w:rsidR="00F6339A" w:rsidRDefault="00F6339A" w:rsidP="00F6339A">
      <w:r>
        <w:t>fans: 81900</w:t>
      </w:r>
    </w:p>
    <w:p w14:paraId="717B7C85" w14:textId="77777777" w:rsidR="00F6339A" w:rsidRDefault="00F6339A" w:rsidP="00F6339A">
      <w:r>
        <w:t>comments: 4593</w:t>
      </w:r>
    </w:p>
    <w:p w14:paraId="2964E564" w14:textId="77777777" w:rsidR="00F6339A" w:rsidRDefault="00F6339A" w:rsidP="00F6339A">
      <w:pPr>
        <w:pStyle w:val="Heading2"/>
      </w:pPr>
      <w:r>
        <w:t>by: Antonio Millage</w:t>
      </w:r>
    </w:p>
    <w:p w14:paraId="1EC0F689" w14:textId="77777777" w:rsidR="00F6339A" w:rsidRDefault="00F6339A" w:rsidP="00F6339A">
      <w:pPr>
        <w:pStyle w:val="Heading3"/>
      </w:pPr>
      <w:r>
        <w:t>#granny #grandma #grandmasoftiktok #fyp #fyp</w:t>
      </w:r>
      <w:r>
        <w:t>シ</w:t>
      </w:r>
      <w:r>
        <w:t xml:space="preserve"> #fypviral</w:t>
      </w:r>
      <w:r>
        <w:t>シ</w:t>
      </w:r>
      <w:r>
        <w:t xml:space="preserve"> #viral #viralvideos #viralvideotiktok #viraltiktok #grownfolks #parentsoftiktok #parenting #tf #love #loveyou #loveyoutiktok #help #links</w:t>
      </w:r>
    </w:p>
    <w:p w14:paraId="6BBEAB00" w14:textId="77777777" w:rsidR="00F6339A" w:rsidRDefault="00F6339A" w:rsidP="00F6339A">
      <w:r>
        <w:t>link: https://www.tiktok.com/@antoniomillage/video/7109925319225773355</w:t>
      </w:r>
    </w:p>
    <w:p w14:paraId="0CB318E9" w14:textId="77777777" w:rsidR="00F6339A" w:rsidRDefault="00F6339A" w:rsidP="00F6339A">
      <w:r>
        <w:t>id: 6840585753903301638</w:t>
      </w:r>
    </w:p>
    <w:p w14:paraId="4DCF6A80" w14:textId="77777777" w:rsidR="00F6339A" w:rsidRDefault="00F6339A" w:rsidP="00F6339A">
      <w:r>
        <w:t>likes: 352900</w:t>
      </w:r>
    </w:p>
    <w:p w14:paraId="293591C2" w14:textId="77777777" w:rsidR="00F6339A" w:rsidRDefault="00F6339A" w:rsidP="00F6339A">
      <w:r>
        <w:t>fans: 33800</w:t>
      </w:r>
    </w:p>
    <w:p w14:paraId="0725907A" w14:textId="77777777" w:rsidR="00F6339A" w:rsidRDefault="00F6339A" w:rsidP="00F6339A">
      <w:r>
        <w:t>comments: 10700</w:t>
      </w:r>
    </w:p>
    <w:p w14:paraId="4724595C" w14:textId="77777777" w:rsidR="00F6339A" w:rsidRDefault="00F6339A" w:rsidP="00F6339A">
      <w:pPr>
        <w:pStyle w:val="Heading1"/>
      </w:pPr>
      <w:r>
        <w:lastRenderedPageBreak/>
        <w:t>education</w:t>
      </w:r>
    </w:p>
    <w:p w14:paraId="5884EB5F" w14:textId="77777777" w:rsidR="00F6339A" w:rsidRDefault="00F6339A" w:rsidP="00F6339A">
      <w:pPr>
        <w:pStyle w:val="Heading2"/>
      </w:pPr>
      <w:r>
        <w:t>by: Edmund</w:t>
      </w:r>
    </w:p>
    <w:p w14:paraId="7E468A41" w14:textId="77777777" w:rsidR="00F6339A" w:rsidRDefault="00F6339A" w:rsidP="00F6339A">
      <w:pPr>
        <w:pStyle w:val="Heading3"/>
      </w:pPr>
      <w:r>
        <w:t>#fyp #foryou #foryoupage #huge #education #todayilearned #xyzbca #trend #viral #interesting</w:t>
      </w:r>
    </w:p>
    <w:p w14:paraId="7332CB48" w14:textId="77777777" w:rsidR="00F6339A" w:rsidRDefault="00F6339A" w:rsidP="00F6339A">
      <w:r>
        <w:t>link: https://www.tiktok.com/@edmundrambo/video/6971865979240369414</w:t>
      </w:r>
    </w:p>
    <w:p w14:paraId="7EAD8A1B" w14:textId="77777777" w:rsidR="00F6339A" w:rsidRDefault="00F6339A" w:rsidP="00F6339A">
      <w:r>
        <w:t>id: 6765342162773410821</w:t>
      </w:r>
    </w:p>
    <w:p w14:paraId="62981EE0" w14:textId="77777777" w:rsidR="00F6339A" w:rsidRDefault="00F6339A" w:rsidP="00F6339A">
      <w:r>
        <w:t>likes: 146500000</w:t>
      </w:r>
    </w:p>
    <w:p w14:paraId="00E554F7" w14:textId="77777777" w:rsidR="00F6339A" w:rsidRDefault="00F6339A" w:rsidP="00F6339A">
      <w:r>
        <w:t>fans: 3500000</w:t>
      </w:r>
    </w:p>
    <w:p w14:paraId="78F9362F" w14:textId="77777777" w:rsidR="00F6339A" w:rsidRDefault="00F6339A" w:rsidP="00F6339A">
      <w:r>
        <w:t>comments: 36300</w:t>
      </w:r>
    </w:p>
    <w:p w14:paraId="0BA09A98" w14:textId="77777777" w:rsidR="00F6339A" w:rsidRDefault="00F6339A" w:rsidP="00F6339A">
      <w:pPr>
        <w:pStyle w:val="Heading2"/>
      </w:pPr>
      <w:r>
        <w:t>by: Connor Edwardo Harmano</w:t>
      </w:r>
    </w:p>
    <w:p w14:paraId="2B577F6E" w14:textId="77777777" w:rsidR="00F6339A" w:rsidRDefault="00F6339A" w:rsidP="00F6339A">
      <w:pPr>
        <w:pStyle w:val="Heading3"/>
      </w:pPr>
      <w:r>
        <w:t>This video is to raise awareness #fyp #foryou #awarness #education</w:t>
      </w:r>
    </w:p>
    <w:p w14:paraId="56C05A01" w14:textId="77777777" w:rsidR="00F6339A" w:rsidRDefault="00F6339A" w:rsidP="00F6339A">
      <w:r>
        <w:t>link: https://www.tiktok.com/@connor.harman/video/7086158664058359046</w:t>
      </w:r>
    </w:p>
    <w:p w14:paraId="2C49B74D" w14:textId="77777777" w:rsidR="00F6339A" w:rsidRDefault="00F6339A" w:rsidP="00F6339A">
      <w:r>
        <w:t>id: 6756522614871704581</w:t>
      </w:r>
    </w:p>
    <w:p w14:paraId="2309BDC5" w14:textId="77777777" w:rsidR="00F6339A" w:rsidRDefault="00F6339A" w:rsidP="00F6339A">
      <w:r>
        <w:t>likes: 12600000</w:t>
      </w:r>
    </w:p>
    <w:p w14:paraId="47C1FC44" w14:textId="77777777" w:rsidR="00F6339A" w:rsidRDefault="00F6339A" w:rsidP="00F6339A">
      <w:r>
        <w:t>fans: 170600</w:t>
      </w:r>
    </w:p>
    <w:p w14:paraId="77F7A467" w14:textId="77777777" w:rsidR="00F6339A" w:rsidRDefault="00F6339A" w:rsidP="00F6339A">
      <w:r>
        <w:t>comments: 22000</w:t>
      </w:r>
    </w:p>
    <w:p w14:paraId="726AEC3D" w14:textId="77777777" w:rsidR="00F6339A" w:rsidRDefault="00F6339A" w:rsidP="00F6339A">
      <w:pPr>
        <w:pStyle w:val="Heading2"/>
      </w:pPr>
      <w:r>
        <w:t>by: Everything Animals</w:t>
      </w:r>
    </w:p>
    <w:p w14:paraId="0AF5E4DD" w14:textId="77777777" w:rsidR="00F6339A" w:rsidRDefault="00F6339A" w:rsidP="00F6339A">
      <w:pPr>
        <w:pStyle w:val="Heading3"/>
      </w:pPr>
      <w:r>
        <w:t>Menacingly .                         #foryoupage #foryou #animal #lion #tiger #fyp #edit #pet #cat #fup #animals #nature #wild #wildlife #viral #zoo #trend #trending #safari #foru #awareness #learn #learnontiktok #edutok #education</w:t>
      </w:r>
    </w:p>
    <w:p w14:paraId="165999C6" w14:textId="77777777" w:rsidR="00F6339A" w:rsidRDefault="00F6339A" w:rsidP="00F6339A">
      <w:r>
        <w:t>link: https://www.tiktok.com/@_zoology_/video/7109511461076028677</w:t>
      </w:r>
    </w:p>
    <w:p w14:paraId="066D1035" w14:textId="77777777" w:rsidR="00F6339A" w:rsidRDefault="00F6339A" w:rsidP="00F6339A">
      <w:r>
        <w:t>id: 7027523532746048518</w:t>
      </w:r>
    </w:p>
    <w:p w14:paraId="21137B7A" w14:textId="77777777" w:rsidR="00F6339A" w:rsidRDefault="00F6339A" w:rsidP="00F6339A">
      <w:r>
        <w:t>likes: 28500000</w:t>
      </w:r>
    </w:p>
    <w:p w14:paraId="0374AFF8" w14:textId="77777777" w:rsidR="00F6339A" w:rsidRDefault="00F6339A" w:rsidP="00F6339A">
      <w:r>
        <w:t>fans: 690700</w:t>
      </w:r>
    </w:p>
    <w:p w14:paraId="2E8F7CDC" w14:textId="77777777" w:rsidR="00F6339A" w:rsidRDefault="00F6339A" w:rsidP="00F6339A">
      <w:r>
        <w:t>comments: 42500</w:t>
      </w:r>
    </w:p>
    <w:p w14:paraId="51B5CD80" w14:textId="77777777" w:rsidR="00F6339A" w:rsidRDefault="00F6339A" w:rsidP="00F6339A">
      <w:pPr>
        <w:pStyle w:val="Heading2"/>
      </w:pPr>
      <w:r>
        <w:t>by: Edward Punales</w:t>
      </w:r>
    </w:p>
    <w:p w14:paraId="46998F93" w14:textId="77777777" w:rsidR="00F6339A" w:rsidRDefault="00F6339A" w:rsidP="00F6339A">
      <w:pPr>
        <w:pStyle w:val="Heading3"/>
      </w:pPr>
      <w:r>
        <w:t>Aliens and Math #space #science #parody #education #skit</w:t>
      </w:r>
    </w:p>
    <w:p w14:paraId="0C25DFB5" w14:textId="77777777" w:rsidR="00F6339A" w:rsidRDefault="00F6339A" w:rsidP="00F6339A">
      <w:r>
        <w:t>link: https://www.tiktok.com/@compytrainer/video/6942623768221076741</w:t>
      </w:r>
    </w:p>
    <w:p w14:paraId="2403EC69" w14:textId="77777777" w:rsidR="00F6339A" w:rsidRDefault="00F6339A" w:rsidP="00F6339A">
      <w:r>
        <w:lastRenderedPageBreak/>
        <w:t>id: 6680599357550937093</w:t>
      </w:r>
    </w:p>
    <w:p w14:paraId="459140D3" w14:textId="77777777" w:rsidR="00F6339A" w:rsidRDefault="00F6339A" w:rsidP="00F6339A">
      <w:r>
        <w:t>likes: 13300000</w:t>
      </w:r>
    </w:p>
    <w:p w14:paraId="7070BFD5" w14:textId="77777777" w:rsidR="00F6339A" w:rsidRDefault="00F6339A" w:rsidP="00F6339A">
      <w:r>
        <w:t>fans: 555600</w:t>
      </w:r>
    </w:p>
    <w:p w14:paraId="307C3EC6" w14:textId="77777777" w:rsidR="00F6339A" w:rsidRDefault="00F6339A" w:rsidP="00F6339A">
      <w:r>
        <w:t>comments: 33700</w:t>
      </w:r>
    </w:p>
    <w:p w14:paraId="2980F717" w14:textId="77777777" w:rsidR="00F6339A" w:rsidRDefault="00F6339A" w:rsidP="00F6339A">
      <w:pPr>
        <w:pStyle w:val="Heading2"/>
      </w:pPr>
      <w:r>
        <w:t>by: nan</w:t>
      </w:r>
    </w:p>
    <w:p w14:paraId="5393F9EE" w14:textId="77777777" w:rsidR="00F6339A" w:rsidRDefault="00F6339A" w:rsidP="00F6339A">
      <w:pPr>
        <w:pStyle w:val="Heading3"/>
      </w:pPr>
      <w:r>
        <w:t>⚠️Follow for more⚠️ #doritosflatlife #interestingfacts #foryoupage #fyp #Ourhouse2021 #interesting #education #facts #foryou</w:t>
      </w:r>
    </w:p>
    <w:p w14:paraId="6EE811B9" w14:textId="77777777" w:rsidR="00F6339A" w:rsidRDefault="00F6339A" w:rsidP="00F6339A">
      <w:r>
        <w:t>link: https://www.tiktok.com/@howthatworks/video/6953980193383943430</w:t>
      </w:r>
    </w:p>
    <w:p w14:paraId="57FCE67C" w14:textId="77777777" w:rsidR="00F6339A" w:rsidRDefault="00F6339A" w:rsidP="00F6339A">
      <w:r>
        <w:t>id: 6929624860118549509</w:t>
      </w:r>
    </w:p>
    <w:p w14:paraId="1C22FBB1" w14:textId="77777777" w:rsidR="00F6339A" w:rsidRDefault="00F6339A" w:rsidP="00F6339A">
      <w:r>
        <w:t>likes: 44200000</w:t>
      </w:r>
    </w:p>
    <w:p w14:paraId="051E6436" w14:textId="77777777" w:rsidR="00F6339A" w:rsidRDefault="00F6339A" w:rsidP="00F6339A">
      <w:r>
        <w:t>fans: 1800000</w:t>
      </w:r>
    </w:p>
    <w:p w14:paraId="79F713DA" w14:textId="77777777" w:rsidR="00F6339A" w:rsidRDefault="00F6339A" w:rsidP="00F6339A">
      <w:r>
        <w:t>comments: 30000</w:t>
      </w:r>
    </w:p>
    <w:p w14:paraId="16C180CB" w14:textId="77777777" w:rsidR="00F6339A" w:rsidRDefault="00F6339A" w:rsidP="00F6339A">
      <w:pPr>
        <w:pStyle w:val="Heading2"/>
      </w:pPr>
      <w:r>
        <w:t>by: mndiaye_97</w:t>
      </w:r>
    </w:p>
    <w:p w14:paraId="1876A31F" w14:textId="77777777" w:rsidR="00F6339A" w:rsidRDefault="00F6339A" w:rsidP="00F6339A">
      <w:pPr>
        <w:pStyle w:val="Heading3"/>
      </w:pPr>
      <w:r>
        <w:t>I fear moose more than bears and that’s not even a hottake #moose#huge#education#interesting</w:t>
      </w:r>
    </w:p>
    <w:p w14:paraId="1A5C98A8" w14:textId="77777777" w:rsidR="00F6339A" w:rsidRDefault="00F6339A" w:rsidP="00F6339A">
      <w:r>
        <w:t>link: https://www.tiktok.com/@mndiaye_97/video/6986749874008034566</w:t>
      </w:r>
    </w:p>
    <w:p w14:paraId="6D5927F1" w14:textId="77777777" w:rsidR="00F6339A" w:rsidRDefault="00F6339A" w:rsidP="00F6339A">
      <w:r>
        <w:t>id: 6815766075490698245</w:t>
      </w:r>
    </w:p>
    <w:p w14:paraId="105E2A43" w14:textId="77777777" w:rsidR="00F6339A" w:rsidRDefault="00F6339A" w:rsidP="00F6339A">
      <w:r>
        <w:t>likes: 823700000</w:t>
      </w:r>
    </w:p>
    <w:p w14:paraId="0787FA6D" w14:textId="77777777" w:rsidR="00F6339A" w:rsidRDefault="00F6339A" w:rsidP="00F6339A">
      <w:r>
        <w:t>fans: 15000000</w:t>
      </w:r>
    </w:p>
    <w:p w14:paraId="069ECFEA" w14:textId="77777777" w:rsidR="00F6339A" w:rsidRDefault="00F6339A" w:rsidP="00F6339A">
      <w:r>
        <w:t>comments: 32200</w:t>
      </w:r>
    </w:p>
    <w:p w14:paraId="159AECD9" w14:textId="77777777" w:rsidR="00F6339A" w:rsidRDefault="00F6339A" w:rsidP="00F6339A">
      <w:pPr>
        <w:pStyle w:val="Heading2"/>
      </w:pPr>
      <w:r>
        <w:t>by: PANDA BOI</w:t>
      </w:r>
    </w:p>
    <w:p w14:paraId="737CF415" w14:textId="77777777" w:rsidR="00F6339A" w:rsidRDefault="00F6339A" w:rsidP="00F6339A">
      <w:pPr>
        <w:pStyle w:val="Heading3"/>
      </w:pPr>
      <w:r>
        <w:t>iPhone or School? #fyp #</w:t>
      </w:r>
      <w:r>
        <w:t>추천</w:t>
      </w:r>
      <w:r>
        <w:t xml:space="preserve"> #school #viral #cute #kawaii #education #books</w:t>
      </w:r>
    </w:p>
    <w:p w14:paraId="1BACACC3" w14:textId="77777777" w:rsidR="00F6339A" w:rsidRDefault="00F6339A" w:rsidP="00F6339A">
      <w:r>
        <w:t>link: https://www.tiktok.com/@pandaboi.com/video/6944810255687650565</w:t>
      </w:r>
    </w:p>
    <w:p w14:paraId="4A6C744E" w14:textId="77777777" w:rsidR="00F6339A" w:rsidRDefault="00F6339A" w:rsidP="00F6339A">
      <w:r>
        <w:t>id: 6896005575236142082</w:t>
      </w:r>
    </w:p>
    <w:p w14:paraId="3DB6A868" w14:textId="77777777" w:rsidR="00F6339A" w:rsidRDefault="00F6339A" w:rsidP="00F6339A">
      <w:r>
        <w:t>likes: 254200000</w:t>
      </w:r>
    </w:p>
    <w:p w14:paraId="23676FFB" w14:textId="77777777" w:rsidR="00F6339A" w:rsidRDefault="00F6339A" w:rsidP="00F6339A">
      <w:r>
        <w:t>fans: 11600000</w:t>
      </w:r>
    </w:p>
    <w:p w14:paraId="523FADA0" w14:textId="77777777" w:rsidR="00F6339A" w:rsidRDefault="00F6339A" w:rsidP="00F6339A">
      <w:r>
        <w:t>comments: 6283</w:t>
      </w:r>
    </w:p>
    <w:p w14:paraId="6FF4AADD" w14:textId="77777777" w:rsidR="00F6339A" w:rsidRDefault="00F6339A" w:rsidP="00F6339A">
      <w:pPr>
        <w:pStyle w:val="Heading2"/>
      </w:pPr>
      <w:r>
        <w:lastRenderedPageBreak/>
        <w:t>by: Riceman</w:t>
      </w:r>
    </w:p>
    <w:p w14:paraId="184BD507" w14:textId="77777777" w:rsidR="00F6339A" w:rsidRDefault="00F6339A" w:rsidP="00F6339A">
      <w:pPr>
        <w:pStyle w:val="Heading3"/>
      </w:pPr>
      <w:r>
        <w:t>what would you do? #period #education #socialexperiment #menstruation</w:t>
      </w:r>
    </w:p>
    <w:p w14:paraId="30382105" w14:textId="77777777" w:rsidR="00F6339A" w:rsidRDefault="00F6339A" w:rsidP="00F6339A">
      <w:r>
        <w:t>link: https://www.tiktok.com/@ricemantv/video/6945242414349159685</w:t>
      </w:r>
    </w:p>
    <w:p w14:paraId="74578E7C" w14:textId="77777777" w:rsidR="00F6339A" w:rsidRDefault="00F6339A" w:rsidP="00F6339A">
      <w:r>
        <w:t>id: 6590433788806004741</w:t>
      </w:r>
    </w:p>
    <w:p w14:paraId="5E022ACC" w14:textId="77777777" w:rsidR="00F6339A" w:rsidRDefault="00F6339A" w:rsidP="00F6339A">
      <w:r>
        <w:t>likes: 58600000</w:t>
      </w:r>
    </w:p>
    <w:p w14:paraId="1430C8C7" w14:textId="77777777" w:rsidR="00F6339A" w:rsidRDefault="00F6339A" w:rsidP="00F6339A">
      <w:r>
        <w:t>fans: 1800000</w:t>
      </w:r>
    </w:p>
    <w:p w14:paraId="2E9326A7" w14:textId="77777777" w:rsidR="00F6339A" w:rsidRDefault="00F6339A" w:rsidP="00F6339A">
      <w:r>
        <w:t>comments: 78100</w:t>
      </w:r>
    </w:p>
    <w:p w14:paraId="5E3E9C86" w14:textId="77777777" w:rsidR="00F6339A" w:rsidRDefault="00F6339A" w:rsidP="00F6339A">
      <w:pPr>
        <w:pStyle w:val="Heading2"/>
      </w:pPr>
      <w:r>
        <w:t xml:space="preserve">by: Remitan </w:t>
      </w:r>
      <w:r>
        <w:t>レミたん</w:t>
      </w:r>
    </w:p>
    <w:p w14:paraId="2307A1F0" w14:textId="77777777" w:rsidR="00F6339A" w:rsidRDefault="00F6339A" w:rsidP="00F6339A">
      <w:pPr>
        <w:pStyle w:val="Heading3"/>
      </w:pPr>
      <w:r>
        <w:t>#education @Lacey Childers @762Entertainment</w:t>
      </w:r>
    </w:p>
    <w:p w14:paraId="76DC452F" w14:textId="77777777" w:rsidR="00F6339A" w:rsidRDefault="00F6339A" w:rsidP="00F6339A">
      <w:r>
        <w:t>link: https://www.tiktok.com/@anriremi/video/7058555087299333382</w:t>
      </w:r>
    </w:p>
    <w:p w14:paraId="7B570379" w14:textId="77777777" w:rsidR="00F6339A" w:rsidRDefault="00F6339A" w:rsidP="00F6339A">
      <w:r>
        <w:t>id: 6582150696673427462</w:t>
      </w:r>
    </w:p>
    <w:p w14:paraId="542D2C45" w14:textId="77777777" w:rsidR="00F6339A" w:rsidRDefault="00F6339A" w:rsidP="00F6339A">
      <w:r>
        <w:t>likes: 159800000</w:t>
      </w:r>
    </w:p>
    <w:p w14:paraId="640841E2" w14:textId="77777777" w:rsidR="00F6339A" w:rsidRDefault="00F6339A" w:rsidP="00F6339A">
      <w:r>
        <w:t>fans: 6200000</w:t>
      </w:r>
    </w:p>
    <w:p w14:paraId="2BD46DBE" w14:textId="77777777" w:rsidR="00F6339A" w:rsidRDefault="00F6339A" w:rsidP="00F6339A">
      <w:r>
        <w:t>comments: 15900</w:t>
      </w:r>
    </w:p>
    <w:p w14:paraId="0F82E86B" w14:textId="77777777" w:rsidR="00F6339A" w:rsidRDefault="00F6339A" w:rsidP="00F6339A">
      <w:pPr>
        <w:pStyle w:val="Heading2"/>
      </w:pPr>
      <w:r>
        <w:t>by: Edmund</w:t>
      </w:r>
    </w:p>
    <w:p w14:paraId="2C1B14E8" w14:textId="77777777" w:rsidR="00F6339A" w:rsidRDefault="00F6339A" w:rsidP="00F6339A">
      <w:pPr>
        <w:pStyle w:val="Heading3"/>
      </w:pPr>
      <w:r>
        <w:t>#fyp #foryou #foryoupage #xyzbca #viral #trend #education #todayilearned #interesting</w:t>
      </w:r>
    </w:p>
    <w:p w14:paraId="25FDDF6D" w14:textId="77777777" w:rsidR="00F6339A" w:rsidRDefault="00F6339A" w:rsidP="00F6339A">
      <w:r>
        <w:t>link: https://www.tiktok.com/@edmundrambo/video/6972306924733811973</w:t>
      </w:r>
    </w:p>
    <w:p w14:paraId="17711598" w14:textId="77777777" w:rsidR="00F6339A" w:rsidRDefault="00F6339A" w:rsidP="00F6339A">
      <w:r>
        <w:t>id: 6765342162773410821</w:t>
      </w:r>
    </w:p>
    <w:p w14:paraId="68561626" w14:textId="77777777" w:rsidR="00F6339A" w:rsidRDefault="00F6339A" w:rsidP="00F6339A">
      <w:r>
        <w:t>likes: 146500000</w:t>
      </w:r>
    </w:p>
    <w:p w14:paraId="499C96E8" w14:textId="77777777" w:rsidR="00F6339A" w:rsidRDefault="00F6339A" w:rsidP="00F6339A">
      <w:r>
        <w:t>fans: 3500000</w:t>
      </w:r>
    </w:p>
    <w:p w14:paraId="175619BA" w14:textId="77777777" w:rsidR="00F6339A" w:rsidRDefault="00F6339A" w:rsidP="00F6339A">
      <w:r>
        <w:t>comments: 14400</w:t>
      </w:r>
    </w:p>
    <w:p w14:paraId="5D25A712" w14:textId="77777777" w:rsidR="00F6339A" w:rsidRDefault="00F6339A" w:rsidP="00F6339A">
      <w:pPr>
        <w:pStyle w:val="Heading2"/>
      </w:pPr>
      <w:r>
        <w:t>by: Brian McEvilly</w:t>
      </w:r>
    </w:p>
    <w:p w14:paraId="088747B7" w14:textId="77777777" w:rsidR="00F6339A" w:rsidRDefault="00F6339A" w:rsidP="00F6339A">
      <w:pPr>
        <w:pStyle w:val="Heading3"/>
      </w:pPr>
      <w:r>
        <w:t>Waking Zion up for Tiger Splash!!  #tiger #zoo #zoos #pool #education #wildlife #rescue #rescuewildlife</w:t>
      </w:r>
    </w:p>
    <w:p w14:paraId="48D6F9B8" w14:textId="77777777" w:rsidR="00F6339A" w:rsidRDefault="00F6339A" w:rsidP="00F6339A">
      <w:r>
        <w:t>link: https://www.tiktok.com/@olhucklebuck/video/6936067308049779974</w:t>
      </w:r>
    </w:p>
    <w:p w14:paraId="7A36D132" w14:textId="77777777" w:rsidR="00F6339A" w:rsidRDefault="00F6339A" w:rsidP="00F6339A">
      <w:r>
        <w:t>id: 6807498908462580741</w:t>
      </w:r>
    </w:p>
    <w:p w14:paraId="240464B3" w14:textId="77777777" w:rsidR="00F6339A" w:rsidRDefault="00F6339A" w:rsidP="00F6339A">
      <w:r>
        <w:t>likes: 7200000</w:t>
      </w:r>
    </w:p>
    <w:p w14:paraId="5797F27B" w14:textId="77777777" w:rsidR="00F6339A" w:rsidRDefault="00F6339A" w:rsidP="00F6339A">
      <w:r>
        <w:lastRenderedPageBreak/>
        <w:t>fans: 606900</w:t>
      </w:r>
    </w:p>
    <w:p w14:paraId="7B3E2F26" w14:textId="77777777" w:rsidR="00F6339A" w:rsidRDefault="00F6339A" w:rsidP="00F6339A">
      <w:r>
        <w:t>comments: 21300</w:t>
      </w:r>
    </w:p>
    <w:p w14:paraId="1BA3B62C" w14:textId="77777777" w:rsidR="00F6339A" w:rsidRDefault="00F6339A" w:rsidP="00F6339A">
      <w:pPr>
        <w:pStyle w:val="Heading2"/>
      </w:pPr>
      <w:r>
        <w:t>by: ⚖️ The TikTok Attorney ⚖️</w:t>
      </w:r>
    </w:p>
    <w:p w14:paraId="72908914" w14:textId="77777777" w:rsidR="00F6339A" w:rsidRDefault="00F6339A" w:rsidP="00F6339A">
      <w:pPr>
        <w:pStyle w:val="Heading3"/>
      </w:pPr>
      <w:r>
        <w:t>Reply to @ugolord PART 2! Could the White Audi be held liable? Watch!  #education #lawyersoftiktok #lawyer #lawyertiktok</w:t>
      </w:r>
    </w:p>
    <w:p w14:paraId="2DE7AEF7" w14:textId="77777777" w:rsidR="00F6339A" w:rsidRDefault="00F6339A" w:rsidP="00F6339A">
      <w:r>
        <w:t>link: https://www.tiktok.com/@ugolord/video/7027556240276589870</w:t>
      </w:r>
    </w:p>
    <w:p w14:paraId="2C300662" w14:textId="77777777" w:rsidR="00F6339A" w:rsidRDefault="00F6339A" w:rsidP="00F6339A">
      <w:r>
        <w:t>id: 263910971021078528</w:t>
      </w:r>
    </w:p>
    <w:p w14:paraId="4971B079" w14:textId="77777777" w:rsidR="00F6339A" w:rsidRDefault="00F6339A" w:rsidP="00F6339A">
      <w:r>
        <w:t>likes: 189300000</w:t>
      </w:r>
    </w:p>
    <w:p w14:paraId="298BE7C0" w14:textId="77777777" w:rsidR="00F6339A" w:rsidRDefault="00F6339A" w:rsidP="00F6339A">
      <w:r>
        <w:t>fans: 6100000</w:t>
      </w:r>
    </w:p>
    <w:p w14:paraId="774689C3" w14:textId="77777777" w:rsidR="00F6339A" w:rsidRDefault="00F6339A" w:rsidP="00F6339A">
      <w:r>
        <w:t>comments: 20100</w:t>
      </w:r>
    </w:p>
    <w:p w14:paraId="681FF5F3" w14:textId="77777777" w:rsidR="00F6339A" w:rsidRDefault="00F6339A" w:rsidP="00F6339A">
      <w:pPr>
        <w:pStyle w:val="Heading2"/>
      </w:pPr>
      <w:r>
        <w:t>by: Aaron Vankampen</w:t>
      </w:r>
    </w:p>
    <w:p w14:paraId="2D2B4BB6" w14:textId="77777777" w:rsidR="00F6339A" w:rsidRDefault="00F6339A" w:rsidP="00F6339A">
      <w:pPr>
        <w:pStyle w:val="Heading3"/>
      </w:pPr>
      <w:r>
        <w:t>HE GIVES ME A GIFT   @watchgang #watchgang #whatdoyoudoforaliving #lambo #mclaren #mansion #realestate #fyp #foryoupage #education #viral Ad</w:t>
      </w:r>
    </w:p>
    <w:p w14:paraId="71045630" w14:textId="77777777" w:rsidR="00F6339A" w:rsidRDefault="00F6339A" w:rsidP="00F6339A">
      <w:r>
        <w:t>link: https://www.tiktok.com/@aaron.vankampen/video/6921099268916923653</w:t>
      </w:r>
    </w:p>
    <w:p w14:paraId="4E6B5DCE" w14:textId="77777777" w:rsidR="00F6339A" w:rsidRDefault="00F6339A" w:rsidP="00F6339A">
      <w:r>
        <w:t>id: 6837010511721546757</w:t>
      </w:r>
    </w:p>
    <w:p w14:paraId="07FA971C" w14:textId="77777777" w:rsidR="00F6339A" w:rsidRDefault="00F6339A" w:rsidP="00F6339A">
      <w:r>
        <w:t>likes: 103200000</w:t>
      </w:r>
    </w:p>
    <w:p w14:paraId="3383B689" w14:textId="77777777" w:rsidR="00F6339A" w:rsidRDefault="00F6339A" w:rsidP="00F6339A">
      <w:r>
        <w:t>fans: 5700000</w:t>
      </w:r>
    </w:p>
    <w:p w14:paraId="5EFE636F" w14:textId="77777777" w:rsidR="00F6339A" w:rsidRDefault="00F6339A" w:rsidP="00F6339A">
      <w:r>
        <w:t>comments: 13900</w:t>
      </w:r>
    </w:p>
    <w:p w14:paraId="603985F8" w14:textId="77777777" w:rsidR="00F6339A" w:rsidRDefault="00F6339A" w:rsidP="00F6339A">
      <w:pPr>
        <w:pStyle w:val="Heading2"/>
      </w:pPr>
      <w:r>
        <w:t>by: Krysten Mayers</w:t>
      </w:r>
    </w:p>
    <w:p w14:paraId="19D56379" w14:textId="77777777" w:rsidR="00F6339A" w:rsidRDefault="00F6339A" w:rsidP="00F6339A">
      <w:pPr>
        <w:pStyle w:val="Heading3"/>
      </w:pPr>
      <w:r>
        <w:t>Reply to @luciehearn The real whoever smelt it dealt it✨ #learnontiktok #krysmay #TikTokFood #HeinzHalloween #health #education #period #girl #fyp</w:t>
      </w:r>
    </w:p>
    <w:p w14:paraId="2A55CD69" w14:textId="77777777" w:rsidR="00F6339A" w:rsidRDefault="00F6339A" w:rsidP="00F6339A">
      <w:r>
        <w:t>link: https://www.tiktok.com/@krysmay/video/6887317837774343429</w:t>
      </w:r>
    </w:p>
    <w:p w14:paraId="38B5EE51" w14:textId="77777777" w:rsidR="00F6339A" w:rsidRDefault="00F6339A" w:rsidP="00F6339A">
      <w:r>
        <w:t>id: 6643598030988787718</w:t>
      </w:r>
    </w:p>
    <w:p w14:paraId="3684639B" w14:textId="77777777" w:rsidR="00F6339A" w:rsidRDefault="00F6339A" w:rsidP="00F6339A">
      <w:r>
        <w:t>likes: 155500000</w:t>
      </w:r>
    </w:p>
    <w:p w14:paraId="0FEE0468" w14:textId="77777777" w:rsidR="00F6339A" w:rsidRDefault="00F6339A" w:rsidP="00F6339A">
      <w:r>
        <w:t>fans: 4200000</w:t>
      </w:r>
    </w:p>
    <w:p w14:paraId="392BCE1E" w14:textId="77777777" w:rsidR="00F6339A" w:rsidRDefault="00F6339A" w:rsidP="00F6339A">
      <w:r>
        <w:t>comments: 15400</w:t>
      </w:r>
    </w:p>
    <w:p w14:paraId="608F218C" w14:textId="77777777" w:rsidR="00F6339A" w:rsidRDefault="00F6339A" w:rsidP="00F6339A">
      <w:pPr>
        <w:pStyle w:val="Heading2"/>
      </w:pPr>
      <w:r>
        <w:lastRenderedPageBreak/>
        <w:t>by: ⚖️ The TikTok Attorney ⚖️</w:t>
      </w:r>
    </w:p>
    <w:p w14:paraId="6E06F117" w14:textId="77777777" w:rsidR="00F6339A" w:rsidRDefault="00F6339A" w:rsidP="00F6339A">
      <w:pPr>
        <w:pStyle w:val="Heading3"/>
      </w:pPr>
      <w:r>
        <w:t>Reply to @ugolord  PART 2: Who’s liable!? Watch! Part 2 S/O goes to @Riyan Maknojia! #education #lawyer #lawyersoftiktok #holdup stitch with @Qin You</w:t>
      </w:r>
    </w:p>
    <w:p w14:paraId="1B5BFB84" w14:textId="77777777" w:rsidR="00F6339A" w:rsidRDefault="00F6339A" w:rsidP="00F6339A">
      <w:r>
        <w:t>link: https://www.tiktok.com/@ugolord/video/7057623094936128815</w:t>
      </w:r>
    </w:p>
    <w:p w14:paraId="32CCA9AE" w14:textId="77777777" w:rsidR="00F6339A" w:rsidRDefault="00F6339A" w:rsidP="00F6339A">
      <w:r>
        <w:t>id: 263910971021078528</w:t>
      </w:r>
    </w:p>
    <w:p w14:paraId="709650EC" w14:textId="77777777" w:rsidR="00F6339A" w:rsidRDefault="00F6339A" w:rsidP="00F6339A">
      <w:r>
        <w:t>likes: 189300000</w:t>
      </w:r>
    </w:p>
    <w:p w14:paraId="51AB7055" w14:textId="77777777" w:rsidR="00F6339A" w:rsidRDefault="00F6339A" w:rsidP="00F6339A">
      <w:r>
        <w:t>fans: 6100000</w:t>
      </w:r>
    </w:p>
    <w:p w14:paraId="39015DCC" w14:textId="77777777" w:rsidR="00F6339A" w:rsidRDefault="00F6339A" w:rsidP="00F6339A">
      <w:r>
        <w:t>comments: 13800</w:t>
      </w:r>
    </w:p>
    <w:p w14:paraId="04782AB0" w14:textId="77777777" w:rsidR="00F6339A" w:rsidRDefault="00F6339A" w:rsidP="00F6339A">
      <w:pPr>
        <w:pStyle w:val="Heading2"/>
      </w:pPr>
      <w:r>
        <w:t>by: Krysten Mayers</w:t>
      </w:r>
    </w:p>
    <w:p w14:paraId="110A51AC" w14:textId="77777777" w:rsidR="00F6339A" w:rsidRDefault="00F6339A" w:rsidP="00F6339A">
      <w:pPr>
        <w:pStyle w:val="Heading3"/>
      </w:pPr>
      <w:r>
        <w:t>Reply to @_alexxxrd Like the smell Puddin’ ? #learnontiktok #krysmay #HappyHalloween #OhNo #girl #health #harleyquinn #joker #fyp #period #education</w:t>
      </w:r>
    </w:p>
    <w:p w14:paraId="53EBDBA5" w14:textId="77777777" w:rsidR="00F6339A" w:rsidRDefault="00F6339A" w:rsidP="00F6339A">
      <w:r>
        <w:t>link: https://www.tiktok.com/@krysmay/video/6889901389154110725</w:t>
      </w:r>
    </w:p>
    <w:p w14:paraId="1A563092" w14:textId="77777777" w:rsidR="00F6339A" w:rsidRDefault="00F6339A" w:rsidP="00F6339A">
      <w:r>
        <w:t>id: 6643598030988787718</w:t>
      </w:r>
    </w:p>
    <w:p w14:paraId="77920C87" w14:textId="77777777" w:rsidR="00F6339A" w:rsidRDefault="00F6339A" w:rsidP="00F6339A">
      <w:r>
        <w:t>likes: 155500000</w:t>
      </w:r>
    </w:p>
    <w:p w14:paraId="38F79FCA" w14:textId="77777777" w:rsidR="00F6339A" w:rsidRDefault="00F6339A" w:rsidP="00F6339A">
      <w:r>
        <w:t>fans: 4200000</w:t>
      </w:r>
    </w:p>
    <w:p w14:paraId="0EB9CEE5" w14:textId="77777777" w:rsidR="00F6339A" w:rsidRDefault="00F6339A" w:rsidP="00F6339A">
      <w:r>
        <w:t>comments: 18500</w:t>
      </w:r>
    </w:p>
    <w:p w14:paraId="0942D7C0" w14:textId="77777777" w:rsidR="00F6339A" w:rsidRDefault="00F6339A" w:rsidP="00F6339A">
      <w:pPr>
        <w:pStyle w:val="Heading2"/>
      </w:pPr>
      <w:r>
        <w:t>by: Lawyer</w:t>
      </w:r>
    </w:p>
    <w:p w14:paraId="645B88D6" w14:textId="77777777" w:rsidR="00F6339A" w:rsidRDefault="00F6339A" w:rsidP="00F6339A">
      <w:pPr>
        <w:pStyle w:val="Heading3"/>
      </w:pPr>
      <w:r>
        <w:t>#school #student #highschool #teacher #education #fyp #foryourpage #foryoupage #tips #facts #xyzbca #teachersoftiktok</w:t>
      </w:r>
    </w:p>
    <w:p w14:paraId="269D5A67" w14:textId="77777777" w:rsidR="00F6339A" w:rsidRDefault="00F6339A" w:rsidP="00F6339A">
      <w:r>
        <w:t>link: https://www.tiktok.com/@bradshear/video/6800797462845017349</w:t>
      </w:r>
    </w:p>
    <w:p w14:paraId="7DA1E107" w14:textId="77777777" w:rsidR="00F6339A" w:rsidRDefault="00F6339A" w:rsidP="00F6339A">
      <w:r>
        <w:t>id: 6770390360717280262</w:t>
      </w:r>
    </w:p>
    <w:p w14:paraId="4642D1EA" w14:textId="77777777" w:rsidR="00F6339A" w:rsidRDefault="00F6339A" w:rsidP="00F6339A">
      <w:r>
        <w:t>likes: 51800000</w:t>
      </w:r>
    </w:p>
    <w:p w14:paraId="0C7BC7F7" w14:textId="77777777" w:rsidR="00F6339A" w:rsidRDefault="00F6339A" w:rsidP="00F6339A">
      <w:r>
        <w:t>fans: 1100000</w:t>
      </w:r>
    </w:p>
    <w:p w14:paraId="03B30CED" w14:textId="77777777" w:rsidR="00F6339A" w:rsidRDefault="00F6339A" w:rsidP="00F6339A">
      <w:r>
        <w:t>comments: 31300</w:t>
      </w:r>
    </w:p>
    <w:p w14:paraId="07038A70" w14:textId="77777777" w:rsidR="00F6339A" w:rsidRDefault="00F6339A" w:rsidP="00F6339A">
      <w:pPr>
        <w:pStyle w:val="Heading2"/>
      </w:pPr>
      <w:r>
        <w:t>by: Christopher Gillette</w:t>
      </w:r>
    </w:p>
    <w:p w14:paraId="2DE28FDA" w14:textId="77777777" w:rsidR="00F6339A" w:rsidRDefault="00F6339A" w:rsidP="00F6339A">
      <w:pPr>
        <w:pStyle w:val="Heading3"/>
      </w:pPr>
      <w:r>
        <w:t>Gator attack-what to do-part 3 #gator #animals #alligator #dangerous #florida #education</w:t>
      </w:r>
    </w:p>
    <w:p w14:paraId="67B57BA1" w14:textId="77777777" w:rsidR="00F6339A" w:rsidRDefault="00F6339A" w:rsidP="00F6339A">
      <w:r>
        <w:t>link: https://www.tiktok.com/@gatorchris1/video/6974934880673139974</w:t>
      </w:r>
    </w:p>
    <w:p w14:paraId="3854BCBC" w14:textId="77777777" w:rsidR="00F6339A" w:rsidRDefault="00F6339A" w:rsidP="00F6339A">
      <w:r>
        <w:t>id: 6626440478298587141</w:t>
      </w:r>
    </w:p>
    <w:p w14:paraId="25D94BB2" w14:textId="77777777" w:rsidR="00F6339A" w:rsidRDefault="00F6339A" w:rsidP="00F6339A">
      <w:r>
        <w:lastRenderedPageBreak/>
        <w:t>likes: 74900000</w:t>
      </w:r>
    </w:p>
    <w:p w14:paraId="1C39A583" w14:textId="77777777" w:rsidR="00F6339A" w:rsidRDefault="00F6339A" w:rsidP="00F6339A">
      <w:r>
        <w:t>fans: 4800000</w:t>
      </w:r>
    </w:p>
    <w:p w14:paraId="6A8F4EC1" w14:textId="77777777" w:rsidR="00F6339A" w:rsidRDefault="00F6339A" w:rsidP="00F6339A">
      <w:r>
        <w:t>comments: 13400</w:t>
      </w:r>
    </w:p>
    <w:p w14:paraId="16CD3CD9" w14:textId="77777777" w:rsidR="00F6339A" w:rsidRDefault="00F6339A" w:rsidP="00F6339A">
      <w:pPr>
        <w:pStyle w:val="Heading2"/>
      </w:pPr>
      <w:r>
        <w:t>by: nan</w:t>
      </w:r>
    </w:p>
    <w:p w14:paraId="5AA41889" w14:textId="77777777" w:rsidR="00F6339A" w:rsidRDefault="00F6339A" w:rsidP="00F6339A">
      <w:pPr>
        <w:pStyle w:val="Heading3"/>
      </w:pPr>
      <w:r>
        <w:t>I’m never having kids #greenscreenvideo #fyp #education #children</w:t>
      </w:r>
    </w:p>
    <w:p w14:paraId="644E3974" w14:textId="77777777" w:rsidR="00F6339A" w:rsidRDefault="00F6339A" w:rsidP="00F6339A">
      <w:r>
        <w:t>link: https://www.tiktok.com/@_girlthatsnate_/video/6899267160368024838</w:t>
      </w:r>
    </w:p>
    <w:p w14:paraId="27FEF062" w14:textId="77777777" w:rsidR="00F6339A" w:rsidRDefault="00F6339A" w:rsidP="00F6339A">
      <w:r>
        <w:t>id: 6758558451837928453</w:t>
      </w:r>
    </w:p>
    <w:p w14:paraId="7A589FE3" w14:textId="77777777" w:rsidR="00F6339A" w:rsidRDefault="00F6339A" w:rsidP="00F6339A">
      <w:r>
        <w:t>likes: 6300000</w:t>
      </w:r>
    </w:p>
    <w:p w14:paraId="34FAC1D3" w14:textId="77777777" w:rsidR="00F6339A" w:rsidRDefault="00F6339A" w:rsidP="00F6339A">
      <w:r>
        <w:t>fans: 286700</w:t>
      </w:r>
    </w:p>
    <w:p w14:paraId="12EA86F5" w14:textId="77777777" w:rsidR="00F6339A" w:rsidRDefault="00F6339A" w:rsidP="00F6339A">
      <w:r>
        <w:t>comments: 136000</w:t>
      </w:r>
    </w:p>
    <w:p w14:paraId="4A482D89" w14:textId="77777777" w:rsidR="00F6339A" w:rsidRDefault="00F6339A" w:rsidP="00F6339A">
      <w:pPr>
        <w:pStyle w:val="Heading2"/>
      </w:pPr>
      <w:r>
        <w:t>by: jack neel</w:t>
      </w:r>
    </w:p>
    <w:p w14:paraId="4E07B404" w14:textId="77777777" w:rsidR="00F6339A" w:rsidRDefault="00F6339A" w:rsidP="00F6339A">
      <w:pPr>
        <w:pStyle w:val="Heading3"/>
      </w:pPr>
      <w:r>
        <w:t>THE LAST ONE  #jackneel #facts #history #education #story</w:t>
      </w:r>
    </w:p>
    <w:p w14:paraId="1891CFBA" w14:textId="77777777" w:rsidR="00F6339A" w:rsidRDefault="00F6339A" w:rsidP="00F6339A">
      <w:r>
        <w:t>link: https://www.tiktok.com/@fyp/video/7075951433014725930</w:t>
      </w:r>
    </w:p>
    <w:p w14:paraId="2CDAD6FB" w14:textId="77777777" w:rsidR="00F6339A" w:rsidRDefault="00F6339A" w:rsidP="00F6339A">
      <w:r>
        <w:t>id: 6612978502617432070</w:t>
      </w:r>
    </w:p>
    <w:p w14:paraId="62762ECD" w14:textId="77777777" w:rsidR="00F6339A" w:rsidRDefault="00F6339A" w:rsidP="00F6339A">
      <w:r>
        <w:t>likes: 303500000</w:t>
      </w:r>
    </w:p>
    <w:p w14:paraId="6AEE6395" w14:textId="77777777" w:rsidR="00F6339A" w:rsidRDefault="00F6339A" w:rsidP="00F6339A">
      <w:r>
        <w:t>fans: 8500000</w:t>
      </w:r>
    </w:p>
    <w:p w14:paraId="566F47A9" w14:textId="77777777" w:rsidR="00F6339A" w:rsidRDefault="00F6339A" w:rsidP="00F6339A">
      <w:r>
        <w:t>comments: 15200</w:t>
      </w:r>
    </w:p>
    <w:p w14:paraId="061CF40B" w14:textId="77777777" w:rsidR="00F6339A" w:rsidRDefault="00F6339A" w:rsidP="00F6339A">
      <w:pPr>
        <w:pStyle w:val="Heading1"/>
      </w:pPr>
      <w:r>
        <w:t>careergoals</w:t>
      </w:r>
    </w:p>
    <w:p w14:paraId="1FCAEEB7" w14:textId="77777777" w:rsidR="00F6339A" w:rsidRDefault="00F6339A" w:rsidP="00F6339A">
      <w:pPr>
        <w:pStyle w:val="Heading2"/>
      </w:pPr>
      <w:r>
        <w:t>by: Jen Le</w:t>
      </w:r>
    </w:p>
    <w:p w14:paraId="4734961B" w14:textId="77777777" w:rsidR="00F6339A" w:rsidRDefault="00F6339A" w:rsidP="00F6339A">
      <w:pPr>
        <w:pStyle w:val="Heading3"/>
      </w:pPr>
      <w:r>
        <w:t>#duet with @chrristen LOL I started Year Up when I was 18, started work at Splunk when I was 19... #yearup #intern #careergoals</w:t>
      </w:r>
    </w:p>
    <w:p w14:paraId="476F696B" w14:textId="77777777" w:rsidR="00F6339A" w:rsidRDefault="00F6339A" w:rsidP="00F6339A">
      <w:r>
        <w:t>link: https://www.tiktok.com/@jenle4/video/6932274748768390406</w:t>
      </w:r>
    </w:p>
    <w:p w14:paraId="182BFF05" w14:textId="77777777" w:rsidR="00F6339A" w:rsidRDefault="00F6339A" w:rsidP="00F6339A">
      <w:r>
        <w:t>id: 6745251969210024966</w:t>
      </w:r>
    </w:p>
    <w:p w14:paraId="6AE331CA" w14:textId="77777777" w:rsidR="00F6339A" w:rsidRDefault="00F6339A" w:rsidP="00F6339A">
      <w:r>
        <w:t>likes: 1200000</w:t>
      </w:r>
    </w:p>
    <w:p w14:paraId="28F9FD75" w14:textId="77777777" w:rsidR="00F6339A" w:rsidRDefault="00F6339A" w:rsidP="00F6339A">
      <w:r>
        <w:t>fans: 14900</w:t>
      </w:r>
    </w:p>
    <w:p w14:paraId="197D3AB6" w14:textId="77777777" w:rsidR="00F6339A" w:rsidRDefault="00F6339A" w:rsidP="00F6339A">
      <w:r>
        <w:t>comments: 6041</w:t>
      </w:r>
    </w:p>
    <w:p w14:paraId="74421D59" w14:textId="77777777" w:rsidR="00F6339A" w:rsidRDefault="00F6339A" w:rsidP="00F6339A">
      <w:pPr>
        <w:pStyle w:val="Heading2"/>
      </w:pPr>
      <w:r>
        <w:lastRenderedPageBreak/>
        <w:t>by: Tori Dunlap — Money Expert</w:t>
      </w:r>
    </w:p>
    <w:p w14:paraId="276CD93E" w14:textId="77777777" w:rsidR="00F6339A" w:rsidRDefault="00F6339A" w:rsidP="00F6339A">
      <w:pPr>
        <w:pStyle w:val="Heading3"/>
      </w:pPr>
      <w:r>
        <w:t>take my free money quiz in my bio for personalized resources! #financetiktok #moneytiktok #budgeting #debtfree #feminist #careergoals #retireearly</w:t>
      </w:r>
    </w:p>
    <w:p w14:paraId="15D6E762" w14:textId="77777777" w:rsidR="00F6339A" w:rsidRDefault="00F6339A" w:rsidP="00F6339A">
      <w:r>
        <w:t>link: https://www.tiktok.com/@herfirst100k/video/6968586764067802373</w:t>
      </w:r>
    </w:p>
    <w:p w14:paraId="7077557E" w14:textId="77777777" w:rsidR="00F6339A" w:rsidRDefault="00F6339A" w:rsidP="00F6339A">
      <w:r>
        <w:t>id: 6751794401444561926</w:t>
      </w:r>
    </w:p>
    <w:p w14:paraId="2D17BA23" w14:textId="77777777" w:rsidR="00F6339A" w:rsidRDefault="00F6339A" w:rsidP="00F6339A">
      <w:r>
        <w:t>likes: 21900000</w:t>
      </w:r>
    </w:p>
    <w:p w14:paraId="024C91D5" w14:textId="77777777" w:rsidR="00F6339A" w:rsidRDefault="00F6339A" w:rsidP="00F6339A">
      <w:r>
        <w:t>fans: 2200000</w:t>
      </w:r>
    </w:p>
    <w:p w14:paraId="4E8345EF" w14:textId="77777777" w:rsidR="00F6339A" w:rsidRDefault="00F6339A" w:rsidP="00F6339A">
      <w:r>
        <w:t>comments: 2508</w:t>
      </w:r>
    </w:p>
    <w:p w14:paraId="1D1ECC74" w14:textId="77777777" w:rsidR="00F6339A" w:rsidRDefault="00F6339A" w:rsidP="00F6339A">
      <w:pPr>
        <w:pStyle w:val="Heading2"/>
      </w:pPr>
      <w:r>
        <w:t>by: HaleyMermaid</w:t>
      </w:r>
    </w:p>
    <w:p w14:paraId="41963477" w14:textId="77777777" w:rsidR="00F6339A" w:rsidRDefault="00F6339A" w:rsidP="00F6339A">
      <w:pPr>
        <w:pStyle w:val="Heading3"/>
      </w:pPr>
      <w:r>
        <w:t>Weird mermaid tips #mermaid #tips #tipjar #careergoals #funny #storytime #BenefitOfBrows #fyp #weird #work</w:t>
      </w:r>
    </w:p>
    <w:p w14:paraId="3A678728" w14:textId="77777777" w:rsidR="00F6339A" w:rsidRDefault="00F6339A" w:rsidP="00F6339A">
      <w:r>
        <w:t>link: https://www.tiktok.com/@haleymermaid/video/7014573455630683398</w:t>
      </w:r>
    </w:p>
    <w:p w14:paraId="30B8DFC6" w14:textId="77777777" w:rsidR="00F6339A" w:rsidRDefault="00F6339A" w:rsidP="00F6339A">
      <w:r>
        <w:t>id: 6729294666296738822</w:t>
      </w:r>
    </w:p>
    <w:p w14:paraId="3F6D8B64" w14:textId="77777777" w:rsidR="00F6339A" w:rsidRDefault="00F6339A" w:rsidP="00F6339A">
      <w:r>
        <w:t>likes: 64200000</w:t>
      </w:r>
    </w:p>
    <w:p w14:paraId="68895AB6" w14:textId="77777777" w:rsidR="00F6339A" w:rsidRDefault="00F6339A" w:rsidP="00F6339A">
      <w:r>
        <w:t>fans: 2400000</w:t>
      </w:r>
    </w:p>
    <w:p w14:paraId="7869DAB8" w14:textId="77777777" w:rsidR="00F6339A" w:rsidRDefault="00F6339A" w:rsidP="00F6339A">
      <w:r>
        <w:t>comments: 278</w:t>
      </w:r>
    </w:p>
    <w:p w14:paraId="0FF8C68C" w14:textId="77777777" w:rsidR="00F6339A" w:rsidRDefault="00F6339A" w:rsidP="00F6339A">
      <w:pPr>
        <w:pStyle w:val="Heading2"/>
      </w:pPr>
      <w:r>
        <w:t>by: HaleyMermaid</w:t>
      </w:r>
    </w:p>
    <w:p w14:paraId="55E5AC85" w14:textId="77777777" w:rsidR="00F6339A" w:rsidRDefault="00F6339A" w:rsidP="00F6339A">
      <w:pPr>
        <w:pStyle w:val="Heading3"/>
      </w:pPr>
      <w:r>
        <w:t>This is just from this week #tips #tipjar #funnystorytime #funnystory #funny #strange #unexpected #careergoals #summer #mermaid</w:t>
      </w:r>
    </w:p>
    <w:p w14:paraId="671844FA" w14:textId="77777777" w:rsidR="00F6339A" w:rsidRDefault="00F6339A" w:rsidP="00F6339A">
      <w:r>
        <w:t>link: https://www.tiktok.com/@haleymermaid/video/6977859022472891653</w:t>
      </w:r>
    </w:p>
    <w:p w14:paraId="291B22C8" w14:textId="77777777" w:rsidR="00F6339A" w:rsidRDefault="00F6339A" w:rsidP="00F6339A">
      <w:r>
        <w:t>id: 6729294666296738822</w:t>
      </w:r>
    </w:p>
    <w:p w14:paraId="11122515" w14:textId="77777777" w:rsidR="00F6339A" w:rsidRDefault="00F6339A" w:rsidP="00F6339A">
      <w:r>
        <w:t>likes: 64200000</w:t>
      </w:r>
    </w:p>
    <w:p w14:paraId="0025429E" w14:textId="77777777" w:rsidR="00F6339A" w:rsidRDefault="00F6339A" w:rsidP="00F6339A">
      <w:r>
        <w:t>fans: 2400000</w:t>
      </w:r>
    </w:p>
    <w:p w14:paraId="30794C6A" w14:textId="77777777" w:rsidR="00F6339A" w:rsidRDefault="00F6339A" w:rsidP="00F6339A">
      <w:r>
        <w:t>comments: 325</w:t>
      </w:r>
    </w:p>
    <w:p w14:paraId="38754E02" w14:textId="77777777" w:rsidR="00F6339A" w:rsidRDefault="00F6339A" w:rsidP="00F6339A">
      <w:pPr>
        <w:pStyle w:val="Heading2"/>
      </w:pPr>
      <w:r>
        <w:lastRenderedPageBreak/>
        <w:t xml:space="preserve">by: </w:t>
      </w:r>
      <w:r>
        <w:t>Ａｍｂｌａｄｅｒｃｅ</w:t>
      </w:r>
    </w:p>
    <w:p w14:paraId="073E803E" w14:textId="77777777" w:rsidR="00F6339A" w:rsidRDefault="00F6339A" w:rsidP="00F6339A">
      <w:pPr>
        <w:pStyle w:val="Heading3"/>
      </w:pPr>
      <w:r>
        <w:t>#edutokmotivation#talk#myvoice#inspirational#edutok#madewithme#feacherme#livemorechallenge#clear#decision#feacherthis#life#tiktokgallery#wrong#testbook#learning#edutok#knowledge#mindpower#jobtips#careergoals#education#businesstips</w:t>
      </w:r>
    </w:p>
    <w:p w14:paraId="03CA7204" w14:textId="77777777" w:rsidR="00F6339A" w:rsidRDefault="00F6339A" w:rsidP="00F6339A">
      <w:r>
        <w:t>link: https://www.tiktok.com/@ambladerce/video/7091271928979262725</w:t>
      </w:r>
    </w:p>
    <w:p w14:paraId="0884AC5E" w14:textId="77777777" w:rsidR="00F6339A" w:rsidRDefault="00F6339A" w:rsidP="00F6339A">
      <w:r>
        <w:t>id: 6889570096341337089</w:t>
      </w:r>
    </w:p>
    <w:p w14:paraId="64D54C5E" w14:textId="77777777" w:rsidR="00F6339A" w:rsidRDefault="00F6339A" w:rsidP="00F6339A">
      <w:r>
        <w:t>likes: 626600</w:t>
      </w:r>
    </w:p>
    <w:p w14:paraId="65DF9128" w14:textId="77777777" w:rsidR="00F6339A" w:rsidRDefault="00F6339A" w:rsidP="00F6339A">
      <w:r>
        <w:t>fans: 15000</w:t>
      </w:r>
    </w:p>
    <w:p w14:paraId="4CD091A8" w14:textId="77777777" w:rsidR="00F6339A" w:rsidRDefault="00F6339A" w:rsidP="00F6339A">
      <w:r>
        <w:t>comments: 0</w:t>
      </w:r>
    </w:p>
    <w:p w14:paraId="7870C9F9" w14:textId="77777777" w:rsidR="00F6339A" w:rsidRDefault="00F6339A" w:rsidP="00F6339A">
      <w:pPr>
        <w:pStyle w:val="Heading2"/>
      </w:pPr>
      <w:r>
        <w:t>by: Black Girls Graduate</w:t>
      </w:r>
    </w:p>
    <w:p w14:paraId="1A013D89" w14:textId="77777777" w:rsidR="00F6339A" w:rsidRDefault="00F6339A" w:rsidP="00F6339A">
      <w:pPr>
        <w:pStyle w:val="Heading3"/>
      </w:pPr>
      <w:r>
        <w:t>Use this sound to speak over your life ✨ #manifestation #blackgirltiktok #careergoals #visionboard #affirmations</w:t>
      </w:r>
    </w:p>
    <w:p w14:paraId="3CA26FC9" w14:textId="77777777" w:rsidR="00F6339A" w:rsidRDefault="00F6339A" w:rsidP="00F6339A">
      <w:r>
        <w:t>link: https://www.tiktok.com/@blackgirlsgraduate/video/7060309286425185583</w:t>
      </w:r>
    </w:p>
    <w:p w14:paraId="3EA742A5" w14:textId="77777777" w:rsidR="00F6339A" w:rsidRDefault="00F6339A" w:rsidP="00F6339A">
      <w:r>
        <w:t>id: 6814903237491262470</w:t>
      </w:r>
    </w:p>
    <w:p w14:paraId="31B47881" w14:textId="77777777" w:rsidR="00F6339A" w:rsidRDefault="00F6339A" w:rsidP="00F6339A">
      <w:r>
        <w:t>likes: 453700</w:t>
      </w:r>
    </w:p>
    <w:p w14:paraId="737FA80E" w14:textId="77777777" w:rsidR="00F6339A" w:rsidRDefault="00F6339A" w:rsidP="00F6339A">
      <w:r>
        <w:t>fans: 22100</w:t>
      </w:r>
    </w:p>
    <w:p w14:paraId="035F0DF6" w14:textId="77777777" w:rsidR="00F6339A" w:rsidRDefault="00F6339A" w:rsidP="00F6339A">
      <w:r>
        <w:t>comments: 8056</w:t>
      </w:r>
    </w:p>
    <w:p w14:paraId="70A746FE" w14:textId="77777777" w:rsidR="00F6339A" w:rsidRDefault="00F6339A" w:rsidP="00F6339A">
      <w:pPr>
        <w:pStyle w:val="Heading2"/>
      </w:pPr>
      <w:r>
        <w:t>by: Katelyn Magnuson-Millennial</w:t>
      </w:r>
    </w:p>
    <w:p w14:paraId="5C5B7A0E" w14:textId="77777777" w:rsidR="00F6339A" w:rsidRDefault="00F6339A" w:rsidP="00F6339A">
      <w:pPr>
        <w:pStyle w:val="Heading3"/>
      </w:pPr>
      <w:r>
        <w:t>#stitch with @squishysnorlax What the work week looks like at my company. #personalfinance #ceo #thefreelancecfo #moneytoks #careergoals #feminist</w:t>
      </w:r>
    </w:p>
    <w:p w14:paraId="3C66479F" w14:textId="77777777" w:rsidR="00F6339A" w:rsidRDefault="00F6339A" w:rsidP="00F6339A">
      <w:r>
        <w:t>link: https://www.tiktok.com/@katelyn.magnuson/video/6999773031425920262</w:t>
      </w:r>
    </w:p>
    <w:p w14:paraId="3AD6851D" w14:textId="77777777" w:rsidR="00F6339A" w:rsidRDefault="00F6339A" w:rsidP="00F6339A">
      <w:r>
        <w:t>id: 6769955361329759237</w:t>
      </w:r>
    </w:p>
    <w:p w14:paraId="52BD8805" w14:textId="77777777" w:rsidR="00F6339A" w:rsidRDefault="00F6339A" w:rsidP="00F6339A">
      <w:r>
        <w:t>likes: 641100</w:t>
      </w:r>
    </w:p>
    <w:p w14:paraId="4C180387" w14:textId="77777777" w:rsidR="00F6339A" w:rsidRDefault="00F6339A" w:rsidP="00F6339A">
      <w:r>
        <w:t>fans: 71000</w:t>
      </w:r>
    </w:p>
    <w:p w14:paraId="504C3878" w14:textId="77777777" w:rsidR="00F6339A" w:rsidRDefault="00F6339A" w:rsidP="00F6339A">
      <w:r>
        <w:t>comments: 4617</w:t>
      </w:r>
    </w:p>
    <w:p w14:paraId="171F390D" w14:textId="77777777" w:rsidR="00F6339A" w:rsidRDefault="00F6339A" w:rsidP="00F6339A">
      <w:pPr>
        <w:pStyle w:val="Heading2"/>
      </w:pPr>
      <w:r>
        <w:lastRenderedPageBreak/>
        <w:t>by: Vero Beach Mermaid</w:t>
      </w:r>
    </w:p>
    <w:p w14:paraId="23DC58F4" w14:textId="77777777" w:rsidR="00F6339A" w:rsidRDefault="00F6339A" w:rsidP="00F6339A">
      <w:pPr>
        <w:pStyle w:val="Heading3"/>
      </w:pPr>
      <w:r>
        <w:t>That’s on being a professional mermaid with my own media company ‍♀️ #mermaidtiktok #hustlecheck #FindYourCore #careergoals</w:t>
      </w:r>
    </w:p>
    <w:p w14:paraId="574D4914" w14:textId="77777777" w:rsidR="00F6339A" w:rsidRDefault="00F6339A" w:rsidP="00F6339A">
      <w:r>
        <w:t>link: https://www.tiktok.com/@verobeachmermaid/video/6945790457486036230</w:t>
      </w:r>
    </w:p>
    <w:p w14:paraId="4AF96632" w14:textId="77777777" w:rsidR="00F6339A" w:rsidRDefault="00F6339A" w:rsidP="00F6339A">
      <w:r>
        <w:t>id: 6796617319567066118</w:t>
      </w:r>
    </w:p>
    <w:p w14:paraId="5CD27583" w14:textId="77777777" w:rsidR="00F6339A" w:rsidRDefault="00F6339A" w:rsidP="00F6339A">
      <w:r>
        <w:t>likes: 8700000</w:t>
      </w:r>
    </w:p>
    <w:p w14:paraId="10F30B45" w14:textId="77777777" w:rsidR="00F6339A" w:rsidRDefault="00F6339A" w:rsidP="00F6339A">
      <w:r>
        <w:t>fans: 851500</w:t>
      </w:r>
    </w:p>
    <w:p w14:paraId="57040006" w14:textId="77777777" w:rsidR="00F6339A" w:rsidRDefault="00F6339A" w:rsidP="00F6339A">
      <w:r>
        <w:t>comments: 1915</w:t>
      </w:r>
    </w:p>
    <w:p w14:paraId="4F81DB97" w14:textId="77777777" w:rsidR="00F6339A" w:rsidRDefault="00F6339A" w:rsidP="00F6339A">
      <w:pPr>
        <w:pStyle w:val="Heading2"/>
      </w:pPr>
      <w:r>
        <w:t>by: Tori Dunlap — Money Expert</w:t>
      </w:r>
    </w:p>
    <w:p w14:paraId="43D221E5" w14:textId="77777777" w:rsidR="00F6339A" w:rsidRDefault="00F6339A" w:rsidP="00F6339A">
      <w:pPr>
        <w:pStyle w:val="Heading3"/>
      </w:pPr>
      <w:r>
        <w:t>never give a number first! #jobinterview #careergoals #careertiktok #careercoach #moneytiktok #financetiktok #adulting101 #debtfree</w:t>
      </w:r>
    </w:p>
    <w:p w14:paraId="6F6B3990" w14:textId="77777777" w:rsidR="00F6339A" w:rsidRDefault="00F6339A" w:rsidP="00F6339A">
      <w:r>
        <w:t>link: https://www.tiktok.com/@herfirst100k/video/6934753273782095109</w:t>
      </w:r>
    </w:p>
    <w:p w14:paraId="7F8C2E50" w14:textId="77777777" w:rsidR="00F6339A" w:rsidRDefault="00F6339A" w:rsidP="00F6339A">
      <w:r>
        <w:t>id: 6751794401444561926</w:t>
      </w:r>
    </w:p>
    <w:p w14:paraId="3FD9AD92" w14:textId="77777777" w:rsidR="00F6339A" w:rsidRDefault="00F6339A" w:rsidP="00F6339A">
      <w:r>
        <w:t>likes: 21900000</w:t>
      </w:r>
    </w:p>
    <w:p w14:paraId="1CE49348" w14:textId="77777777" w:rsidR="00F6339A" w:rsidRDefault="00F6339A" w:rsidP="00F6339A">
      <w:r>
        <w:t>fans: 2200000</w:t>
      </w:r>
    </w:p>
    <w:p w14:paraId="07F2F173" w14:textId="77777777" w:rsidR="00F6339A" w:rsidRDefault="00F6339A" w:rsidP="00F6339A">
      <w:r>
        <w:t>comments: 1724</w:t>
      </w:r>
    </w:p>
    <w:p w14:paraId="0E257669" w14:textId="77777777" w:rsidR="00F6339A" w:rsidRDefault="00F6339A" w:rsidP="00F6339A">
      <w:pPr>
        <w:pStyle w:val="Heading2"/>
      </w:pPr>
      <w:r>
        <w:t>by: Tori Dunlap — Money Expert</w:t>
      </w:r>
    </w:p>
    <w:p w14:paraId="4E3C655F" w14:textId="77777777" w:rsidR="00F6339A" w:rsidRDefault="00F6339A" w:rsidP="00F6339A">
      <w:pPr>
        <w:pStyle w:val="Heading3"/>
      </w:pPr>
      <w:r>
        <w:t>#stitch with @tiktoksanxiouscutie this happened to me at my senior prom and it still haunts me #savemoney #budgeting #debtfree #careergoals #debt</w:t>
      </w:r>
    </w:p>
    <w:p w14:paraId="7E09D56F" w14:textId="77777777" w:rsidR="00F6339A" w:rsidRDefault="00F6339A" w:rsidP="00F6339A">
      <w:r>
        <w:t>link: https://www.tiktok.com/@herfirst100k/video/6972205183447125254</w:t>
      </w:r>
    </w:p>
    <w:p w14:paraId="5A4E010D" w14:textId="77777777" w:rsidR="00F6339A" w:rsidRDefault="00F6339A" w:rsidP="00F6339A">
      <w:r>
        <w:t>id: 6751794401444561926</w:t>
      </w:r>
    </w:p>
    <w:p w14:paraId="7D8B4821" w14:textId="77777777" w:rsidR="00F6339A" w:rsidRDefault="00F6339A" w:rsidP="00F6339A">
      <w:r>
        <w:t>likes: 21900000</w:t>
      </w:r>
    </w:p>
    <w:p w14:paraId="635B1638" w14:textId="77777777" w:rsidR="00F6339A" w:rsidRDefault="00F6339A" w:rsidP="00F6339A">
      <w:r>
        <w:t>fans: 2200000</w:t>
      </w:r>
    </w:p>
    <w:p w14:paraId="3870427A" w14:textId="77777777" w:rsidR="00F6339A" w:rsidRDefault="00F6339A" w:rsidP="00F6339A">
      <w:r>
        <w:t>comments: 1089</w:t>
      </w:r>
    </w:p>
    <w:p w14:paraId="45B31DE2" w14:textId="77777777" w:rsidR="00F6339A" w:rsidRDefault="00F6339A" w:rsidP="00F6339A">
      <w:pPr>
        <w:pStyle w:val="Heading2"/>
      </w:pPr>
      <w:r>
        <w:lastRenderedPageBreak/>
        <w:t>by: any trou</w:t>
      </w:r>
    </w:p>
    <w:p w14:paraId="038E3F99" w14:textId="77777777" w:rsidR="00F6339A" w:rsidRDefault="00F6339A" w:rsidP="00F6339A">
      <w:pPr>
        <w:pStyle w:val="Heading3"/>
      </w:pPr>
      <w:r>
        <w:t>#art#school#artschool#boots#black#comedy#featurethis#featureme#prank#15svines#trending#1mincomedy#blooper#1minaudition #testbook#learning#edutok#knowledge#mindpower#jobtips#careergoals#education#businesstips</w:t>
      </w:r>
    </w:p>
    <w:p w14:paraId="032A718E" w14:textId="77777777" w:rsidR="00F6339A" w:rsidRDefault="00F6339A" w:rsidP="00F6339A">
      <w:r>
        <w:t>link: https://www.tiktok.com/@anytrou/video/7041826739911150853</w:t>
      </w:r>
    </w:p>
    <w:p w14:paraId="0E530511" w14:textId="77777777" w:rsidR="00F6339A" w:rsidRDefault="00F6339A" w:rsidP="00F6339A">
      <w:r>
        <w:t>id: 6985557206054487045</w:t>
      </w:r>
    </w:p>
    <w:p w14:paraId="21F624A9" w14:textId="77777777" w:rsidR="00F6339A" w:rsidRDefault="00F6339A" w:rsidP="00F6339A">
      <w:r>
        <w:t>likes: 510400</w:t>
      </w:r>
    </w:p>
    <w:p w14:paraId="7AE93CCF" w14:textId="77777777" w:rsidR="00F6339A" w:rsidRDefault="00F6339A" w:rsidP="00F6339A">
      <w:r>
        <w:t>fans: 5007</w:t>
      </w:r>
    </w:p>
    <w:p w14:paraId="60CED419" w14:textId="77777777" w:rsidR="00F6339A" w:rsidRDefault="00F6339A" w:rsidP="00F6339A">
      <w:r>
        <w:t>comments: 3223</w:t>
      </w:r>
    </w:p>
    <w:p w14:paraId="79ABA981" w14:textId="77777777" w:rsidR="00F6339A" w:rsidRDefault="00F6339A" w:rsidP="00F6339A">
      <w:pPr>
        <w:pStyle w:val="Heading2"/>
      </w:pPr>
      <w:r>
        <w:t>by: HaleyMermaid</w:t>
      </w:r>
    </w:p>
    <w:p w14:paraId="4992C5AE" w14:textId="77777777" w:rsidR="00F6339A" w:rsidRDefault="00F6339A" w:rsidP="00F6339A">
      <w:pPr>
        <w:pStyle w:val="Heading3"/>
      </w:pPr>
      <w:r>
        <w:t>Funny stuff kids say Part 32 #mermaid #mermaidtail #funny #spongebob #dolphin #kids #storytime #funnystorytime #careergoals #summer #swimming</w:t>
      </w:r>
    </w:p>
    <w:p w14:paraId="1EB67BF4" w14:textId="77777777" w:rsidR="00F6339A" w:rsidRDefault="00F6339A" w:rsidP="00F6339A">
      <w:r>
        <w:t>link: https://www.tiktok.com/@haleymermaid/video/6977154039704341765</w:t>
      </w:r>
    </w:p>
    <w:p w14:paraId="59BE0E04" w14:textId="77777777" w:rsidR="00F6339A" w:rsidRDefault="00F6339A" w:rsidP="00F6339A">
      <w:r>
        <w:t>id: 6729294666296738822</w:t>
      </w:r>
    </w:p>
    <w:p w14:paraId="6B2C8924" w14:textId="77777777" w:rsidR="00F6339A" w:rsidRDefault="00F6339A" w:rsidP="00F6339A">
      <w:r>
        <w:t>likes: 64200000</w:t>
      </w:r>
    </w:p>
    <w:p w14:paraId="2696142E" w14:textId="77777777" w:rsidR="00F6339A" w:rsidRDefault="00F6339A" w:rsidP="00F6339A">
      <w:r>
        <w:t>fans: 2400000</w:t>
      </w:r>
    </w:p>
    <w:p w14:paraId="6690E3FA" w14:textId="77777777" w:rsidR="00F6339A" w:rsidRDefault="00F6339A" w:rsidP="00F6339A">
      <w:r>
        <w:t>comments: 291</w:t>
      </w:r>
    </w:p>
    <w:p w14:paraId="5F86E1A8" w14:textId="77777777" w:rsidR="00F6339A" w:rsidRDefault="00F6339A" w:rsidP="00F6339A">
      <w:pPr>
        <w:pStyle w:val="Heading2"/>
      </w:pPr>
      <w:r>
        <w:t>by: Dr. Dorender Gray</w:t>
      </w:r>
    </w:p>
    <w:p w14:paraId="548BE330" w14:textId="77777777" w:rsidR="00F6339A" w:rsidRDefault="00F6339A" w:rsidP="00F6339A">
      <w:pPr>
        <w:pStyle w:val="Heading3"/>
      </w:pPr>
      <w:r>
        <w:t>To anyone with a dream. #motivation #inspiration #failure #success #premed #premedadvice #careergoals #blacktiktok #minoritiesinmedicine #poc #xyzbca</w:t>
      </w:r>
    </w:p>
    <w:p w14:paraId="15979DA1" w14:textId="77777777" w:rsidR="00F6339A" w:rsidRDefault="00F6339A" w:rsidP="00F6339A">
      <w:r>
        <w:t>link: https://www.tiktok.com/@dor_the_grayt/video/6839506282701982981</w:t>
      </w:r>
    </w:p>
    <w:p w14:paraId="7486E042" w14:textId="77777777" w:rsidR="00F6339A" w:rsidRDefault="00F6339A" w:rsidP="00F6339A">
      <w:r>
        <w:t>id: 6764806438486541318</w:t>
      </w:r>
    </w:p>
    <w:p w14:paraId="75563BB6" w14:textId="77777777" w:rsidR="00F6339A" w:rsidRDefault="00F6339A" w:rsidP="00F6339A">
      <w:r>
        <w:t>likes: 4000000</w:t>
      </w:r>
    </w:p>
    <w:p w14:paraId="083D9926" w14:textId="77777777" w:rsidR="00F6339A" w:rsidRDefault="00F6339A" w:rsidP="00F6339A">
      <w:r>
        <w:t>fans: 220400</w:t>
      </w:r>
    </w:p>
    <w:p w14:paraId="3E290D2A" w14:textId="77777777" w:rsidR="00F6339A" w:rsidRDefault="00F6339A" w:rsidP="00F6339A">
      <w:r>
        <w:t>comments: 4001</w:t>
      </w:r>
    </w:p>
    <w:p w14:paraId="47EACD3D" w14:textId="77777777" w:rsidR="00F6339A" w:rsidRDefault="00F6339A" w:rsidP="00F6339A">
      <w:pPr>
        <w:pStyle w:val="Heading2"/>
      </w:pPr>
      <w:r>
        <w:lastRenderedPageBreak/>
        <w:t>by: elyseveronika⁷</w:t>
      </w:r>
    </w:p>
    <w:p w14:paraId="15D073DB" w14:textId="77777777" w:rsidR="00F6339A" w:rsidRDefault="00F6339A" w:rsidP="00F6339A">
      <w:pPr>
        <w:pStyle w:val="Heading3"/>
      </w:pPr>
      <w:r>
        <w:t>tbh i feel weird posting this but its ok to be proud of ur #work sometimes :) #dreamjob #magazine #careergoals</w:t>
      </w:r>
    </w:p>
    <w:p w14:paraId="78F9521A" w14:textId="77777777" w:rsidR="00F6339A" w:rsidRDefault="00F6339A" w:rsidP="00F6339A">
      <w:r>
        <w:t>link: https://www.tiktok.com/@elyseveronika/video/6947562627790834946</w:t>
      </w:r>
    </w:p>
    <w:p w14:paraId="0FCF9C78" w14:textId="77777777" w:rsidR="00F6339A" w:rsidRDefault="00F6339A" w:rsidP="00F6339A">
      <w:r>
        <w:t>id: 6786812959845090306</w:t>
      </w:r>
    </w:p>
    <w:p w14:paraId="2AB26629" w14:textId="77777777" w:rsidR="00F6339A" w:rsidRDefault="00F6339A" w:rsidP="00F6339A">
      <w:r>
        <w:t>likes: 4000000</w:t>
      </w:r>
    </w:p>
    <w:p w14:paraId="19060013" w14:textId="77777777" w:rsidR="00F6339A" w:rsidRDefault="00F6339A" w:rsidP="00F6339A">
      <w:r>
        <w:t>fans: 75800</w:t>
      </w:r>
    </w:p>
    <w:p w14:paraId="163D8FD4" w14:textId="77777777" w:rsidR="00F6339A" w:rsidRDefault="00F6339A" w:rsidP="00F6339A">
      <w:r>
        <w:t>comments: 1734</w:t>
      </w:r>
    </w:p>
    <w:p w14:paraId="52C370F6" w14:textId="77777777" w:rsidR="00F6339A" w:rsidRDefault="00F6339A" w:rsidP="00F6339A">
      <w:pPr>
        <w:pStyle w:val="Heading2"/>
      </w:pPr>
      <w:r>
        <w:t>by: Valegard</w:t>
      </w:r>
    </w:p>
    <w:p w14:paraId="2ED16902" w14:textId="77777777" w:rsidR="00F6339A" w:rsidRDefault="00F6339A" w:rsidP="00F6339A">
      <w:pPr>
        <w:pStyle w:val="Heading3"/>
      </w:pPr>
      <w:r>
        <w:t>Cuanto quisiera poder abrazar a esa versión de mi y darle las gracias por ser valiente   #greenscreenvideo #nyc #missueños #careergoals #fashion</w:t>
      </w:r>
    </w:p>
    <w:p w14:paraId="32B62AD3" w14:textId="77777777" w:rsidR="00F6339A" w:rsidRDefault="00F6339A" w:rsidP="00F6339A">
      <w:r>
        <w:t>link: https://www.tiktok.com/@valegard/video/7072902090414165253</w:t>
      </w:r>
    </w:p>
    <w:p w14:paraId="1195A3DE" w14:textId="77777777" w:rsidR="00F6339A" w:rsidRDefault="00F6339A" w:rsidP="00F6339A">
      <w:r>
        <w:t>id: 6697098285776585733</w:t>
      </w:r>
    </w:p>
    <w:p w14:paraId="34BC2C81" w14:textId="77777777" w:rsidR="00F6339A" w:rsidRDefault="00F6339A" w:rsidP="00F6339A">
      <w:r>
        <w:t>likes: 2300000</w:t>
      </w:r>
    </w:p>
    <w:p w14:paraId="320414D3" w14:textId="77777777" w:rsidR="00F6339A" w:rsidRDefault="00F6339A" w:rsidP="00F6339A">
      <w:r>
        <w:t>fans: 115100</w:t>
      </w:r>
    </w:p>
    <w:p w14:paraId="619FB2D3" w14:textId="77777777" w:rsidR="00F6339A" w:rsidRDefault="00F6339A" w:rsidP="00F6339A">
      <w:r>
        <w:t>comments: 677</w:t>
      </w:r>
    </w:p>
    <w:p w14:paraId="469C3021" w14:textId="77777777" w:rsidR="00F6339A" w:rsidRDefault="00F6339A" w:rsidP="00F6339A">
      <w:pPr>
        <w:pStyle w:val="Heading2"/>
      </w:pPr>
      <w:r>
        <w:t>by: “Cow” boy</w:t>
      </w:r>
    </w:p>
    <w:p w14:paraId="70EF35E8" w14:textId="77777777" w:rsidR="00F6339A" w:rsidRDefault="00F6339A" w:rsidP="00F6339A">
      <w:pPr>
        <w:pStyle w:val="Heading3"/>
      </w:pPr>
      <w:r>
        <w:t>How to milk a cow by hand #cow #edutok #learning #milk #careergoals</w:t>
      </w:r>
    </w:p>
    <w:p w14:paraId="23F3EFE8" w14:textId="77777777" w:rsidR="00F6339A" w:rsidRDefault="00F6339A" w:rsidP="00F6339A">
      <w:r>
        <w:t>link: https://www.tiktok.com/@milkmoney_103/video/6868402898640833798</w:t>
      </w:r>
    </w:p>
    <w:p w14:paraId="60475D0A" w14:textId="77777777" w:rsidR="00F6339A" w:rsidRDefault="00F6339A" w:rsidP="00F6339A">
      <w:r>
        <w:t>id: 6759599097202689029</w:t>
      </w:r>
    </w:p>
    <w:p w14:paraId="2CC92698" w14:textId="77777777" w:rsidR="00F6339A" w:rsidRDefault="00F6339A" w:rsidP="00F6339A">
      <w:r>
        <w:t>likes: 8100000</w:t>
      </w:r>
    </w:p>
    <w:p w14:paraId="3BDA6684" w14:textId="77777777" w:rsidR="00F6339A" w:rsidRDefault="00F6339A" w:rsidP="00F6339A">
      <w:r>
        <w:t>fans: 246700</w:t>
      </w:r>
    </w:p>
    <w:p w14:paraId="449BB2DD" w14:textId="77777777" w:rsidR="00F6339A" w:rsidRDefault="00F6339A" w:rsidP="00F6339A">
      <w:r>
        <w:t>comments: 3662</w:t>
      </w:r>
    </w:p>
    <w:p w14:paraId="2429AB1E" w14:textId="77777777" w:rsidR="00F6339A" w:rsidRDefault="00F6339A" w:rsidP="00F6339A">
      <w:pPr>
        <w:pStyle w:val="Heading2"/>
      </w:pPr>
      <w:r>
        <w:t>by: ohshells</w:t>
      </w:r>
    </w:p>
    <w:p w14:paraId="6D9667C6" w14:textId="77777777" w:rsidR="00F6339A" w:rsidRDefault="00F6339A" w:rsidP="00F6339A">
      <w:pPr>
        <w:pStyle w:val="Heading3"/>
      </w:pPr>
      <w:r>
        <w:t>#sidehustle #career #lifestyle #purpose #careergoals</w:t>
      </w:r>
    </w:p>
    <w:p w14:paraId="3E181AE1" w14:textId="77777777" w:rsidR="00F6339A" w:rsidRDefault="00F6339A" w:rsidP="00F6339A">
      <w:r>
        <w:t>link: https://www.tiktok.com/@ohshells/video/7080551650846313774</w:t>
      </w:r>
    </w:p>
    <w:p w14:paraId="3DCBFEA2" w14:textId="77777777" w:rsidR="00F6339A" w:rsidRDefault="00F6339A" w:rsidP="00F6339A">
      <w:r>
        <w:t>id: 6759323395714925574</w:t>
      </w:r>
    </w:p>
    <w:p w14:paraId="55F45EF9" w14:textId="77777777" w:rsidR="00F6339A" w:rsidRDefault="00F6339A" w:rsidP="00F6339A">
      <w:r>
        <w:lastRenderedPageBreak/>
        <w:t>likes: 481500</w:t>
      </w:r>
    </w:p>
    <w:p w14:paraId="1AEC534C" w14:textId="77777777" w:rsidR="00F6339A" w:rsidRDefault="00F6339A" w:rsidP="00F6339A">
      <w:r>
        <w:t>fans: 21800</w:t>
      </w:r>
    </w:p>
    <w:p w14:paraId="7744401B" w14:textId="77777777" w:rsidR="00F6339A" w:rsidRDefault="00F6339A" w:rsidP="00F6339A">
      <w:r>
        <w:t>comments: 2720</w:t>
      </w:r>
    </w:p>
    <w:p w14:paraId="105C402D" w14:textId="77777777" w:rsidR="00F6339A" w:rsidRDefault="00F6339A" w:rsidP="00F6339A">
      <w:pPr>
        <w:pStyle w:val="Heading2"/>
      </w:pPr>
      <w:r>
        <w:t>by: Kirsten Warner ❤️</w:t>
      </w:r>
    </w:p>
    <w:p w14:paraId="3E16B545" w14:textId="77777777" w:rsidR="00F6339A" w:rsidRDefault="00F6339A" w:rsidP="00F6339A">
      <w:pPr>
        <w:pStyle w:val="Heading3"/>
      </w:pPr>
      <w:r>
        <w:t>Making the future brighter for us all! #sponsored @intuit #careergoals #edutok #edutokmotivation</w:t>
      </w:r>
    </w:p>
    <w:p w14:paraId="0834F761" w14:textId="77777777" w:rsidR="00F6339A" w:rsidRDefault="00F6339A" w:rsidP="00F6339A">
      <w:r>
        <w:t>link: https://www.tiktok.com/@kirsten_warner/video/7091442881055018282</w:t>
      </w:r>
    </w:p>
    <w:p w14:paraId="7302F982" w14:textId="77777777" w:rsidR="00F6339A" w:rsidRDefault="00F6339A" w:rsidP="00F6339A">
      <w:r>
        <w:t>id: 6797519146591486982</w:t>
      </w:r>
    </w:p>
    <w:p w14:paraId="542AF60C" w14:textId="77777777" w:rsidR="00F6339A" w:rsidRDefault="00F6339A" w:rsidP="00F6339A">
      <w:r>
        <w:t>likes: 8400000</w:t>
      </w:r>
    </w:p>
    <w:p w14:paraId="0F2E1416" w14:textId="77777777" w:rsidR="00F6339A" w:rsidRDefault="00F6339A" w:rsidP="00F6339A">
      <w:r>
        <w:t>fans: 465100</w:t>
      </w:r>
    </w:p>
    <w:p w14:paraId="75C54EC7" w14:textId="77777777" w:rsidR="00F6339A" w:rsidRDefault="00F6339A" w:rsidP="00F6339A">
      <w:r>
        <w:t>comments: 303</w:t>
      </w:r>
    </w:p>
    <w:p w14:paraId="2D6C30BD" w14:textId="77777777" w:rsidR="00F6339A" w:rsidRDefault="00F6339A" w:rsidP="00F6339A">
      <w:pPr>
        <w:pStyle w:val="Heading2"/>
      </w:pPr>
      <w:r>
        <w:t>by: The Boss Wives</w:t>
      </w:r>
    </w:p>
    <w:p w14:paraId="2A9693A9" w14:textId="77777777" w:rsidR="00F6339A" w:rsidRDefault="00F6339A" w:rsidP="00F6339A">
      <w:pPr>
        <w:pStyle w:val="Heading3"/>
      </w:pPr>
      <w:r>
        <w:t>What would you do, if you could do anything you want to  #taylorswift #fy #fyp #liveyourdreams #livingmybestlife #careergoals #edutokmotivation</w:t>
      </w:r>
    </w:p>
    <w:p w14:paraId="6DAB7B6E" w14:textId="77777777" w:rsidR="00F6339A" w:rsidRDefault="00F6339A" w:rsidP="00F6339A">
      <w:r>
        <w:t>link: https://www.tiktok.com/@thebosswives/video/6919488848699428097</w:t>
      </w:r>
    </w:p>
    <w:p w14:paraId="66AB1E46" w14:textId="77777777" w:rsidR="00F6339A" w:rsidRDefault="00F6339A" w:rsidP="00F6339A">
      <w:r>
        <w:t>id: 6852824764642558982</w:t>
      </w:r>
    </w:p>
    <w:p w14:paraId="4DB55240" w14:textId="77777777" w:rsidR="00F6339A" w:rsidRDefault="00F6339A" w:rsidP="00F6339A">
      <w:r>
        <w:t>likes: 39700000</w:t>
      </w:r>
    </w:p>
    <w:p w14:paraId="40212D87" w14:textId="77777777" w:rsidR="00F6339A" w:rsidRDefault="00F6339A" w:rsidP="00F6339A">
      <w:r>
        <w:t>fans: 1200000</w:t>
      </w:r>
    </w:p>
    <w:p w14:paraId="53DC6A6F" w14:textId="77777777" w:rsidR="00F6339A" w:rsidRDefault="00F6339A" w:rsidP="00F6339A">
      <w:r>
        <w:t>comments: 508</w:t>
      </w:r>
    </w:p>
    <w:p w14:paraId="49EC0EB9" w14:textId="77777777" w:rsidR="00F6339A" w:rsidRDefault="00F6339A" w:rsidP="00F6339A">
      <w:pPr>
        <w:pStyle w:val="Heading2"/>
      </w:pPr>
      <w:r>
        <w:t>by: Katelyn Magnuson-Millennial</w:t>
      </w:r>
    </w:p>
    <w:p w14:paraId="7FFDA658" w14:textId="77777777" w:rsidR="00F6339A" w:rsidRDefault="00F6339A" w:rsidP="00F6339A">
      <w:pPr>
        <w:pStyle w:val="Heading3"/>
      </w:pPr>
      <w:r>
        <w:t>#stitch with @thecorporatemama hire competent adults, support them as needed, and watch them thrive. It can be that simple. #careergoals</w:t>
      </w:r>
    </w:p>
    <w:p w14:paraId="40E387B0" w14:textId="77777777" w:rsidR="00F6339A" w:rsidRDefault="00F6339A" w:rsidP="00F6339A">
      <w:r>
        <w:t>link: https://www.tiktok.com/@katelyn.magnuson/video/7028771849958116655</w:t>
      </w:r>
    </w:p>
    <w:p w14:paraId="73D93F61" w14:textId="77777777" w:rsidR="00F6339A" w:rsidRDefault="00F6339A" w:rsidP="00F6339A">
      <w:r>
        <w:t>id: 6769955361329759237</w:t>
      </w:r>
    </w:p>
    <w:p w14:paraId="70616146" w14:textId="77777777" w:rsidR="00F6339A" w:rsidRDefault="00F6339A" w:rsidP="00F6339A">
      <w:r>
        <w:t>likes: 641100</w:t>
      </w:r>
    </w:p>
    <w:p w14:paraId="62DDB024" w14:textId="77777777" w:rsidR="00F6339A" w:rsidRDefault="00F6339A" w:rsidP="00F6339A">
      <w:r>
        <w:t>fans: 71000</w:t>
      </w:r>
    </w:p>
    <w:p w14:paraId="6DBB3CB4" w14:textId="77777777" w:rsidR="00F6339A" w:rsidRDefault="00F6339A" w:rsidP="00F6339A">
      <w:r>
        <w:t>comments: 5654</w:t>
      </w:r>
    </w:p>
    <w:p w14:paraId="4314A73F" w14:textId="77777777" w:rsidR="00F6339A" w:rsidRDefault="00F6339A" w:rsidP="00F6339A">
      <w:pPr>
        <w:pStyle w:val="Heading1"/>
      </w:pPr>
      <w:r>
        <w:lastRenderedPageBreak/>
        <w:t>learning</w:t>
      </w:r>
    </w:p>
    <w:p w14:paraId="0A60FE6C" w14:textId="77777777" w:rsidR="00F6339A" w:rsidRDefault="00F6339A" w:rsidP="00F6339A">
      <w:pPr>
        <w:pStyle w:val="Heading2"/>
      </w:pPr>
      <w:r>
        <w:t>by: THE BLONDIE BOYS</w:t>
      </w:r>
    </w:p>
    <w:p w14:paraId="460D233E" w14:textId="77777777" w:rsidR="00F6339A" w:rsidRDefault="00F6339A" w:rsidP="00F6339A">
      <w:pPr>
        <w:pStyle w:val="Heading3"/>
      </w:pPr>
      <w:r>
        <w:t>Like + Follow For Part 2 ❤️ #top3 #tips #facts #funfacts #educational #edutok #learning #learnontiktok</w:t>
      </w:r>
    </w:p>
    <w:p w14:paraId="010DC93C" w14:textId="77777777" w:rsidR="00F6339A" w:rsidRDefault="00F6339A" w:rsidP="00F6339A">
      <w:r>
        <w:t>link: https://www.tiktok.com/@theblondieboys/video/6864366630923717893</w:t>
      </w:r>
    </w:p>
    <w:p w14:paraId="08EDAFC2" w14:textId="77777777" w:rsidR="00F6339A" w:rsidRDefault="00F6339A" w:rsidP="00F6339A">
      <w:r>
        <w:t>id: 6794267758906442757</w:t>
      </w:r>
    </w:p>
    <w:p w14:paraId="217C585B" w14:textId="77777777" w:rsidR="00F6339A" w:rsidRDefault="00F6339A" w:rsidP="00F6339A">
      <w:r>
        <w:t>likes: 352700000</w:t>
      </w:r>
    </w:p>
    <w:p w14:paraId="3A5666D9" w14:textId="77777777" w:rsidR="00F6339A" w:rsidRDefault="00F6339A" w:rsidP="00F6339A">
      <w:r>
        <w:t>fans: 9900000</w:t>
      </w:r>
    </w:p>
    <w:p w14:paraId="1FB4757A" w14:textId="77777777" w:rsidR="00F6339A" w:rsidRDefault="00F6339A" w:rsidP="00F6339A">
      <w:r>
        <w:t>comments: 17600</w:t>
      </w:r>
    </w:p>
    <w:p w14:paraId="690B94FF" w14:textId="77777777" w:rsidR="00F6339A" w:rsidRDefault="00F6339A" w:rsidP="00F6339A">
      <w:pPr>
        <w:pStyle w:val="Heading2"/>
      </w:pPr>
      <w:r>
        <w:t>by: ApolloandFrens</w:t>
      </w:r>
    </w:p>
    <w:p w14:paraId="7C5FE601" w14:textId="77777777" w:rsidR="00F6339A" w:rsidRDefault="00F6339A" w:rsidP="00F6339A">
      <w:pPr>
        <w:pStyle w:val="Heading3"/>
      </w:pPr>
      <w:r>
        <w:t>Apollo is learning verbal color identification #talkingparrot #parrotsoftiktok #smart #smartanimals #talkingbird #colors #red #orange #purple #birdsoftiktok #parrot #birds #birb #learning #learningcolors</w:t>
      </w:r>
    </w:p>
    <w:p w14:paraId="0607BFBC" w14:textId="77777777" w:rsidR="00F6339A" w:rsidRDefault="00F6339A" w:rsidP="00F6339A">
      <w:r>
        <w:t>link: https://www.tiktok.com/@apolloandfrens/video/7082822655803444522</w:t>
      </w:r>
    </w:p>
    <w:p w14:paraId="72533D13" w14:textId="77777777" w:rsidR="00F6339A" w:rsidRDefault="00F6339A" w:rsidP="00F6339A">
      <w:r>
        <w:t>id: 6932119995536360454</w:t>
      </w:r>
    </w:p>
    <w:p w14:paraId="7E5B016D" w14:textId="77777777" w:rsidR="00F6339A" w:rsidRDefault="00F6339A" w:rsidP="00F6339A">
      <w:r>
        <w:t>likes: 20300000</w:t>
      </w:r>
    </w:p>
    <w:p w14:paraId="0452B8CC" w14:textId="77777777" w:rsidR="00F6339A" w:rsidRDefault="00F6339A" w:rsidP="00F6339A">
      <w:r>
        <w:t>fans: 755800</w:t>
      </w:r>
    </w:p>
    <w:p w14:paraId="748829DF" w14:textId="77777777" w:rsidR="00F6339A" w:rsidRDefault="00F6339A" w:rsidP="00F6339A">
      <w:r>
        <w:t>comments: 16900</w:t>
      </w:r>
    </w:p>
    <w:p w14:paraId="26BB3FF5" w14:textId="77777777" w:rsidR="00F6339A" w:rsidRDefault="00F6339A" w:rsidP="00F6339A">
      <w:pPr>
        <w:pStyle w:val="Heading2"/>
      </w:pPr>
      <w:r>
        <w:t>by: Liondad87</w:t>
      </w:r>
    </w:p>
    <w:p w14:paraId="78915BDD" w14:textId="77777777" w:rsidR="00F6339A" w:rsidRDefault="00F6339A" w:rsidP="00F6339A">
      <w:pPr>
        <w:pStyle w:val="Heading3"/>
      </w:pPr>
      <w:r>
        <w:t>Reply to @beaur989 they are not guard dogs. #educating #wolves #bigbaby #TikTokGGT #learning #themoreyouknow</w:t>
      </w:r>
    </w:p>
    <w:p w14:paraId="7B7E2086" w14:textId="77777777" w:rsidR="00F6339A" w:rsidRDefault="00F6339A" w:rsidP="00F6339A">
      <w:r>
        <w:t>link: https://www.tiktok.com/@liondad_1987/video/6955863430813289734</w:t>
      </w:r>
    </w:p>
    <w:p w14:paraId="30B29C9B" w14:textId="77777777" w:rsidR="00F6339A" w:rsidRDefault="00F6339A" w:rsidP="00F6339A">
      <w:r>
        <w:t>id: 259934388539346944</w:t>
      </w:r>
    </w:p>
    <w:p w14:paraId="4F2EBDC0" w14:textId="77777777" w:rsidR="00F6339A" w:rsidRDefault="00F6339A" w:rsidP="00F6339A">
      <w:r>
        <w:t>likes: 81900000</w:t>
      </w:r>
    </w:p>
    <w:p w14:paraId="4F32479D" w14:textId="77777777" w:rsidR="00F6339A" w:rsidRDefault="00F6339A" w:rsidP="00F6339A">
      <w:r>
        <w:t>fans: 6200000</w:t>
      </w:r>
    </w:p>
    <w:p w14:paraId="56F23C35" w14:textId="77777777" w:rsidR="00F6339A" w:rsidRDefault="00F6339A" w:rsidP="00F6339A">
      <w:r>
        <w:t>comments: 13200</w:t>
      </w:r>
    </w:p>
    <w:p w14:paraId="25FCA5DB" w14:textId="77777777" w:rsidR="00F6339A" w:rsidRDefault="00F6339A" w:rsidP="00F6339A">
      <w:pPr>
        <w:pStyle w:val="Heading2"/>
      </w:pPr>
      <w:r>
        <w:lastRenderedPageBreak/>
        <w:t>by: thecarolinafarmer</w:t>
      </w:r>
    </w:p>
    <w:p w14:paraId="68738BE9" w14:textId="77777777" w:rsidR="00F6339A" w:rsidRDefault="00F6339A" w:rsidP="00F6339A">
      <w:pPr>
        <w:pStyle w:val="Heading3"/>
      </w:pPr>
      <w:r>
        <w:t>A good Bovine Hoof Specialist is worth their weight in gold! #cattle #cow #cows #learning #nowyouknow #knowledge</w:t>
      </w:r>
    </w:p>
    <w:p w14:paraId="33CB632E" w14:textId="77777777" w:rsidR="00F6339A" w:rsidRDefault="00F6339A" w:rsidP="00F6339A">
      <w:r>
        <w:t>link: https://www.tiktok.com/@thecarolinafarmer/video/7048345697342524678</w:t>
      </w:r>
    </w:p>
    <w:p w14:paraId="1CA8A704" w14:textId="77777777" w:rsidR="00F6339A" w:rsidRDefault="00F6339A" w:rsidP="00F6339A">
      <w:r>
        <w:t>id: 6866220965672862726</w:t>
      </w:r>
    </w:p>
    <w:p w14:paraId="0D1C0CFD" w14:textId="77777777" w:rsidR="00F6339A" w:rsidRDefault="00F6339A" w:rsidP="00F6339A">
      <w:r>
        <w:t>likes: 5900000</w:t>
      </w:r>
    </w:p>
    <w:p w14:paraId="082AF2CC" w14:textId="77777777" w:rsidR="00F6339A" w:rsidRDefault="00F6339A" w:rsidP="00F6339A">
      <w:r>
        <w:t>fans: 127300</w:t>
      </w:r>
    </w:p>
    <w:p w14:paraId="72B12804" w14:textId="77777777" w:rsidR="00F6339A" w:rsidRDefault="00F6339A" w:rsidP="00F6339A">
      <w:r>
        <w:t>comments: 11700</w:t>
      </w:r>
    </w:p>
    <w:p w14:paraId="11590C3B" w14:textId="77777777" w:rsidR="00F6339A" w:rsidRDefault="00F6339A" w:rsidP="00F6339A">
      <w:pPr>
        <w:pStyle w:val="Heading2"/>
      </w:pPr>
      <w:r>
        <w:t>by: DIY Queen</w:t>
      </w:r>
    </w:p>
    <w:p w14:paraId="2036E0C4" w14:textId="77777777" w:rsidR="00F6339A" w:rsidRDefault="00F6339A" w:rsidP="00F6339A">
      <w:pPr>
        <w:pStyle w:val="Heading3"/>
      </w:pPr>
      <w:r>
        <w:t>#diy #dollartree #learnontiktok #learning #comedy #diyproject #dollartreediy #idea #hack #organize #bathroom #howto  #WomenOwnedBusiness #viral #fyp #foryou #momsoftiktok</w:t>
      </w:r>
    </w:p>
    <w:p w14:paraId="745994EB" w14:textId="77777777" w:rsidR="00F6339A" w:rsidRDefault="00F6339A" w:rsidP="00F6339A">
      <w:r>
        <w:t>link: https://www.tiktok.com/@southernescape/video/7079197965528730923</w:t>
      </w:r>
    </w:p>
    <w:p w14:paraId="2BB2F3C8" w14:textId="77777777" w:rsidR="00F6339A" w:rsidRDefault="00F6339A" w:rsidP="00F6339A">
      <w:r>
        <w:t>id: 6802693213422388230</w:t>
      </w:r>
    </w:p>
    <w:p w14:paraId="0B3F159A" w14:textId="77777777" w:rsidR="00F6339A" w:rsidRDefault="00F6339A" w:rsidP="00F6339A">
      <w:r>
        <w:t>likes: 29900000</w:t>
      </w:r>
    </w:p>
    <w:p w14:paraId="0E2C7589" w14:textId="77777777" w:rsidR="00F6339A" w:rsidRDefault="00F6339A" w:rsidP="00F6339A">
      <w:r>
        <w:t>fans: 1300000</w:t>
      </w:r>
    </w:p>
    <w:p w14:paraId="5AA5D246" w14:textId="77777777" w:rsidR="00F6339A" w:rsidRDefault="00F6339A" w:rsidP="00F6339A">
      <w:r>
        <w:t>comments: 8765</w:t>
      </w:r>
    </w:p>
    <w:p w14:paraId="2680A88A" w14:textId="77777777" w:rsidR="00F6339A" w:rsidRDefault="00F6339A" w:rsidP="00F6339A">
      <w:pPr>
        <w:pStyle w:val="Heading2"/>
      </w:pPr>
      <w:r>
        <w:t>by: Sambrum</w:t>
      </w:r>
    </w:p>
    <w:p w14:paraId="30CE7932" w14:textId="77777777" w:rsidR="00F6339A" w:rsidRDefault="00F6339A" w:rsidP="00F6339A">
      <w:pPr>
        <w:pStyle w:val="Heading3"/>
      </w:pPr>
      <w:r>
        <w:t>Countries with the smallest #smallest #countries #learning #foryou #fyp #sambrum</w:t>
      </w:r>
    </w:p>
    <w:p w14:paraId="7C0C3C71" w14:textId="77777777" w:rsidR="00F6339A" w:rsidRDefault="00F6339A" w:rsidP="00F6339A">
      <w:r>
        <w:t>link: https://www.tiktok.com/@iamsambrum/video/6909540266831547653</w:t>
      </w:r>
    </w:p>
    <w:p w14:paraId="7C77AD9D" w14:textId="77777777" w:rsidR="00F6339A" w:rsidRDefault="00F6339A" w:rsidP="00F6339A">
      <w:r>
        <w:t>id: 6715252620355175429</w:t>
      </w:r>
    </w:p>
    <w:p w14:paraId="164C55E6" w14:textId="77777777" w:rsidR="00F6339A" w:rsidRDefault="00F6339A" w:rsidP="00F6339A">
      <w:r>
        <w:t>likes: 22800000</w:t>
      </w:r>
    </w:p>
    <w:p w14:paraId="098827C2" w14:textId="77777777" w:rsidR="00F6339A" w:rsidRDefault="00F6339A" w:rsidP="00F6339A">
      <w:r>
        <w:t>fans: 398700</w:t>
      </w:r>
    </w:p>
    <w:p w14:paraId="4769F0BA" w14:textId="77777777" w:rsidR="00F6339A" w:rsidRDefault="00F6339A" w:rsidP="00F6339A">
      <w:r>
        <w:t>comments: 42600</w:t>
      </w:r>
    </w:p>
    <w:p w14:paraId="4644F2B3" w14:textId="77777777" w:rsidR="00F6339A" w:rsidRDefault="00F6339A" w:rsidP="00F6339A">
      <w:pPr>
        <w:pStyle w:val="Heading2"/>
      </w:pPr>
      <w:r>
        <w:t>by: xiaomanyc</w:t>
      </w:r>
    </w:p>
    <w:p w14:paraId="5E1FA2C7" w14:textId="77777777" w:rsidR="00F6339A" w:rsidRDefault="00F6339A" w:rsidP="00F6339A">
      <w:pPr>
        <w:pStyle w:val="Heading3"/>
      </w:pPr>
      <w:r>
        <w:t>Wait for her funny reaction when the white guy busts out perfect #Chinese at the #restaurant…?! #language #mandarin #learning</w:t>
      </w:r>
    </w:p>
    <w:p w14:paraId="7EB49FC1" w14:textId="77777777" w:rsidR="00F6339A" w:rsidRDefault="00F6339A" w:rsidP="00F6339A">
      <w:r>
        <w:t>link: https://www.tiktok.com/@xiaomanyc/video/6784873495252733189</w:t>
      </w:r>
    </w:p>
    <w:p w14:paraId="7261ABCB" w14:textId="77777777" w:rsidR="00F6339A" w:rsidRDefault="00F6339A" w:rsidP="00F6339A">
      <w:r>
        <w:t>id: 6784118591136973830</w:t>
      </w:r>
    </w:p>
    <w:p w14:paraId="28086E2D" w14:textId="77777777" w:rsidR="00F6339A" w:rsidRDefault="00F6339A" w:rsidP="00F6339A">
      <w:r>
        <w:lastRenderedPageBreak/>
        <w:t>likes: 70800000</w:t>
      </w:r>
    </w:p>
    <w:p w14:paraId="66778FAF" w14:textId="77777777" w:rsidR="00F6339A" w:rsidRDefault="00F6339A" w:rsidP="00F6339A">
      <w:r>
        <w:t>fans: 2900000</w:t>
      </w:r>
    </w:p>
    <w:p w14:paraId="13D01687" w14:textId="77777777" w:rsidR="00F6339A" w:rsidRDefault="00F6339A" w:rsidP="00F6339A">
      <w:r>
        <w:t>comments: 2930</w:t>
      </w:r>
    </w:p>
    <w:p w14:paraId="30FCE660" w14:textId="77777777" w:rsidR="00F6339A" w:rsidRDefault="00F6339A" w:rsidP="00F6339A">
      <w:pPr>
        <w:pStyle w:val="Heading2"/>
      </w:pPr>
      <w:r>
        <w:t>by: RJCDoodles</w:t>
      </w:r>
    </w:p>
    <w:p w14:paraId="711EC697" w14:textId="77777777" w:rsidR="00F6339A" w:rsidRDefault="00F6339A" w:rsidP="00F6339A">
      <w:pPr>
        <w:pStyle w:val="Heading3"/>
      </w:pPr>
      <w:r>
        <w:t>I'm dead. Does Shrek buy art?  #painting #fail #green #masterstudy #canvas #whoops #ohno #help #art #acrylic #hobby #renissance #learning</w:t>
      </w:r>
    </w:p>
    <w:p w14:paraId="44B58744" w14:textId="77777777" w:rsidR="00F6339A" w:rsidRDefault="00F6339A" w:rsidP="00F6339A">
      <w:r>
        <w:t>link: https://www.tiktok.com/@rjcdoodles/video/7080397273317903617</w:t>
      </w:r>
    </w:p>
    <w:p w14:paraId="031311A6" w14:textId="77777777" w:rsidR="00F6339A" w:rsidRDefault="00F6339A" w:rsidP="00F6339A">
      <w:r>
        <w:t>id: 7018467305937404934</w:t>
      </w:r>
    </w:p>
    <w:p w14:paraId="0D98CDE5" w14:textId="77777777" w:rsidR="00F6339A" w:rsidRDefault="00F6339A" w:rsidP="00F6339A">
      <w:r>
        <w:t>likes: 5200000</w:t>
      </w:r>
    </w:p>
    <w:p w14:paraId="3A1F93B3" w14:textId="77777777" w:rsidR="00F6339A" w:rsidRDefault="00F6339A" w:rsidP="00F6339A">
      <w:r>
        <w:t>fans: 36900</w:t>
      </w:r>
    </w:p>
    <w:p w14:paraId="68720BC6" w14:textId="77777777" w:rsidR="00F6339A" w:rsidRDefault="00F6339A" w:rsidP="00F6339A">
      <w:r>
        <w:t>comments: 8505</w:t>
      </w:r>
    </w:p>
    <w:p w14:paraId="7A3A8B49" w14:textId="77777777" w:rsidR="00F6339A" w:rsidRDefault="00F6339A" w:rsidP="00F6339A">
      <w:pPr>
        <w:pStyle w:val="Heading2"/>
      </w:pPr>
      <w:r>
        <w:t>by: Alejandro Zuluaga</w:t>
      </w:r>
    </w:p>
    <w:p w14:paraId="32FE5FFD" w14:textId="77777777" w:rsidR="00F6339A" w:rsidRDefault="00F6339A" w:rsidP="00F6339A">
      <w:pPr>
        <w:pStyle w:val="Heading3"/>
      </w:pPr>
      <w:r>
        <w:t>Improve your pronunciation! / #fy #fyp #fyp</w:t>
      </w:r>
      <w:r>
        <w:t>シ</w:t>
      </w:r>
      <w:r>
        <w:t xml:space="preserve"> #fypage #english #learnenglish ##englishteacher #englishlesson #easyenglish  #ingles #englisclass #aprendeingles #inglesfacil #profesordeingles #learning #aprendizaje #englishonline #phonetics #fonetica #pronunciation</w:t>
      </w:r>
    </w:p>
    <w:p w14:paraId="63B5391C" w14:textId="77777777" w:rsidR="00F6339A" w:rsidRDefault="00F6339A" w:rsidP="00F6339A">
      <w:r>
        <w:t>link: https://www.tiktok.com/@_yogandro/video/7103624031009590533</w:t>
      </w:r>
    </w:p>
    <w:p w14:paraId="3A5CDCF6" w14:textId="77777777" w:rsidR="00F6339A" w:rsidRDefault="00F6339A" w:rsidP="00F6339A">
      <w:r>
        <w:t>id: 6524436294708237312</w:t>
      </w:r>
    </w:p>
    <w:p w14:paraId="17959187" w14:textId="77777777" w:rsidR="00F6339A" w:rsidRDefault="00F6339A" w:rsidP="00F6339A">
      <w:r>
        <w:t>likes: 3200000</w:t>
      </w:r>
    </w:p>
    <w:p w14:paraId="5FFC9872" w14:textId="77777777" w:rsidR="00F6339A" w:rsidRDefault="00F6339A" w:rsidP="00F6339A">
      <w:r>
        <w:t>fans: 658500</w:t>
      </w:r>
    </w:p>
    <w:p w14:paraId="7871344A" w14:textId="77777777" w:rsidR="00F6339A" w:rsidRDefault="00F6339A" w:rsidP="00F6339A">
      <w:r>
        <w:t>comments: 6545</w:t>
      </w:r>
    </w:p>
    <w:p w14:paraId="29EFE3C9" w14:textId="77777777" w:rsidR="00F6339A" w:rsidRDefault="00F6339A" w:rsidP="00F6339A">
      <w:pPr>
        <w:pStyle w:val="Heading2"/>
      </w:pPr>
      <w:r>
        <w:t>by: joostinonline</w:t>
      </w:r>
    </w:p>
    <w:p w14:paraId="730254E2" w14:textId="77777777" w:rsidR="00F6339A" w:rsidRDefault="00F6339A" w:rsidP="00F6339A">
      <w:pPr>
        <w:pStyle w:val="Heading3"/>
      </w:pPr>
      <w:r>
        <w:t>#stitch with @thebasicbloggerbitch I hope this cleared up confusion #educational #learning #twitchstreamer #satire #joke</w:t>
      </w:r>
    </w:p>
    <w:p w14:paraId="3B7F4B27" w14:textId="77777777" w:rsidR="00F6339A" w:rsidRDefault="00F6339A" w:rsidP="00F6339A">
      <w:r>
        <w:t>link: https://www.tiktok.com/@joostinonline/video/7062868229147970863</w:t>
      </w:r>
    </w:p>
    <w:p w14:paraId="1D72E41F" w14:textId="77777777" w:rsidR="00F6339A" w:rsidRDefault="00F6339A" w:rsidP="00F6339A">
      <w:r>
        <w:t>id: 6810695543464133637</w:t>
      </w:r>
    </w:p>
    <w:p w14:paraId="5BA641A4" w14:textId="77777777" w:rsidR="00F6339A" w:rsidRDefault="00F6339A" w:rsidP="00F6339A">
      <w:r>
        <w:t>likes: 2200000</w:t>
      </w:r>
    </w:p>
    <w:p w14:paraId="14311C41" w14:textId="77777777" w:rsidR="00F6339A" w:rsidRDefault="00F6339A" w:rsidP="00F6339A">
      <w:r>
        <w:t>fans: 21100</w:t>
      </w:r>
    </w:p>
    <w:p w14:paraId="3B159DC4" w14:textId="77777777" w:rsidR="00F6339A" w:rsidRDefault="00F6339A" w:rsidP="00F6339A">
      <w:r>
        <w:lastRenderedPageBreak/>
        <w:t>comments: 16200</w:t>
      </w:r>
    </w:p>
    <w:p w14:paraId="47522BDD" w14:textId="77777777" w:rsidR="00F6339A" w:rsidRDefault="00F6339A" w:rsidP="00F6339A">
      <w:pPr>
        <w:pStyle w:val="Heading2"/>
      </w:pPr>
      <w:r>
        <w:t>by: Mark Schenker</w:t>
      </w:r>
    </w:p>
    <w:p w14:paraId="366997F3" w14:textId="77777777" w:rsidR="00F6339A" w:rsidRDefault="00F6339A" w:rsidP="00F6339A">
      <w:pPr>
        <w:pStyle w:val="Heading3"/>
      </w:pPr>
      <w:r>
        <w:t>Perpendicular Teaching  @Shakir Ahmad @Analyse ;) #fyp #fyp</w:t>
      </w:r>
      <w:r>
        <w:t>シ</w:t>
      </w:r>
      <w:r>
        <w:t xml:space="preserve"> #perpinducular #learning #teaching</w:t>
      </w:r>
    </w:p>
    <w:p w14:paraId="0BF716E1" w14:textId="77777777" w:rsidR="00F6339A" w:rsidRDefault="00F6339A" w:rsidP="00F6339A">
      <w:r>
        <w:t>link: https://www.tiktok.com/@idahopotato05/video/7024559711752326447</w:t>
      </w:r>
    </w:p>
    <w:p w14:paraId="213561CC" w14:textId="77777777" w:rsidR="00F6339A" w:rsidRDefault="00F6339A" w:rsidP="00F6339A">
      <w:r>
        <w:t>id: 6794624656348759045</w:t>
      </w:r>
    </w:p>
    <w:p w14:paraId="17F5A175" w14:textId="77777777" w:rsidR="00F6339A" w:rsidRDefault="00F6339A" w:rsidP="00F6339A">
      <w:r>
        <w:t>likes: 2200000</w:t>
      </w:r>
    </w:p>
    <w:p w14:paraId="453FD0E2" w14:textId="77777777" w:rsidR="00F6339A" w:rsidRDefault="00F6339A" w:rsidP="00F6339A">
      <w:r>
        <w:t>fans: 11100</w:t>
      </w:r>
    </w:p>
    <w:p w14:paraId="3C3D3D9A" w14:textId="77777777" w:rsidR="00F6339A" w:rsidRDefault="00F6339A" w:rsidP="00F6339A">
      <w:r>
        <w:t>comments: 11800</w:t>
      </w:r>
    </w:p>
    <w:p w14:paraId="14710C13" w14:textId="77777777" w:rsidR="00F6339A" w:rsidRDefault="00F6339A" w:rsidP="00F6339A">
      <w:pPr>
        <w:pStyle w:val="Heading2"/>
      </w:pPr>
      <w:r>
        <w:t>by: stranger</w:t>
      </w:r>
    </w:p>
    <w:p w14:paraId="4FE8E12F" w14:textId="77777777" w:rsidR="00F6339A" w:rsidRDefault="00F6339A" w:rsidP="00F6339A">
      <w:pPr>
        <w:pStyle w:val="Heading3"/>
      </w:pPr>
      <w:r>
        <w:t>motivational #tik_tok #tikttok_india #tik_tok_india #tiktoк #learning #motivational #story #son #mother #stories #motivationalstory</w:t>
      </w:r>
    </w:p>
    <w:p w14:paraId="3413AF54" w14:textId="77777777" w:rsidR="00F6339A" w:rsidRDefault="00F6339A" w:rsidP="00F6339A">
      <w:r>
        <w:t>link: https://www.tiktok.com/@anonymous_stranger1/video/6800613876510493953</w:t>
      </w:r>
    </w:p>
    <w:p w14:paraId="7239E887" w14:textId="77777777" w:rsidR="00F6339A" w:rsidRDefault="00F6339A" w:rsidP="00F6339A">
      <w:r>
        <w:t>id: 6612707240313569285</w:t>
      </w:r>
    </w:p>
    <w:p w14:paraId="329A7A08" w14:textId="77777777" w:rsidR="00F6339A" w:rsidRDefault="00F6339A" w:rsidP="00F6339A">
      <w:r>
        <w:t>likes: 2500000</w:t>
      </w:r>
    </w:p>
    <w:p w14:paraId="6B484977" w14:textId="77777777" w:rsidR="00F6339A" w:rsidRDefault="00F6339A" w:rsidP="00F6339A">
      <w:r>
        <w:t>fans: 119600</w:t>
      </w:r>
    </w:p>
    <w:p w14:paraId="4F373BC9" w14:textId="77777777" w:rsidR="00F6339A" w:rsidRDefault="00F6339A" w:rsidP="00F6339A">
      <w:r>
        <w:t>comments: 825</w:t>
      </w:r>
    </w:p>
    <w:p w14:paraId="14FD7B0B" w14:textId="77777777" w:rsidR="00F6339A" w:rsidRDefault="00F6339A" w:rsidP="00F6339A">
      <w:pPr>
        <w:pStyle w:val="Heading2"/>
      </w:pPr>
      <w:r>
        <w:t>by: Math Academia</w:t>
      </w:r>
    </w:p>
    <w:p w14:paraId="5B66137C" w14:textId="77777777" w:rsidR="00F6339A" w:rsidRDefault="00F6339A" w:rsidP="00F6339A">
      <w:pPr>
        <w:pStyle w:val="Heading3"/>
      </w:pPr>
      <w:r>
        <w:t>ok we’ve been snacking on these for days so please APPLAUD US now thank you.  #learningisfun #nationalchocolatechipday #mathtok #sgtuition #education #learning #fyp #fypsg #sgtiktok</w:t>
      </w:r>
    </w:p>
    <w:p w14:paraId="7606689D" w14:textId="77777777" w:rsidR="00F6339A" w:rsidRDefault="00F6339A" w:rsidP="00F6339A">
      <w:r>
        <w:t>link: https://www.tiktok.com/@mathacademiasg/video/7101945175588474113</w:t>
      </w:r>
    </w:p>
    <w:p w14:paraId="6EE856CD" w14:textId="77777777" w:rsidR="00F6339A" w:rsidRDefault="00F6339A" w:rsidP="00F6339A">
      <w:r>
        <w:t>id: 7057808491720983554</w:t>
      </w:r>
    </w:p>
    <w:p w14:paraId="6256FBC5" w14:textId="77777777" w:rsidR="00F6339A" w:rsidRDefault="00F6339A" w:rsidP="00F6339A">
      <w:r>
        <w:t>likes: 2600000</w:t>
      </w:r>
    </w:p>
    <w:p w14:paraId="3E0593CD" w14:textId="77777777" w:rsidR="00F6339A" w:rsidRDefault="00F6339A" w:rsidP="00F6339A">
      <w:r>
        <w:t>fans: 92900</w:t>
      </w:r>
    </w:p>
    <w:p w14:paraId="7703F423" w14:textId="77777777" w:rsidR="00F6339A" w:rsidRDefault="00F6339A" w:rsidP="00F6339A">
      <w:r>
        <w:t>comments: 23000</w:t>
      </w:r>
    </w:p>
    <w:p w14:paraId="6DB9ECA8" w14:textId="77777777" w:rsidR="00F6339A" w:rsidRDefault="00F6339A" w:rsidP="00F6339A">
      <w:pPr>
        <w:pStyle w:val="Heading2"/>
      </w:pPr>
      <w:r>
        <w:lastRenderedPageBreak/>
        <w:t>by: Wes</w:t>
      </w:r>
    </w:p>
    <w:p w14:paraId="10B8D24F" w14:textId="77777777" w:rsidR="00F6339A" w:rsidRDefault="00F6339A" w:rsidP="00F6339A">
      <w:pPr>
        <w:pStyle w:val="Heading3"/>
      </w:pPr>
      <w:r>
        <w:t>Are you getting enough sleep?  #sleep #health #learning #sciencefacts</w:t>
      </w:r>
    </w:p>
    <w:p w14:paraId="1D68DC1F" w14:textId="77777777" w:rsidR="00F6339A" w:rsidRDefault="00F6339A" w:rsidP="00F6339A">
      <w:r>
        <w:t>link: https://www.tiktok.com/@wes.tm/video/6969036373269564677</w:t>
      </w:r>
    </w:p>
    <w:p w14:paraId="5AD1464F" w14:textId="77777777" w:rsidR="00F6339A" w:rsidRDefault="00F6339A" w:rsidP="00F6339A">
      <w:r>
        <w:t>id: 6725942546834719749</w:t>
      </w:r>
    </w:p>
    <w:p w14:paraId="2983359E" w14:textId="77777777" w:rsidR="00F6339A" w:rsidRDefault="00F6339A" w:rsidP="00F6339A">
      <w:r>
        <w:t>likes: 22100000</w:t>
      </w:r>
    </w:p>
    <w:p w14:paraId="29ACBDF9" w14:textId="77777777" w:rsidR="00F6339A" w:rsidRDefault="00F6339A" w:rsidP="00F6339A">
      <w:r>
        <w:t>fans: 1200000</w:t>
      </w:r>
    </w:p>
    <w:p w14:paraId="6300CF8C" w14:textId="77777777" w:rsidR="00F6339A" w:rsidRDefault="00F6339A" w:rsidP="00F6339A">
      <w:r>
        <w:t>comments: 38300</w:t>
      </w:r>
    </w:p>
    <w:p w14:paraId="312722C0" w14:textId="77777777" w:rsidR="00F6339A" w:rsidRDefault="00F6339A" w:rsidP="00F6339A">
      <w:pPr>
        <w:pStyle w:val="Heading2"/>
      </w:pPr>
      <w:r>
        <w:t>by: Zachary Alexander Rice</w:t>
      </w:r>
    </w:p>
    <w:p w14:paraId="456CE103" w14:textId="77777777" w:rsidR="00F6339A" w:rsidRDefault="00F6339A" w:rsidP="00F6339A">
      <w:pPr>
        <w:pStyle w:val="Heading3"/>
      </w:pPr>
      <w:r>
        <w:t>New 1.17 Minecraft Snapshot!⛏ #fyp #gaming #videogames #minecraft #minecraftbuilding #learning #education #gamer #learn #mc #gamingvideos #tutorial</w:t>
      </w:r>
    </w:p>
    <w:p w14:paraId="7D0111F1" w14:textId="77777777" w:rsidR="00F6339A" w:rsidRDefault="00F6339A" w:rsidP="00F6339A">
      <w:r>
        <w:t>link: https://www.tiktok.com/@zachricetv/video/6930732434212261125</w:t>
      </w:r>
    </w:p>
    <w:p w14:paraId="2D1A534C" w14:textId="77777777" w:rsidR="00F6339A" w:rsidRDefault="00F6339A" w:rsidP="00F6339A">
      <w:r>
        <w:t>id: 53088495732264960</w:t>
      </w:r>
    </w:p>
    <w:p w14:paraId="65FA511D" w14:textId="77777777" w:rsidR="00F6339A" w:rsidRDefault="00F6339A" w:rsidP="00F6339A">
      <w:r>
        <w:t>likes: 51200000</w:t>
      </w:r>
    </w:p>
    <w:p w14:paraId="4F06C2D1" w14:textId="77777777" w:rsidR="00F6339A" w:rsidRDefault="00F6339A" w:rsidP="00F6339A">
      <w:r>
        <w:t>fans: 1500000</w:t>
      </w:r>
    </w:p>
    <w:p w14:paraId="516C9A60" w14:textId="77777777" w:rsidR="00F6339A" w:rsidRDefault="00F6339A" w:rsidP="00F6339A">
      <w:r>
        <w:t>comments: 20500</w:t>
      </w:r>
    </w:p>
    <w:p w14:paraId="4E6B3588" w14:textId="77777777" w:rsidR="00F6339A" w:rsidRDefault="00F6339A" w:rsidP="00F6339A">
      <w:pPr>
        <w:pStyle w:val="Heading2"/>
      </w:pPr>
      <w:r>
        <w:t>by: brianwen123</w:t>
      </w:r>
    </w:p>
    <w:p w14:paraId="01F18863" w14:textId="77777777" w:rsidR="00F6339A" w:rsidRDefault="00F6339A" w:rsidP="00F6339A">
      <w:pPr>
        <w:pStyle w:val="Heading3"/>
      </w:pPr>
      <w:r>
        <w:t>#sat #psat #fyp #learning #math #1600 #testprep</w:t>
      </w:r>
    </w:p>
    <w:p w14:paraId="2A09F99C" w14:textId="77777777" w:rsidR="00F6339A" w:rsidRDefault="00F6339A" w:rsidP="00F6339A">
      <w:r>
        <w:t>link: https://www.tiktok.com/@alphaeducation/video/6844921940822592774</w:t>
      </w:r>
    </w:p>
    <w:p w14:paraId="5BB99FA1" w14:textId="77777777" w:rsidR="00F6339A" w:rsidRDefault="00F6339A" w:rsidP="00F6339A">
      <w:r>
        <w:t>id: 6835121796983849990</w:t>
      </w:r>
    </w:p>
    <w:p w14:paraId="7B2DB8AE" w14:textId="77777777" w:rsidR="00F6339A" w:rsidRDefault="00F6339A" w:rsidP="00F6339A">
      <w:r>
        <w:t>likes: 3700000</w:t>
      </w:r>
    </w:p>
    <w:p w14:paraId="2412D935" w14:textId="77777777" w:rsidR="00F6339A" w:rsidRDefault="00F6339A" w:rsidP="00F6339A">
      <w:r>
        <w:t>fans: 359400</w:t>
      </w:r>
    </w:p>
    <w:p w14:paraId="0223929C" w14:textId="77777777" w:rsidR="00F6339A" w:rsidRDefault="00F6339A" w:rsidP="00F6339A">
      <w:r>
        <w:t>comments: 19100</w:t>
      </w:r>
    </w:p>
    <w:p w14:paraId="29BC21AC" w14:textId="77777777" w:rsidR="00F6339A" w:rsidRDefault="00F6339A" w:rsidP="00F6339A">
      <w:pPr>
        <w:pStyle w:val="Heading2"/>
      </w:pPr>
      <w:r>
        <w:t>by: Zachary Alexander Rice</w:t>
      </w:r>
    </w:p>
    <w:p w14:paraId="31648367" w14:textId="77777777" w:rsidR="00F6339A" w:rsidRDefault="00F6339A" w:rsidP="00F6339A">
      <w:pPr>
        <w:pStyle w:val="Heading3"/>
      </w:pPr>
      <w:r>
        <w:t>Things You Might Not Know About Minecraft!⛏ #summerofgaming #onecommunity #alwayslearning #gaming #learning #education #minecraft #learn #minecraft</w:t>
      </w:r>
    </w:p>
    <w:p w14:paraId="7811CE92" w14:textId="77777777" w:rsidR="00F6339A" w:rsidRDefault="00F6339A" w:rsidP="00F6339A">
      <w:r>
        <w:t>link: https://www.tiktok.com/@zachricetv/video/6846857613846564101</w:t>
      </w:r>
    </w:p>
    <w:p w14:paraId="5E2EB42B" w14:textId="77777777" w:rsidR="00F6339A" w:rsidRDefault="00F6339A" w:rsidP="00F6339A">
      <w:r>
        <w:t>id: 53088495732264960</w:t>
      </w:r>
    </w:p>
    <w:p w14:paraId="40C2BCA6" w14:textId="77777777" w:rsidR="00F6339A" w:rsidRDefault="00F6339A" w:rsidP="00F6339A">
      <w:r>
        <w:lastRenderedPageBreak/>
        <w:t>likes: 51200000</w:t>
      </w:r>
    </w:p>
    <w:p w14:paraId="09CBFCC8" w14:textId="77777777" w:rsidR="00F6339A" w:rsidRDefault="00F6339A" w:rsidP="00F6339A">
      <w:r>
        <w:t>fans: 1500000</w:t>
      </w:r>
    </w:p>
    <w:p w14:paraId="71AD3B47" w14:textId="77777777" w:rsidR="00F6339A" w:rsidRDefault="00F6339A" w:rsidP="00F6339A">
      <w:r>
        <w:t>comments: 9293</w:t>
      </w:r>
    </w:p>
    <w:p w14:paraId="1DC7FC98" w14:textId="77777777" w:rsidR="00F6339A" w:rsidRDefault="00F6339A" w:rsidP="00F6339A">
      <w:pPr>
        <w:pStyle w:val="Heading2"/>
      </w:pPr>
      <w:r>
        <w:t>by: Giselle</w:t>
      </w:r>
    </w:p>
    <w:p w14:paraId="1C3218FB" w14:textId="77777777" w:rsidR="00F6339A" w:rsidRDefault="00F6339A" w:rsidP="00F6339A">
      <w:pPr>
        <w:pStyle w:val="Heading3"/>
      </w:pPr>
      <w:r>
        <w:t>Ladies remember if he wanted to, he would @Duolingo  #fyp #foryou #Learning #Spanish</w:t>
      </w:r>
    </w:p>
    <w:p w14:paraId="48F50CC8" w14:textId="77777777" w:rsidR="00F6339A" w:rsidRDefault="00F6339A" w:rsidP="00F6339A">
      <w:r>
        <w:t>link: https://www.tiktok.com/@boydandgiselle/video/7031718100177521967</w:t>
      </w:r>
    </w:p>
    <w:p w14:paraId="7BF825F3" w14:textId="77777777" w:rsidR="00F6339A" w:rsidRDefault="00F6339A" w:rsidP="00F6339A">
      <w:r>
        <w:t>id: 6751114451150504965</w:t>
      </w:r>
    </w:p>
    <w:p w14:paraId="79D4DE8C" w14:textId="77777777" w:rsidR="00F6339A" w:rsidRDefault="00F6339A" w:rsidP="00F6339A">
      <w:r>
        <w:t>likes: 57300000</w:t>
      </w:r>
    </w:p>
    <w:p w14:paraId="766AAA0D" w14:textId="77777777" w:rsidR="00F6339A" w:rsidRDefault="00F6339A" w:rsidP="00F6339A">
      <w:r>
        <w:t>fans: 1200000</w:t>
      </w:r>
    </w:p>
    <w:p w14:paraId="750AA50A" w14:textId="77777777" w:rsidR="00F6339A" w:rsidRDefault="00F6339A" w:rsidP="00F6339A">
      <w:r>
        <w:t>comments: 6150</w:t>
      </w:r>
    </w:p>
    <w:p w14:paraId="346A5543" w14:textId="77777777" w:rsidR="00F6339A" w:rsidRDefault="00F6339A" w:rsidP="00F6339A">
      <w:pPr>
        <w:pStyle w:val="Heading2"/>
      </w:pPr>
      <w:r>
        <w:t>by: IOHA</w:t>
      </w:r>
    </w:p>
    <w:p w14:paraId="6E55C314" w14:textId="77777777" w:rsidR="00F6339A" w:rsidRDefault="00F6339A" w:rsidP="00F6339A">
      <w:pPr>
        <w:pStyle w:val="Heading3"/>
      </w:pPr>
      <w:r>
        <w:t>You ever wonder why tattoos are permanent?? #instituteofhumananatomy #science #scienceiscool #cool #biology #edutok #education #learning #human #fyi</w:t>
      </w:r>
    </w:p>
    <w:p w14:paraId="6B29CB00" w14:textId="77777777" w:rsidR="00F6339A" w:rsidRDefault="00F6339A" w:rsidP="00F6339A">
      <w:r>
        <w:t>link: https://www.tiktok.com/@instituteofhumananatomy/video/6760748011342531845</w:t>
      </w:r>
    </w:p>
    <w:p w14:paraId="3D5DBF34" w14:textId="77777777" w:rsidR="00F6339A" w:rsidRDefault="00F6339A" w:rsidP="00F6339A">
      <w:r>
        <w:t>id: 6747333168297722886</w:t>
      </w:r>
    </w:p>
    <w:p w14:paraId="507CFFA3" w14:textId="77777777" w:rsidR="00F6339A" w:rsidRDefault="00F6339A" w:rsidP="00F6339A">
      <w:r>
        <w:t>likes: 92700000</w:t>
      </w:r>
    </w:p>
    <w:p w14:paraId="6667F092" w14:textId="77777777" w:rsidR="00F6339A" w:rsidRDefault="00F6339A" w:rsidP="00F6339A">
      <w:r>
        <w:t>fans: 9600000</w:t>
      </w:r>
    </w:p>
    <w:p w14:paraId="3C850182" w14:textId="77777777" w:rsidR="00F6339A" w:rsidRDefault="00F6339A" w:rsidP="00F6339A">
      <w:r>
        <w:t>comments: 9991</w:t>
      </w:r>
    </w:p>
    <w:p w14:paraId="5597A45A" w14:textId="77777777" w:rsidR="00F6339A" w:rsidRDefault="00F6339A" w:rsidP="00F6339A">
      <w:pPr>
        <w:pStyle w:val="Heading2"/>
      </w:pPr>
      <w:r>
        <w:t>by: THE BLONDIE BOYS</w:t>
      </w:r>
    </w:p>
    <w:p w14:paraId="3588FF84" w14:textId="77777777" w:rsidR="00F6339A" w:rsidRDefault="00F6339A" w:rsidP="00F6339A">
      <w:pPr>
        <w:pStyle w:val="Heading3"/>
      </w:pPr>
      <w:r>
        <w:t>Like + Follow For Part 2!!! #4ways #body #educational #edutok #science #learning #body #fyp</w:t>
      </w:r>
    </w:p>
    <w:p w14:paraId="63BF373A" w14:textId="77777777" w:rsidR="00F6339A" w:rsidRDefault="00F6339A" w:rsidP="00F6339A">
      <w:r>
        <w:t>link: https://www.tiktok.com/@theblondieboys/video/6869581697277578501</w:t>
      </w:r>
    </w:p>
    <w:p w14:paraId="39B6A8D4" w14:textId="77777777" w:rsidR="00F6339A" w:rsidRDefault="00F6339A" w:rsidP="00F6339A">
      <w:r>
        <w:t>id: 6794267758906442757</w:t>
      </w:r>
    </w:p>
    <w:p w14:paraId="2F77910D" w14:textId="77777777" w:rsidR="00F6339A" w:rsidRDefault="00F6339A" w:rsidP="00F6339A">
      <w:r>
        <w:t>likes: 352700000</w:t>
      </w:r>
    </w:p>
    <w:p w14:paraId="190476DE" w14:textId="77777777" w:rsidR="00F6339A" w:rsidRDefault="00F6339A" w:rsidP="00F6339A">
      <w:r>
        <w:t>fans: 9900000</w:t>
      </w:r>
    </w:p>
    <w:p w14:paraId="5B50DFA4" w14:textId="77777777" w:rsidR="00F6339A" w:rsidRDefault="00F6339A" w:rsidP="00F6339A">
      <w:r>
        <w:t>comments: 6562</w:t>
      </w:r>
    </w:p>
    <w:p w14:paraId="48A06ADF" w14:textId="77777777" w:rsidR="00F6339A" w:rsidRDefault="00F6339A" w:rsidP="00F6339A">
      <w:pPr>
        <w:pStyle w:val="Heading1"/>
      </w:pPr>
      <w:r>
        <w:lastRenderedPageBreak/>
        <w:t>learnontiktok</w:t>
      </w:r>
    </w:p>
    <w:p w14:paraId="4D30D41D" w14:textId="77777777" w:rsidR="00F6339A" w:rsidRDefault="00F6339A" w:rsidP="00F6339A">
      <w:pPr>
        <w:pStyle w:val="Heading2"/>
      </w:pPr>
      <w:r>
        <w:t>by: Seema Pankhania</w:t>
      </w:r>
    </w:p>
    <w:p w14:paraId="654633F9" w14:textId="77777777" w:rsidR="00F6339A" w:rsidRDefault="00F6339A" w:rsidP="00F6339A">
      <w:pPr>
        <w:pStyle w:val="Heading3"/>
      </w:pPr>
      <w:r>
        <w:t>By golly this was unbelievable. The flavours, the textures. So amazing. Thank you @ms.C ! #tanzania #learnontiktok  #ugali #tanzanianfood</w:t>
      </w:r>
    </w:p>
    <w:p w14:paraId="5144D6AF" w14:textId="77777777" w:rsidR="00F6339A" w:rsidRDefault="00F6339A" w:rsidP="00F6339A">
      <w:r>
        <w:t>link: https://www.tiktok.com/@seemagetsbaked/video/7090551719624461574</w:t>
      </w:r>
    </w:p>
    <w:p w14:paraId="58ECE1BF" w14:textId="77777777" w:rsidR="00F6339A" w:rsidRDefault="00F6339A" w:rsidP="00F6339A">
      <w:r>
        <w:t>id: 6779605973985395718</w:t>
      </w:r>
    </w:p>
    <w:p w14:paraId="129D44FD" w14:textId="77777777" w:rsidR="00F6339A" w:rsidRDefault="00F6339A" w:rsidP="00F6339A">
      <w:r>
        <w:t>likes: 21200000</w:t>
      </w:r>
    </w:p>
    <w:p w14:paraId="366C6744" w14:textId="77777777" w:rsidR="00F6339A" w:rsidRDefault="00F6339A" w:rsidP="00F6339A">
      <w:r>
        <w:t>fans: 1200000</w:t>
      </w:r>
    </w:p>
    <w:p w14:paraId="77C26EDF" w14:textId="77777777" w:rsidR="00F6339A" w:rsidRDefault="00F6339A" w:rsidP="00F6339A">
      <w:r>
        <w:t>comments: 3970</w:t>
      </w:r>
    </w:p>
    <w:p w14:paraId="792452AD" w14:textId="77777777" w:rsidR="00F6339A" w:rsidRDefault="00F6339A" w:rsidP="00F6339A">
      <w:pPr>
        <w:pStyle w:val="Heading2"/>
      </w:pPr>
      <w:r>
        <w:t>by: Anderson Bluu</w:t>
      </w:r>
    </w:p>
    <w:p w14:paraId="0184A5D2" w14:textId="77777777" w:rsidR="00F6339A" w:rsidRDefault="00F6339A" w:rsidP="00F6339A">
      <w:pPr>
        <w:pStyle w:val="Heading3"/>
      </w:pPr>
      <w:r>
        <w:t>Reply to @yowillneverfindme0 how to draw moon knight from marvel disney +. #art #drawing #moonknight #marvel #learnontiktok</w:t>
      </w:r>
    </w:p>
    <w:p w14:paraId="58DA1D37" w14:textId="77777777" w:rsidR="00F6339A" w:rsidRDefault="00F6339A" w:rsidP="00F6339A">
      <w:r>
        <w:t>link: https://www.tiktok.com/@andersonbluu/video/7096946642674289966</w:t>
      </w:r>
    </w:p>
    <w:p w14:paraId="429F9C1A" w14:textId="77777777" w:rsidR="00F6339A" w:rsidRDefault="00F6339A" w:rsidP="00F6339A">
      <w:r>
        <w:t>id: 6532370860597329921</w:t>
      </w:r>
    </w:p>
    <w:p w14:paraId="00345D94" w14:textId="77777777" w:rsidR="00F6339A" w:rsidRDefault="00F6339A" w:rsidP="00F6339A">
      <w:r>
        <w:t>likes: 17000000</w:t>
      </w:r>
    </w:p>
    <w:p w14:paraId="73F698DB" w14:textId="77777777" w:rsidR="00F6339A" w:rsidRDefault="00F6339A" w:rsidP="00F6339A">
      <w:r>
        <w:t>fans: 1100000</w:t>
      </w:r>
    </w:p>
    <w:p w14:paraId="5652FC33" w14:textId="77777777" w:rsidR="00F6339A" w:rsidRDefault="00F6339A" w:rsidP="00F6339A">
      <w:r>
        <w:t>comments: 624</w:t>
      </w:r>
    </w:p>
    <w:p w14:paraId="48A2154E" w14:textId="77777777" w:rsidR="00F6339A" w:rsidRDefault="00F6339A" w:rsidP="00F6339A">
      <w:pPr>
        <w:pStyle w:val="Heading2"/>
      </w:pPr>
      <w:r>
        <w:t>by: ARC English</w:t>
      </w:r>
    </w:p>
    <w:p w14:paraId="0D1836F1" w14:textId="77777777" w:rsidR="00F6339A" w:rsidRDefault="00F6339A" w:rsidP="00F6339A">
      <w:pPr>
        <w:pStyle w:val="Heading3"/>
      </w:pPr>
      <w:r>
        <w:t>Basic vs Advanced English Vocabulary  #learnenglish #ingles #english #fyp #learnontiktok #imparacontiktok</w:t>
      </w:r>
    </w:p>
    <w:p w14:paraId="75007AB6" w14:textId="77777777" w:rsidR="00F6339A" w:rsidRDefault="00F6339A" w:rsidP="00F6339A">
      <w:r>
        <w:t>link: https://www.tiktok.com/@arc.english/video/7093915814981651718</w:t>
      </w:r>
    </w:p>
    <w:p w14:paraId="2E709D0B" w14:textId="77777777" w:rsidR="00F6339A" w:rsidRDefault="00F6339A" w:rsidP="00F6339A">
      <w:r>
        <w:t>id: 6974175463045727237</w:t>
      </w:r>
    </w:p>
    <w:p w14:paraId="31456B77" w14:textId="77777777" w:rsidR="00F6339A" w:rsidRDefault="00F6339A" w:rsidP="00F6339A">
      <w:r>
        <w:t>likes: 10700000</w:t>
      </w:r>
    </w:p>
    <w:p w14:paraId="4F387E1C" w14:textId="77777777" w:rsidR="00F6339A" w:rsidRDefault="00F6339A" w:rsidP="00F6339A">
      <w:r>
        <w:t>fans: 629900</w:t>
      </w:r>
    </w:p>
    <w:p w14:paraId="454AD5C2" w14:textId="77777777" w:rsidR="00F6339A" w:rsidRDefault="00F6339A" w:rsidP="00F6339A">
      <w:r>
        <w:t>comments: 2576</w:t>
      </w:r>
    </w:p>
    <w:p w14:paraId="62F7484B" w14:textId="77777777" w:rsidR="00F6339A" w:rsidRDefault="00F6339A" w:rsidP="00F6339A">
      <w:pPr>
        <w:pStyle w:val="Heading2"/>
      </w:pPr>
      <w:r>
        <w:lastRenderedPageBreak/>
        <w:t>by: TED Talks</w:t>
      </w:r>
    </w:p>
    <w:p w14:paraId="439D56C3" w14:textId="77777777" w:rsidR="00F6339A" w:rsidRDefault="00F6339A" w:rsidP="00F6339A">
      <w:pPr>
        <w:pStyle w:val="Heading3"/>
      </w:pPr>
      <w:r>
        <w:t>This will probably be the most unique selfie you've ever created #selfie #data #personaldata #arttok #LearnOnTikTok</w:t>
      </w:r>
    </w:p>
    <w:p w14:paraId="061657CD" w14:textId="77777777" w:rsidR="00F6339A" w:rsidRDefault="00F6339A" w:rsidP="00F6339A">
      <w:r>
        <w:t>link: https://www.tiktok.com/@tedtoks/video/7101435580982283566</w:t>
      </w:r>
    </w:p>
    <w:p w14:paraId="22330899" w14:textId="77777777" w:rsidR="00F6339A" w:rsidRDefault="00F6339A" w:rsidP="00F6339A">
      <w:r>
        <w:t>id: 6690665153388332037</w:t>
      </w:r>
    </w:p>
    <w:p w14:paraId="1ADDA71B" w14:textId="77777777" w:rsidR="00F6339A" w:rsidRDefault="00F6339A" w:rsidP="00F6339A">
      <w:r>
        <w:t>likes: 6600000</w:t>
      </w:r>
    </w:p>
    <w:p w14:paraId="44608243" w14:textId="77777777" w:rsidR="00F6339A" w:rsidRDefault="00F6339A" w:rsidP="00F6339A">
      <w:r>
        <w:t>fans: 1200000</w:t>
      </w:r>
    </w:p>
    <w:p w14:paraId="45721ACF" w14:textId="77777777" w:rsidR="00F6339A" w:rsidRDefault="00F6339A" w:rsidP="00F6339A">
      <w:r>
        <w:t>comments: 115</w:t>
      </w:r>
    </w:p>
    <w:p w14:paraId="457B4234" w14:textId="77777777" w:rsidR="00F6339A" w:rsidRDefault="00F6339A" w:rsidP="00F6339A">
      <w:pPr>
        <w:pStyle w:val="Heading2"/>
      </w:pPr>
      <w:r>
        <w:t>by: Ong Squad</w:t>
      </w:r>
    </w:p>
    <w:p w14:paraId="24A797EA" w14:textId="77777777" w:rsidR="00F6339A" w:rsidRDefault="00F6339A" w:rsidP="00F6339A">
      <w:pPr>
        <w:pStyle w:val="Heading3"/>
      </w:pPr>
      <w:r>
        <w:t>How to cut pineapple into bite-sized pieces #LearnOnTikTok #MomsOfTikTok #Pineapples #CookingWithKids #PineappleHack</w:t>
      </w:r>
    </w:p>
    <w:p w14:paraId="4C7BA960" w14:textId="77777777" w:rsidR="00F6339A" w:rsidRDefault="00F6339A" w:rsidP="00F6339A">
      <w:r>
        <w:t>link: https://www.tiktok.com/@ongsquad/video/7092171183017250050</w:t>
      </w:r>
    </w:p>
    <w:p w14:paraId="3F1D98A6" w14:textId="77777777" w:rsidR="00F6339A" w:rsidRDefault="00F6339A" w:rsidP="00F6339A">
      <w:r>
        <w:t>id: 6612309441142734853</w:t>
      </w:r>
    </w:p>
    <w:p w14:paraId="6D75EACC" w14:textId="77777777" w:rsidR="00F6339A" w:rsidRDefault="00F6339A" w:rsidP="00F6339A">
      <w:r>
        <w:t>likes: 230800000</w:t>
      </w:r>
    </w:p>
    <w:p w14:paraId="5FBD93C9" w14:textId="77777777" w:rsidR="00F6339A" w:rsidRDefault="00F6339A" w:rsidP="00F6339A">
      <w:r>
        <w:t>fans: 8300000</w:t>
      </w:r>
    </w:p>
    <w:p w14:paraId="06DB73A5" w14:textId="77777777" w:rsidR="00F6339A" w:rsidRDefault="00F6339A" w:rsidP="00F6339A">
      <w:r>
        <w:t>comments: 7020</w:t>
      </w:r>
    </w:p>
    <w:p w14:paraId="2BF02A74" w14:textId="77777777" w:rsidR="00F6339A" w:rsidRDefault="00F6339A" w:rsidP="00F6339A">
      <w:pPr>
        <w:pStyle w:val="Heading2"/>
      </w:pPr>
      <w:r>
        <w:t>by: Get Adjusted Now</w:t>
      </w:r>
    </w:p>
    <w:p w14:paraId="37996FBE" w14:textId="77777777" w:rsidR="00F6339A" w:rsidRDefault="00F6339A" w:rsidP="00F6339A">
      <w:pPr>
        <w:pStyle w:val="Heading3"/>
      </w:pPr>
      <w:r>
        <w:t>My back cracking lovers, here’s an easy way to promote back cracking. You may here a POP  #backcrack #backpainrelief #NYCchiro #GetAdjustedNow #LearnOnTikTok</w:t>
      </w:r>
    </w:p>
    <w:p w14:paraId="1460B06E" w14:textId="77777777" w:rsidR="00F6339A" w:rsidRDefault="00F6339A" w:rsidP="00F6339A">
      <w:r>
        <w:t>link: https://www.tiktok.com/@getadjustednow/video/7092421498115460398</w:t>
      </w:r>
    </w:p>
    <w:p w14:paraId="5C5D2EB8" w14:textId="77777777" w:rsidR="00F6339A" w:rsidRDefault="00F6339A" w:rsidP="00F6339A">
      <w:r>
        <w:t>id: 6876882668173296645</w:t>
      </w:r>
    </w:p>
    <w:p w14:paraId="7DD642F9" w14:textId="77777777" w:rsidR="00F6339A" w:rsidRDefault="00F6339A" w:rsidP="00F6339A">
      <w:r>
        <w:t>likes: 16200000</w:t>
      </w:r>
    </w:p>
    <w:p w14:paraId="1FD44D82" w14:textId="77777777" w:rsidR="00F6339A" w:rsidRDefault="00F6339A" w:rsidP="00F6339A">
      <w:r>
        <w:t>fans: 1800000</w:t>
      </w:r>
    </w:p>
    <w:p w14:paraId="2EAE423A" w14:textId="77777777" w:rsidR="00F6339A" w:rsidRDefault="00F6339A" w:rsidP="00F6339A">
      <w:r>
        <w:t>comments: 3623</w:t>
      </w:r>
    </w:p>
    <w:p w14:paraId="6E2F8847" w14:textId="77777777" w:rsidR="00F6339A" w:rsidRDefault="00F6339A" w:rsidP="00F6339A">
      <w:pPr>
        <w:pStyle w:val="Heading2"/>
      </w:pPr>
      <w:r>
        <w:t>by: Math Letters</w:t>
      </w:r>
    </w:p>
    <w:p w14:paraId="308C0A7F" w14:textId="77777777" w:rsidR="00F6339A" w:rsidRDefault="00F6339A" w:rsidP="00F6339A">
      <w:pPr>
        <w:pStyle w:val="Heading3"/>
      </w:pPr>
      <w:r>
        <w:t>It’s incredible that this weird procedure has a fixed point. #math #STEM #learnontiktok #mathematics #mathtok</w:t>
      </w:r>
    </w:p>
    <w:p w14:paraId="077B89F9" w14:textId="77777777" w:rsidR="00F6339A" w:rsidRDefault="00F6339A" w:rsidP="00F6339A">
      <w:r>
        <w:t>link: https://www.tiktok.com/@mathletters/video/7091783499430153518</w:t>
      </w:r>
    </w:p>
    <w:p w14:paraId="2968D526" w14:textId="77777777" w:rsidR="00F6339A" w:rsidRDefault="00F6339A" w:rsidP="00F6339A">
      <w:r>
        <w:lastRenderedPageBreak/>
        <w:t>id: 7062080982058976303</w:t>
      </w:r>
    </w:p>
    <w:p w14:paraId="35C5D56B" w14:textId="77777777" w:rsidR="00F6339A" w:rsidRDefault="00F6339A" w:rsidP="00F6339A">
      <w:r>
        <w:t>likes: 8200000</w:t>
      </w:r>
    </w:p>
    <w:p w14:paraId="01992FB5" w14:textId="77777777" w:rsidR="00F6339A" w:rsidRDefault="00F6339A" w:rsidP="00F6339A">
      <w:r>
        <w:t>fans: 510200</w:t>
      </w:r>
    </w:p>
    <w:p w14:paraId="6CC7F151" w14:textId="77777777" w:rsidR="00F6339A" w:rsidRDefault="00F6339A" w:rsidP="00F6339A">
      <w:r>
        <w:t>comments: 7432</w:t>
      </w:r>
    </w:p>
    <w:p w14:paraId="4D81A3F7" w14:textId="77777777" w:rsidR="00F6339A" w:rsidRDefault="00F6339A" w:rsidP="00F6339A">
      <w:pPr>
        <w:pStyle w:val="Heading2"/>
      </w:pPr>
      <w:r>
        <w:t>by: problemsolved</w:t>
      </w:r>
    </w:p>
    <w:p w14:paraId="017C238F" w14:textId="77777777" w:rsidR="00F6339A" w:rsidRDefault="00F6339A" w:rsidP="00F6339A">
      <w:pPr>
        <w:pStyle w:val="Heading3"/>
      </w:pPr>
      <w:r>
        <w:t>let’s assemble the perfect burrito #learnontiktok #howto #burrito</w:t>
      </w:r>
    </w:p>
    <w:p w14:paraId="126CDCD9" w14:textId="77777777" w:rsidR="00F6339A" w:rsidRDefault="00F6339A" w:rsidP="00F6339A">
      <w:r>
        <w:t>link: https://www.tiktok.com/@problemsolved/video/7093504182463794475</w:t>
      </w:r>
    </w:p>
    <w:p w14:paraId="756137A3" w14:textId="77777777" w:rsidR="00F6339A" w:rsidRDefault="00F6339A" w:rsidP="00F6339A">
      <w:r>
        <w:t>id: 6755486602078880773</w:t>
      </w:r>
    </w:p>
    <w:p w14:paraId="2DA06682" w14:textId="77777777" w:rsidR="00F6339A" w:rsidRDefault="00F6339A" w:rsidP="00F6339A">
      <w:r>
        <w:t>likes: 14100000</w:t>
      </w:r>
    </w:p>
    <w:p w14:paraId="7D8955E0" w14:textId="77777777" w:rsidR="00F6339A" w:rsidRDefault="00F6339A" w:rsidP="00F6339A">
      <w:r>
        <w:t>fans: 905500</w:t>
      </w:r>
    </w:p>
    <w:p w14:paraId="18B06B9D" w14:textId="77777777" w:rsidR="00F6339A" w:rsidRDefault="00F6339A" w:rsidP="00F6339A">
      <w:r>
        <w:t>comments: 951</w:t>
      </w:r>
    </w:p>
    <w:p w14:paraId="431D159D" w14:textId="77777777" w:rsidR="00F6339A" w:rsidRDefault="00F6339A" w:rsidP="00F6339A">
      <w:pPr>
        <w:pStyle w:val="Heading2"/>
      </w:pPr>
      <w:r>
        <w:t>by: Bowser</w:t>
      </w:r>
    </w:p>
    <w:p w14:paraId="4DD30EFC" w14:textId="77777777" w:rsidR="00F6339A" w:rsidRDefault="00F6339A" w:rsidP="00F6339A">
      <w:pPr>
        <w:pStyle w:val="Heading3"/>
      </w:pPr>
      <w:r>
        <w:t>Reply to @worstofgrindr  The Queen Bee #fyp #foryou #beekeeper #beetok #learnontiktok #beehive #bees #nature #Queen #Queenbee #beekeeing</w:t>
      </w:r>
    </w:p>
    <w:p w14:paraId="34F2C96A" w14:textId="77777777" w:rsidR="00F6339A" w:rsidRDefault="00F6339A" w:rsidP="00F6339A">
      <w:r>
        <w:t>link: https://www.tiktok.com/@bowserbee/video/7095418683446578475</w:t>
      </w:r>
    </w:p>
    <w:p w14:paraId="6125C89D" w14:textId="77777777" w:rsidR="00F6339A" w:rsidRDefault="00F6339A" w:rsidP="00F6339A">
      <w:r>
        <w:t>id: 6871428063520130054</w:t>
      </w:r>
    </w:p>
    <w:p w14:paraId="018E1877" w14:textId="77777777" w:rsidR="00F6339A" w:rsidRDefault="00F6339A" w:rsidP="00F6339A">
      <w:r>
        <w:t>likes: 19200000</w:t>
      </w:r>
    </w:p>
    <w:p w14:paraId="434D3026" w14:textId="77777777" w:rsidR="00F6339A" w:rsidRDefault="00F6339A" w:rsidP="00F6339A">
      <w:r>
        <w:t>fans: 554700</w:t>
      </w:r>
    </w:p>
    <w:p w14:paraId="033CEE03" w14:textId="77777777" w:rsidR="00F6339A" w:rsidRDefault="00F6339A" w:rsidP="00F6339A">
      <w:r>
        <w:t>comments: 220</w:t>
      </w:r>
    </w:p>
    <w:p w14:paraId="53839D9D" w14:textId="77777777" w:rsidR="00F6339A" w:rsidRDefault="00F6339A" w:rsidP="00F6339A">
      <w:pPr>
        <w:pStyle w:val="Heading2"/>
      </w:pPr>
      <w:r>
        <w:t>by: Betsy Grunch, M.D.</w:t>
      </w:r>
    </w:p>
    <w:p w14:paraId="7B427689" w14:textId="77777777" w:rsidR="00F6339A" w:rsidRDefault="00F6339A" w:rsidP="00F6339A">
      <w:pPr>
        <w:pStyle w:val="Heading3"/>
      </w:pPr>
      <w:r>
        <w:t>Tips from your spine doc to reduce back pain! #backpain #backsurgery #strength #chronicpain #learnontiktok #glutealmuscles #fyp #spinesurgery</w:t>
      </w:r>
    </w:p>
    <w:p w14:paraId="3FCA6932" w14:textId="77777777" w:rsidR="00F6339A" w:rsidRDefault="00F6339A" w:rsidP="00F6339A">
      <w:r>
        <w:t>link: https://www.tiktok.com/@ladyspinedoc/video/7095095235587345707</w:t>
      </w:r>
    </w:p>
    <w:p w14:paraId="53326DB8" w14:textId="77777777" w:rsidR="00F6339A" w:rsidRDefault="00F6339A" w:rsidP="00F6339A">
      <w:r>
        <w:t>id: 6787966453565113350</w:t>
      </w:r>
    </w:p>
    <w:p w14:paraId="50A7FB6B" w14:textId="77777777" w:rsidR="00F6339A" w:rsidRDefault="00F6339A" w:rsidP="00F6339A">
      <w:r>
        <w:t>likes: 18100000</w:t>
      </w:r>
    </w:p>
    <w:p w14:paraId="57650DF6" w14:textId="77777777" w:rsidR="00F6339A" w:rsidRDefault="00F6339A" w:rsidP="00F6339A">
      <w:r>
        <w:t>fans: 453800</w:t>
      </w:r>
    </w:p>
    <w:p w14:paraId="5AD58B41" w14:textId="77777777" w:rsidR="00F6339A" w:rsidRDefault="00F6339A" w:rsidP="00F6339A">
      <w:r>
        <w:t>comments: 4396</w:t>
      </w:r>
    </w:p>
    <w:p w14:paraId="4D4C243D" w14:textId="77777777" w:rsidR="00F6339A" w:rsidRDefault="00F6339A" w:rsidP="00F6339A">
      <w:pPr>
        <w:pStyle w:val="Heading2"/>
      </w:pPr>
      <w:r>
        <w:lastRenderedPageBreak/>
        <w:t>by: Jai Loft</w:t>
      </w:r>
    </w:p>
    <w:p w14:paraId="7D171A03" w14:textId="77777777" w:rsidR="00F6339A" w:rsidRDefault="00F6339A" w:rsidP="00F6339A">
      <w:pPr>
        <w:pStyle w:val="Heading3"/>
      </w:pPr>
      <w:r>
        <w:t>#pigeons #racingpigeons #pigeonracing #fyp</w:t>
      </w:r>
      <w:r>
        <w:t>シ</w:t>
      </w:r>
      <w:r>
        <w:t xml:space="preserve"> #pigeon #pet #learnontiktok #pigeonlovers</w:t>
      </w:r>
    </w:p>
    <w:p w14:paraId="7A4DEDD5" w14:textId="77777777" w:rsidR="00F6339A" w:rsidRDefault="00F6339A" w:rsidP="00F6339A">
      <w:r>
        <w:t>link: https://www.tiktok.com/@jailoft/video/7090237776117042478</w:t>
      </w:r>
    </w:p>
    <w:p w14:paraId="1AA9F141" w14:textId="77777777" w:rsidR="00F6339A" w:rsidRDefault="00F6339A" w:rsidP="00F6339A">
      <w:r>
        <w:t>id: 6730883045338366981</w:t>
      </w:r>
    </w:p>
    <w:p w14:paraId="0498FB3F" w14:textId="77777777" w:rsidR="00F6339A" w:rsidRDefault="00F6339A" w:rsidP="00F6339A">
      <w:r>
        <w:t>likes: 3700000</w:t>
      </w:r>
    </w:p>
    <w:p w14:paraId="7BEB4EF0" w14:textId="77777777" w:rsidR="00F6339A" w:rsidRDefault="00F6339A" w:rsidP="00F6339A">
      <w:r>
        <w:t>fans: 129100</w:t>
      </w:r>
    </w:p>
    <w:p w14:paraId="0D405017" w14:textId="77777777" w:rsidR="00F6339A" w:rsidRDefault="00F6339A" w:rsidP="00F6339A">
      <w:r>
        <w:t>comments: 817</w:t>
      </w:r>
    </w:p>
    <w:p w14:paraId="774D426B" w14:textId="77777777" w:rsidR="00F6339A" w:rsidRDefault="00F6339A" w:rsidP="00F6339A">
      <w:pPr>
        <w:pStyle w:val="Heading2"/>
      </w:pPr>
      <w:r>
        <w:t>by: Dr Charles MD</w:t>
      </w:r>
    </w:p>
    <w:p w14:paraId="69F9E852" w14:textId="77777777" w:rsidR="00F6339A" w:rsidRDefault="00F6339A" w:rsidP="00F6339A">
      <w:pPr>
        <w:pStyle w:val="Heading3"/>
      </w:pPr>
      <w:r>
        <w:t>Derm secrets to save your $$$, skin, and hair! + for more hacks :) #dermatology #drcharlesmd #lifehacks #budget #makeup #hairstyle #budget #cheap #learnontiktok #wallet #savemoney.</w:t>
      </w:r>
    </w:p>
    <w:p w14:paraId="33528FE5" w14:textId="77777777" w:rsidR="00F6339A" w:rsidRDefault="00F6339A" w:rsidP="00F6339A">
      <w:r>
        <w:t>link: https://www.tiktok.com/@drcharlesmd1/video/7091770977138543918</w:t>
      </w:r>
    </w:p>
    <w:p w14:paraId="01671292" w14:textId="77777777" w:rsidR="00F6339A" w:rsidRDefault="00F6339A" w:rsidP="00F6339A">
      <w:r>
        <w:t>id: 6816806931648742405</w:t>
      </w:r>
    </w:p>
    <w:p w14:paraId="6A401E5D" w14:textId="77777777" w:rsidR="00F6339A" w:rsidRDefault="00F6339A" w:rsidP="00F6339A">
      <w:r>
        <w:t>likes: 12700000</w:t>
      </w:r>
    </w:p>
    <w:p w14:paraId="38D9BFE3" w14:textId="77777777" w:rsidR="00F6339A" w:rsidRDefault="00F6339A" w:rsidP="00F6339A">
      <w:r>
        <w:t>fans: 1100000</w:t>
      </w:r>
    </w:p>
    <w:p w14:paraId="14A32E33" w14:textId="77777777" w:rsidR="00F6339A" w:rsidRDefault="00F6339A" w:rsidP="00F6339A">
      <w:r>
        <w:t>comments: 992</w:t>
      </w:r>
    </w:p>
    <w:p w14:paraId="53301FFC" w14:textId="77777777" w:rsidR="00F6339A" w:rsidRDefault="00F6339A" w:rsidP="00F6339A">
      <w:pPr>
        <w:pStyle w:val="Heading2"/>
      </w:pPr>
      <w:r>
        <w:t>by: History Fellow</w:t>
      </w:r>
    </w:p>
    <w:p w14:paraId="7847EEFE" w14:textId="77777777" w:rsidR="00F6339A" w:rsidRDefault="00F6339A" w:rsidP="00F6339A">
      <w:pPr>
        <w:pStyle w:val="Heading3"/>
      </w:pPr>
      <w:r>
        <w:t>#historyfunfacts #history #military #historyfacts #war #soldiers #fyp #foryoupage #funfacts #funfact #didyouknow #militaryhistory #americanhistory #trivia # #learnontiktok #historytok #blacktiktoks #usmilitary #miltokcommunity #miltoks #nato #rogerthat #wordhistory #etymology #blacktiktokcreators #blacktokers</w:t>
      </w:r>
    </w:p>
    <w:p w14:paraId="7AA88E6A" w14:textId="77777777" w:rsidR="00F6339A" w:rsidRDefault="00F6339A" w:rsidP="00F6339A">
      <w:r>
        <w:t>link: https://www.tiktok.com/@historyfellow/video/7091439319197420846</w:t>
      </w:r>
    </w:p>
    <w:p w14:paraId="2F6C7A5C" w14:textId="77777777" w:rsidR="00F6339A" w:rsidRDefault="00F6339A" w:rsidP="00F6339A">
      <w:r>
        <w:t>id: 6969022526258660357</w:t>
      </w:r>
    </w:p>
    <w:p w14:paraId="6F9EED04" w14:textId="77777777" w:rsidR="00F6339A" w:rsidRDefault="00F6339A" w:rsidP="00F6339A">
      <w:r>
        <w:t>likes: 909700</w:t>
      </w:r>
    </w:p>
    <w:p w14:paraId="3EF7AB3D" w14:textId="77777777" w:rsidR="00F6339A" w:rsidRDefault="00F6339A" w:rsidP="00F6339A">
      <w:r>
        <w:t>fans: 77900</w:t>
      </w:r>
    </w:p>
    <w:p w14:paraId="3E711582" w14:textId="77777777" w:rsidR="00F6339A" w:rsidRDefault="00F6339A" w:rsidP="00F6339A">
      <w:r>
        <w:t>comments: 1415</w:t>
      </w:r>
    </w:p>
    <w:p w14:paraId="1352E79C" w14:textId="77777777" w:rsidR="00F6339A" w:rsidRDefault="00F6339A" w:rsidP="00F6339A">
      <w:pPr>
        <w:pStyle w:val="Heading2"/>
      </w:pPr>
      <w:r>
        <w:lastRenderedPageBreak/>
        <w:t>by: Josh &amp; Matt</w:t>
      </w:r>
    </w:p>
    <w:p w14:paraId="6E8BF4CE" w14:textId="77777777" w:rsidR="00F6339A" w:rsidRDefault="00F6339A" w:rsidP="00F6339A">
      <w:pPr>
        <w:pStyle w:val="Heading3"/>
      </w:pPr>
      <w:r>
        <w:t>Reply to @marian.charlotte  this iconic chair is 50 years old! #chair #art #design #furniture #learnontiktok</w:t>
      </w:r>
    </w:p>
    <w:p w14:paraId="0A3B7854" w14:textId="77777777" w:rsidR="00F6339A" w:rsidRDefault="00F6339A" w:rsidP="00F6339A">
      <w:r>
        <w:t>link: https://www.tiktok.com/@joshandmattdesign/video/7097874853440523521</w:t>
      </w:r>
    </w:p>
    <w:p w14:paraId="2683DACD" w14:textId="77777777" w:rsidR="00F6339A" w:rsidRDefault="00F6339A" w:rsidP="00F6339A">
      <w:r>
        <w:t>id: 6767573542181880838</w:t>
      </w:r>
    </w:p>
    <w:p w14:paraId="2B6DAB5D" w14:textId="77777777" w:rsidR="00F6339A" w:rsidRDefault="00F6339A" w:rsidP="00F6339A">
      <w:r>
        <w:t>likes: 21300000</w:t>
      </w:r>
    </w:p>
    <w:p w14:paraId="2953CDCD" w14:textId="77777777" w:rsidR="00F6339A" w:rsidRDefault="00F6339A" w:rsidP="00F6339A">
      <w:r>
        <w:t>fans: 464900</w:t>
      </w:r>
    </w:p>
    <w:p w14:paraId="0F0B0219" w14:textId="77777777" w:rsidR="00F6339A" w:rsidRDefault="00F6339A" w:rsidP="00F6339A">
      <w:r>
        <w:t>comments: 277</w:t>
      </w:r>
    </w:p>
    <w:p w14:paraId="345C3DA4" w14:textId="77777777" w:rsidR="00F6339A" w:rsidRDefault="00F6339A" w:rsidP="00F6339A">
      <w:pPr>
        <w:pStyle w:val="Heading2"/>
      </w:pPr>
      <w:r>
        <w:t>by: Luxan</w:t>
      </w:r>
    </w:p>
    <w:p w14:paraId="51B59E22" w14:textId="77777777" w:rsidR="00F6339A" w:rsidRDefault="00F6339A" w:rsidP="00F6339A">
      <w:pPr>
        <w:pStyle w:val="Heading3"/>
      </w:pPr>
      <w:r>
        <w:t>Balloon Class #luxanballoonbar #luxanballoons #balloonarch #balloontutorial #learnontiktok #aprendeentiktok #sandiego #balloons #globos</w:t>
      </w:r>
    </w:p>
    <w:p w14:paraId="3F806B39" w14:textId="77777777" w:rsidR="00F6339A" w:rsidRDefault="00F6339A" w:rsidP="00F6339A">
      <w:r>
        <w:t>link: https://www.tiktok.com/@luxanballoons/video/7091729917486009646</w:t>
      </w:r>
    </w:p>
    <w:p w14:paraId="3C9E40A0" w14:textId="77777777" w:rsidR="00F6339A" w:rsidRDefault="00F6339A" w:rsidP="00F6339A">
      <w:r>
        <w:t>id: 6776291826280301573</w:t>
      </w:r>
    </w:p>
    <w:p w14:paraId="1E220894" w14:textId="77777777" w:rsidR="00F6339A" w:rsidRDefault="00F6339A" w:rsidP="00F6339A">
      <w:r>
        <w:t>likes: 2400000</w:t>
      </w:r>
    </w:p>
    <w:p w14:paraId="1AAFD010" w14:textId="77777777" w:rsidR="00F6339A" w:rsidRDefault="00F6339A" w:rsidP="00F6339A">
      <w:r>
        <w:t>fans: 207500</w:t>
      </w:r>
    </w:p>
    <w:p w14:paraId="65CDB56D" w14:textId="77777777" w:rsidR="00F6339A" w:rsidRDefault="00F6339A" w:rsidP="00F6339A">
      <w:r>
        <w:t>comments: 781</w:t>
      </w:r>
    </w:p>
    <w:p w14:paraId="1FB5F89B" w14:textId="77777777" w:rsidR="00F6339A" w:rsidRDefault="00F6339A" w:rsidP="00F6339A">
      <w:pPr>
        <w:pStyle w:val="Heading2"/>
      </w:pPr>
      <w:r>
        <w:t>by: Odd Animal Specimens</w:t>
      </w:r>
    </w:p>
    <w:p w14:paraId="230F1C44" w14:textId="77777777" w:rsidR="00F6339A" w:rsidRDefault="00F6339A" w:rsidP="00F6339A">
      <w:pPr>
        <w:pStyle w:val="Heading3"/>
      </w:pPr>
      <w:r>
        <w:t>Hammerhead Sharks - did you know this? Here’s how to tell if any shark is male or female. #animals #science #learnontiktok</w:t>
      </w:r>
    </w:p>
    <w:p w14:paraId="15BC1AE6" w14:textId="77777777" w:rsidR="00F6339A" w:rsidRDefault="00F6339A" w:rsidP="00F6339A">
      <w:r>
        <w:t>link: https://www.tiktok.com/@oddanimalspecimens/video/7096526398516514091</w:t>
      </w:r>
    </w:p>
    <w:p w14:paraId="6C6093E3" w14:textId="77777777" w:rsidR="00F6339A" w:rsidRDefault="00F6339A" w:rsidP="00F6339A">
      <w:r>
        <w:t>id: 6976999329680589829</w:t>
      </w:r>
    </w:p>
    <w:p w14:paraId="50165D5B" w14:textId="77777777" w:rsidR="00F6339A" w:rsidRDefault="00F6339A" w:rsidP="00F6339A">
      <w:r>
        <w:t>likes: 22100000</w:t>
      </w:r>
    </w:p>
    <w:p w14:paraId="05084980" w14:textId="77777777" w:rsidR="00F6339A" w:rsidRDefault="00F6339A" w:rsidP="00F6339A">
      <w:r>
        <w:t>fans: 1400000</w:t>
      </w:r>
    </w:p>
    <w:p w14:paraId="29F85405" w14:textId="77777777" w:rsidR="00F6339A" w:rsidRDefault="00F6339A" w:rsidP="00F6339A">
      <w:r>
        <w:t>comments: 5528</w:t>
      </w:r>
    </w:p>
    <w:p w14:paraId="36BC1736" w14:textId="77777777" w:rsidR="00F6339A" w:rsidRDefault="00F6339A" w:rsidP="00F6339A">
      <w:pPr>
        <w:pStyle w:val="Heading2"/>
      </w:pPr>
      <w:r>
        <w:t>by: problemsolved</w:t>
      </w:r>
    </w:p>
    <w:p w14:paraId="68D352D3" w14:textId="77777777" w:rsidR="00F6339A" w:rsidRDefault="00F6339A" w:rsidP="00F6339A">
      <w:pPr>
        <w:pStyle w:val="Heading3"/>
      </w:pPr>
      <w:r>
        <w:t>how to clean baseboards #learnontiktok #howto #cleantok</w:t>
      </w:r>
    </w:p>
    <w:p w14:paraId="0E1D4B30" w14:textId="77777777" w:rsidR="00F6339A" w:rsidRDefault="00F6339A" w:rsidP="00F6339A">
      <w:r>
        <w:t>link: https://www.tiktok.com/@problemsolved/video/7096863040473287978</w:t>
      </w:r>
    </w:p>
    <w:p w14:paraId="14DA1E72" w14:textId="77777777" w:rsidR="00F6339A" w:rsidRDefault="00F6339A" w:rsidP="00F6339A">
      <w:r>
        <w:t>id: 6755486602078880773</w:t>
      </w:r>
    </w:p>
    <w:p w14:paraId="0ECEC320" w14:textId="77777777" w:rsidR="00F6339A" w:rsidRDefault="00F6339A" w:rsidP="00F6339A">
      <w:r>
        <w:lastRenderedPageBreak/>
        <w:t>likes: 14100000</w:t>
      </w:r>
    </w:p>
    <w:p w14:paraId="2D204F95" w14:textId="77777777" w:rsidR="00F6339A" w:rsidRDefault="00F6339A" w:rsidP="00F6339A">
      <w:r>
        <w:t>fans: 905500</w:t>
      </w:r>
    </w:p>
    <w:p w14:paraId="4B99E05E" w14:textId="77777777" w:rsidR="00F6339A" w:rsidRDefault="00F6339A" w:rsidP="00F6339A">
      <w:r>
        <w:t>comments: 56</w:t>
      </w:r>
    </w:p>
    <w:p w14:paraId="69415CCC" w14:textId="77777777" w:rsidR="00F6339A" w:rsidRDefault="00F6339A" w:rsidP="00F6339A">
      <w:pPr>
        <w:pStyle w:val="Heading2"/>
      </w:pPr>
      <w:r>
        <w:t>by: Khabane lame</w:t>
      </w:r>
    </w:p>
    <w:p w14:paraId="0B91F879" w14:textId="77777777" w:rsidR="00F6339A" w:rsidRDefault="00F6339A" w:rsidP="00F6339A">
      <w:pPr>
        <w:pStyle w:val="Heading3"/>
      </w:pPr>
      <w:r>
        <w:t>Next?   #leanfromkhaby #learnontiktok #imparacontiktok #learnwithtiktok</w:t>
      </w:r>
    </w:p>
    <w:p w14:paraId="79F5DED2" w14:textId="77777777" w:rsidR="00F6339A" w:rsidRDefault="00F6339A" w:rsidP="00F6339A">
      <w:r>
        <w:t>link: https://www.tiktok.com/@khaby.lame/video/7028232885379353862</w:t>
      </w:r>
    </w:p>
    <w:p w14:paraId="68720636" w14:textId="77777777" w:rsidR="00F6339A" w:rsidRDefault="00F6339A" w:rsidP="00F6339A">
      <w:r>
        <w:t>id: 127905465618821121</w:t>
      </w:r>
    </w:p>
    <w:p w14:paraId="7965436B" w14:textId="77777777" w:rsidR="00F6339A" w:rsidRDefault="00F6339A" w:rsidP="00F6339A">
      <w:r>
        <w:t>likes: 2300000000</w:t>
      </w:r>
    </w:p>
    <w:p w14:paraId="3CD85F1A" w14:textId="77777777" w:rsidR="00F6339A" w:rsidRDefault="00F6339A" w:rsidP="00F6339A">
      <w:r>
        <w:t>fans: 147500000</w:t>
      </w:r>
    </w:p>
    <w:p w14:paraId="53C52C68" w14:textId="77777777" w:rsidR="00F6339A" w:rsidRDefault="00F6339A" w:rsidP="00F6339A">
      <w:r>
        <w:t>comments: 86700</w:t>
      </w:r>
    </w:p>
    <w:p w14:paraId="4E4561F4" w14:textId="77777777" w:rsidR="00F6339A" w:rsidRDefault="00F6339A" w:rsidP="00F6339A">
      <w:pPr>
        <w:pStyle w:val="Heading2"/>
      </w:pPr>
      <w:r>
        <w:t>by: Khabane lame</w:t>
      </w:r>
    </w:p>
    <w:p w14:paraId="56CBB51E" w14:textId="77777777" w:rsidR="00F6339A" w:rsidRDefault="00F6339A" w:rsidP="00F6339A">
      <w:pPr>
        <w:pStyle w:val="Heading3"/>
      </w:pPr>
      <w:r>
        <w:t>The dream of every child, Finally I met him! A Legend, a great player a wonderful person! I have no words guys  look at my face. thanks @psg WHO’S YOUR FAVORITE PLAYER?  #messi #lionelmessi #learnfromkhaby #learnontiktok @tiktok</w:t>
      </w:r>
    </w:p>
    <w:p w14:paraId="5FF013D1" w14:textId="77777777" w:rsidR="00F6339A" w:rsidRDefault="00F6339A" w:rsidP="00F6339A">
      <w:r>
        <w:t>link: https://www.tiktok.com/@khaby.lame/video/7097619039047961861</w:t>
      </w:r>
    </w:p>
    <w:p w14:paraId="1835238D" w14:textId="77777777" w:rsidR="00F6339A" w:rsidRDefault="00F6339A" w:rsidP="00F6339A">
      <w:r>
        <w:t>id: 127905465618821121</w:t>
      </w:r>
    </w:p>
    <w:p w14:paraId="49A19DE8" w14:textId="77777777" w:rsidR="00F6339A" w:rsidRDefault="00F6339A" w:rsidP="00F6339A">
      <w:r>
        <w:t>likes: 2300000000</w:t>
      </w:r>
    </w:p>
    <w:p w14:paraId="5833A446" w14:textId="77777777" w:rsidR="00F6339A" w:rsidRDefault="00F6339A" w:rsidP="00F6339A">
      <w:r>
        <w:t>fans: 147500000</w:t>
      </w:r>
    </w:p>
    <w:p w14:paraId="5031E6D9" w14:textId="77777777" w:rsidR="00F6339A" w:rsidRDefault="00F6339A" w:rsidP="00F6339A">
      <w:r>
        <w:t>comments: 113000</w:t>
      </w:r>
    </w:p>
    <w:p w14:paraId="2571EF5F" w14:textId="77777777" w:rsidR="00F6339A" w:rsidRDefault="00F6339A" w:rsidP="00F6339A">
      <w:pPr>
        <w:pStyle w:val="Heading2"/>
      </w:pPr>
      <w:r>
        <w:t>by: Thepoolguyml</w:t>
      </w:r>
    </w:p>
    <w:p w14:paraId="1EF8CF81" w14:textId="77777777" w:rsidR="00F6339A" w:rsidRDefault="00F6339A" w:rsidP="00F6339A">
      <w:pPr>
        <w:pStyle w:val="Heading3"/>
      </w:pPr>
      <w:r>
        <w:t>#thep00lguy #hollayaboy #satisfying #cleantok #asmr #learnontiktok</w:t>
      </w:r>
    </w:p>
    <w:p w14:paraId="4A3D3FFC" w14:textId="77777777" w:rsidR="00F6339A" w:rsidRDefault="00F6339A" w:rsidP="00F6339A">
      <w:r>
        <w:t>link: https://www.tiktok.com/@thep00lguy/video/6958837722614107397</w:t>
      </w:r>
    </w:p>
    <w:p w14:paraId="2ACC8243" w14:textId="77777777" w:rsidR="00F6339A" w:rsidRDefault="00F6339A" w:rsidP="00F6339A">
      <w:r>
        <w:t>id: 6760991992061559813</w:t>
      </w:r>
    </w:p>
    <w:p w14:paraId="02AE0468" w14:textId="77777777" w:rsidR="00F6339A" w:rsidRDefault="00F6339A" w:rsidP="00F6339A">
      <w:r>
        <w:t>likes: 260100000</w:t>
      </w:r>
    </w:p>
    <w:p w14:paraId="68EBC8DE" w14:textId="77777777" w:rsidR="00F6339A" w:rsidRDefault="00F6339A" w:rsidP="00F6339A">
      <w:r>
        <w:t>fans: 13500000</w:t>
      </w:r>
    </w:p>
    <w:p w14:paraId="3885EA9B" w14:textId="77777777" w:rsidR="00F6339A" w:rsidRDefault="00F6339A" w:rsidP="00F6339A">
      <w:r>
        <w:t>comments: 106200</w:t>
      </w:r>
    </w:p>
    <w:p w14:paraId="048613C1" w14:textId="77777777" w:rsidR="00F6339A" w:rsidRDefault="00F6339A" w:rsidP="00F6339A">
      <w:pPr>
        <w:pStyle w:val="Heading1"/>
      </w:pPr>
      <w:r>
        <w:lastRenderedPageBreak/>
        <w:t>learnwithtiktok</w:t>
      </w:r>
    </w:p>
    <w:p w14:paraId="26B0859E" w14:textId="77777777" w:rsidR="00F6339A" w:rsidRDefault="00F6339A" w:rsidP="00F6339A">
      <w:pPr>
        <w:pStyle w:val="Heading2"/>
      </w:pPr>
      <w:r>
        <w:t>by: Khabane lame</w:t>
      </w:r>
    </w:p>
    <w:p w14:paraId="5D02C235" w14:textId="77777777" w:rsidR="00F6339A" w:rsidRDefault="00F6339A" w:rsidP="00F6339A">
      <w:pPr>
        <w:pStyle w:val="Heading3"/>
      </w:pPr>
      <w:r>
        <w:t>Cm on bro !! #learnfromkhaby #learnwithtiktok #imparacontiktok #khabylame</w:t>
      </w:r>
    </w:p>
    <w:p w14:paraId="4DE153DA" w14:textId="77777777" w:rsidR="00F6339A" w:rsidRDefault="00F6339A" w:rsidP="00F6339A">
      <w:r>
        <w:t>link: https://www.tiktok.com/@khaby.lame/video/6979606181463526661</w:t>
      </w:r>
    </w:p>
    <w:p w14:paraId="585AC1EA" w14:textId="77777777" w:rsidR="00F6339A" w:rsidRDefault="00F6339A" w:rsidP="00F6339A">
      <w:r>
        <w:t>id: 127905465618821121</w:t>
      </w:r>
    </w:p>
    <w:p w14:paraId="2CCE012E" w14:textId="77777777" w:rsidR="00F6339A" w:rsidRDefault="00F6339A" w:rsidP="00F6339A">
      <w:r>
        <w:t>likes: 2300000000</w:t>
      </w:r>
    </w:p>
    <w:p w14:paraId="76100D03" w14:textId="77777777" w:rsidR="00F6339A" w:rsidRDefault="00F6339A" w:rsidP="00F6339A">
      <w:r>
        <w:t>fans: 147500000</w:t>
      </w:r>
    </w:p>
    <w:p w14:paraId="60D01AFB" w14:textId="77777777" w:rsidR="00F6339A" w:rsidRDefault="00F6339A" w:rsidP="00F6339A">
      <w:r>
        <w:t>comments: 333700</w:t>
      </w:r>
    </w:p>
    <w:p w14:paraId="2AA808CB" w14:textId="77777777" w:rsidR="00F6339A" w:rsidRDefault="00F6339A" w:rsidP="00F6339A">
      <w:pPr>
        <w:pStyle w:val="Heading2"/>
      </w:pPr>
      <w:r>
        <w:t>by: Khabane lame</w:t>
      </w:r>
    </w:p>
    <w:p w14:paraId="0B662605" w14:textId="77777777" w:rsidR="00F6339A" w:rsidRDefault="00F6339A" w:rsidP="00F6339A">
      <w:pPr>
        <w:pStyle w:val="Heading3"/>
      </w:pPr>
      <w:r>
        <w:t>Lol ‍♂️ #learnfromkhaby #LearnWithTikTok #ImparaConTikTok</w:t>
      </w:r>
    </w:p>
    <w:p w14:paraId="68CD5239" w14:textId="77777777" w:rsidR="00F6339A" w:rsidRDefault="00F6339A" w:rsidP="00F6339A">
      <w:r>
        <w:t>link: https://www.tiktok.com/@khaby.lame/video/6971795480774708485</w:t>
      </w:r>
    </w:p>
    <w:p w14:paraId="27D84EB1" w14:textId="77777777" w:rsidR="00F6339A" w:rsidRDefault="00F6339A" w:rsidP="00F6339A">
      <w:r>
        <w:t>id: 127905465618821121</w:t>
      </w:r>
    </w:p>
    <w:p w14:paraId="304FAB0D" w14:textId="77777777" w:rsidR="00F6339A" w:rsidRDefault="00F6339A" w:rsidP="00F6339A">
      <w:r>
        <w:t>likes: 2300000000</w:t>
      </w:r>
    </w:p>
    <w:p w14:paraId="7B61E7E3" w14:textId="77777777" w:rsidR="00F6339A" w:rsidRDefault="00F6339A" w:rsidP="00F6339A">
      <w:r>
        <w:t>fans: 147500000</w:t>
      </w:r>
    </w:p>
    <w:p w14:paraId="7609EB51" w14:textId="77777777" w:rsidR="00F6339A" w:rsidRDefault="00F6339A" w:rsidP="00F6339A">
      <w:r>
        <w:t>comments: 216800</w:t>
      </w:r>
    </w:p>
    <w:p w14:paraId="75958C5E" w14:textId="77777777" w:rsidR="00F6339A" w:rsidRDefault="00F6339A" w:rsidP="00F6339A">
      <w:pPr>
        <w:pStyle w:val="Heading2"/>
      </w:pPr>
      <w:r>
        <w:t>by: Khabane lame</w:t>
      </w:r>
    </w:p>
    <w:p w14:paraId="0536DB6D" w14:textId="77777777" w:rsidR="00F6339A" w:rsidRDefault="00F6339A" w:rsidP="00F6339A">
      <w:pPr>
        <w:pStyle w:val="Heading3"/>
      </w:pPr>
      <w:r>
        <w:t>Bro why you ruined a T-shirt ?It was so easy.... - Fratello perché hai rovinato una T-Shirt?#learnfromkhaby #LearnWithTikTok #ImparaConTikTok</w:t>
      </w:r>
    </w:p>
    <w:p w14:paraId="248CA005" w14:textId="77777777" w:rsidR="00F6339A" w:rsidRDefault="00F6339A" w:rsidP="00F6339A">
      <w:r>
        <w:t>link: https://www.tiktok.com/@khaby.lame/video/6961405079870115077</w:t>
      </w:r>
    </w:p>
    <w:p w14:paraId="41E394DE" w14:textId="77777777" w:rsidR="00F6339A" w:rsidRDefault="00F6339A" w:rsidP="00F6339A">
      <w:r>
        <w:t>id: 127905465618821121</w:t>
      </w:r>
    </w:p>
    <w:p w14:paraId="52D2D334" w14:textId="77777777" w:rsidR="00F6339A" w:rsidRDefault="00F6339A" w:rsidP="00F6339A">
      <w:r>
        <w:t>likes: 2300000000</w:t>
      </w:r>
    </w:p>
    <w:p w14:paraId="7CFD4176" w14:textId="77777777" w:rsidR="00F6339A" w:rsidRDefault="00F6339A" w:rsidP="00F6339A">
      <w:r>
        <w:t>fans: 147500000</w:t>
      </w:r>
    </w:p>
    <w:p w14:paraId="1AC54853" w14:textId="77777777" w:rsidR="00F6339A" w:rsidRDefault="00F6339A" w:rsidP="00F6339A">
      <w:r>
        <w:t>comments: 201300</w:t>
      </w:r>
    </w:p>
    <w:p w14:paraId="1D7466C1" w14:textId="77777777" w:rsidR="00F6339A" w:rsidRDefault="00F6339A" w:rsidP="00F6339A">
      <w:pPr>
        <w:pStyle w:val="Heading2"/>
      </w:pPr>
      <w:r>
        <w:t>by: Khabane lame</w:t>
      </w:r>
    </w:p>
    <w:p w14:paraId="1596C259" w14:textId="77777777" w:rsidR="00F6339A" w:rsidRDefault="00F6339A" w:rsidP="00F6339A">
      <w:pPr>
        <w:pStyle w:val="Heading3"/>
      </w:pPr>
      <w:r>
        <w:t>‍♂️‍♂️‍♂️#learnfromkhaby #LearnWithTikTok #ImparaConTikTok</w:t>
      </w:r>
    </w:p>
    <w:p w14:paraId="53AA87B4" w14:textId="77777777" w:rsidR="00F6339A" w:rsidRDefault="00F6339A" w:rsidP="00F6339A">
      <w:r>
        <w:t>link: https://www.tiktok.com/@khaby.lame/video/6958070927817067782</w:t>
      </w:r>
    </w:p>
    <w:p w14:paraId="5024E725" w14:textId="77777777" w:rsidR="00F6339A" w:rsidRDefault="00F6339A" w:rsidP="00F6339A">
      <w:r>
        <w:t>id: 127905465618821121</w:t>
      </w:r>
    </w:p>
    <w:p w14:paraId="32C45FB7" w14:textId="77777777" w:rsidR="00F6339A" w:rsidRDefault="00F6339A" w:rsidP="00F6339A">
      <w:r>
        <w:lastRenderedPageBreak/>
        <w:t>likes: 2300000000</w:t>
      </w:r>
    </w:p>
    <w:p w14:paraId="3298D130" w14:textId="77777777" w:rsidR="00F6339A" w:rsidRDefault="00F6339A" w:rsidP="00F6339A">
      <w:r>
        <w:t>fans: 147500000</w:t>
      </w:r>
    </w:p>
    <w:p w14:paraId="2B9DF2E2" w14:textId="77777777" w:rsidR="00F6339A" w:rsidRDefault="00F6339A" w:rsidP="00F6339A">
      <w:r>
        <w:t>comments: 189400</w:t>
      </w:r>
    </w:p>
    <w:p w14:paraId="657B96C6" w14:textId="77777777" w:rsidR="00F6339A" w:rsidRDefault="00F6339A" w:rsidP="00F6339A">
      <w:pPr>
        <w:pStyle w:val="Heading2"/>
      </w:pPr>
      <w:r>
        <w:t>by: Khabane lame</w:t>
      </w:r>
    </w:p>
    <w:p w14:paraId="51541F7E" w14:textId="77777777" w:rsidR="00F6339A" w:rsidRDefault="00F6339A" w:rsidP="00F6339A">
      <w:pPr>
        <w:pStyle w:val="Heading3"/>
      </w:pPr>
      <w:r>
        <w:t>Wow I'm so impressed how you drain the pasta!! Don’t you?  Sono cosi impressionato da come scoli la pasta” tu no?#learnfromkhaby #learnwithtiktok</w:t>
      </w:r>
    </w:p>
    <w:p w14:paraId="2348FE64" w14:textId="77777777" w:rsidR="00F6339A" w:rsidRDefault="00F6339A" w:rsidP="00F6339A">
      <w:r>
        <w:t>link: https://www.tiktok.com/@khaby.lame/video/6990738017363234054</w:t>
      </w:r>
    </w:p>
    <w:p w14:paraId="4253FF18" w14:textId="77777777" w:rsidR="00F6339A" w:rsidRDefault="00F6339A" w:rsidP="00F6339A">
      <w:r>
        <w:t>id: 127905465618821121</w:t>
      </w:r>
    </w:p>
    <w:p w14:paraId="2B6E2179" w14:textId="77777777" w:rsidR="00F6339A" w:rsidRDefault="00F6339A" w:rsidP="00F6339A">
      <w:r>
        <w:t>likes: 2300000000</w:t>
      </w:r>
    </w:p>
    <w:p w14:paraId="3B06EC0F" w14:textId="77777777" w:rsidR="00F6339A" w:rsidRDefault="00F6339A" w:rsidP="00F6339A">
      <w:r>
        <w:t>fans: 147500000</w:t>
      </w:r>
    </w:p>
    <w:p w14:paraId="139AD1C5" w14:textId="77777777" w:rsidR="00F6339A" w:rsidRDefault="00F6339A" w:rsidP="00F6339A">
      <w:r>
        <w:t>comments: 153600</w:t>
      </w:r>
    </w:p>
    <w:p w14:paraId="356E2FA2" w14:textId="77777777" w:rsidR="00F6339A" w:rsidRDefault="00F6339A" w:rsidP="00F6339A">
      <w:pPr>
        <w:pStyle w:val="Heading2"/>
      </w:pPr>
      <w:r>
        <w:t>by: Khabane lame</w:t>
      </w:r>
    </w:p>
    <w:p w14:paraId="5F26351D" w14:textId="77777777" w:rsidR="00F6339A" w:rsidRDefault="00F6339A" w:rsidP="00F6339A">
      <w:pPr>
        <w:pStyle w:val="Heading3"/>
      </w:pPr>
      <w:r>
        <w:t>Next?   #leanfromkhaby #learnontiktok #imparacontiktok #learnwithtiktok</w:t>
      </w:r>
    </w:p>
    <w:p w14:paraId="57D07C84" w14:textId="77777777" w:rsidR="00F6339A" w:rsidRDefault="00F6339A" w:rsidP="00F6339A">
      <w:r>
        <w:t>link: https://www.tiktok.com/@khaby.lame/video/7028232885379353862</w:t>
      </w:r>
    </w:p>
    <w:p w14:paraId="7445ABC4" w14:textId="77777777" w:rsidR="00F6339A" w:rsidRDefault="00F6339A" w:rsidP="00F6339A">
      <w:r>
        <w:t>id: 127905465618821121</w:t>
      </w:r>
    </w:p>
    <w:p w14:paraId="2FDB79E9" w14:textId="77777777" w:rsidR="00F6339A" w:rsidRDefault="00F6339A" w:rsidP="00F6339A">
      <w:r>
        <w:t>likes: 2300000000</w:t>
      </w:r>
    </w:p>
    <w:p w14:paraId="11E0B54A" w14:textId="77777777" w:rsidR="00F6339A" w:rsidRDefault="00F6339A" w:rsidP="00F6339A">
      <w:r>
        <w:t>fans: 147500000</w:t>
      </w:r>
    </w:p>
    <w:p w14:paraId="7497A2F5" w14:textId="77777777" w:rsidR="00F6339A" w:rsidRDefault="00F6339A" w:rsidP="00F6339A">
      <w:r>
        <w:t>comments: 86700</w:t>
      </w:r>
    </w:p>
    <w:p w14:paraId="7853915A" w14:textId="77777777" w:rsidR="00F6339A" w:rsidRDefault="00F6339A" w:rsidP="00F6339A">
      <w:pPr>
        <w:pStyle w:val="Heading2"/>
      </w:pPr>
      <w:r>
        <w:t>by: Khabane lame</w:t>
      </w:r>
    </w:p>
    <w:p w14:paraId="38FC2FBE" w14:textId="77777777" w:rsidR="00F6339A" w:rsidRDefault="00F6339A" w:rsidP="00F6339A">
      <w:pPr>
        <w:pStyle w:val="Heading3"/>
      </w:pPr>
      <w:r>
        <w:t>#Perfavore non fare questo con la Pizza #Please don’t do that with Pizza  #LearnFromKhabi #LearnWithTikTok #ImparaConTikTok #pizza</w:t>
      </w:r>
    </w:p>
    <w:p w14:paraId="3DC06437" w14:textId="77777777" w:rsidR="00F6339A" w:rsidRDefault="00F6339A" w:rsidP="00F6339A">
      <w:r>
        <w:t>link: https://www.tiktok.com/@khaby.lame/video/6955466975149640965</w:t>
      </w:r>
    </w:p>
    <w:p w14:paraId="18D163CE" w14:textId="77777777" w:rsidR="00F6339A" w:rsidRDefault="00F6339A" w:rsidP="00F6339A">
      <w:r>
        <w:t>id: 127905465618821121</w:t>
      </w:r>
    </w:p>
    <w:p w14:paraId="33EE96CD" w14:textId="77777777" w:rsidR="00F6339A" w:rsidRDefault="00F6339A" w:rsidP="00F6339A">
      <w:r>
        <w:t>likes: 2300000000</w:t>
      </w:r>
    </w:p>
    <w:p w14:paraId="631BFC74" w14:textId="77777777" w:rsidR="00F6339A" w:rsidRDefault="00F6339A" w:rsidP="00F6339A">
      <w:r>
        <w:t>fans: 147500000</w:t>
      </w:r>
    </w:p>
    <w:p w14:paraId="43B0E101" w14:textId="77777777" w:rsidR="00F6339A" w:rsidRDefault="00F6339A" w:rsidP="00F6339A">
      <w:r>
        <w:t>comments: 153900</w:t>
      </w:r>
    </w:p>
    <w:p w14:paraId="73B4CEA8" w14:textId="77777777" w:rsidR="00F6339A" w:rsidRDefault="00F6339A" w:rsidP="00F6339A">
      <w:pPr>
        <w:pStyle w:val="Heading2"/>
      </w:pPr>
      <w:r>
        <w:lastRenderedPageBreak/>
        <w:t>by: Khabane lame</w:t>
      </w:r>
    </w:p>
    <w:p w14:paraId="7A69076D" w14:textId="77777777" w:rsidR="00F6339A" w:rsidRDefault="00F6339A" w:rsidP="00F6339A">
      <w:pPr>
        <w:pStyle w:val="Heading3"/>
      </w:pPr>
      <w:r>
        <w:t>‍♂️#learnfromkhaby #learnwithtiktok #imparacontiktok</w:t>
      </w:r>
    </w:p>
    <w:p w14:paraId="2A4EDF4E" w14:textId="77777777" w:rsidR="00F6339A" w:rsidRDefault="00F6339A" w:rsidP="00F6339A">
      <w:r>
        <w:t>link: https://www.tiktok.com/@khaby.lame/video/6985542206773792006</w:t>
      </w:r>
    </w:p>
    <w:p w14:paraId="2ED96CCF" w14:textId="77777777" w:rsidR="00F6339A" w:rsidRDefault="00F6339A" w:rsidP="00F6339A">
      <w:r>
        <w:t>id: 127905465618821121</w:t>
      </w:r>
    </w:p>
    <w:p w14:paraId="663000E3" w14:textId="77777777" w:rsidR="00F6339A" w:rsidRDefault="00F6339A" w:rsidP="00F6339A">
      <w:r>
        <w:t>likes: 2300000000</w:t>
      </w:r>
    </w:p>
    <w:p w14:paraId="5A9EED70" w14:textId="77777777" w:rsidR="00F6339A" w:rsidRDefault="00F6339A" w:rsidP="00F6339A">
      <w:r>
        <w:t>fans: 147500000</w:t>
      </w:r>
    </w:p>
    <w:p w14:paraId="1E07CDE3" w14:textId="77777777" w:rsidR="00F6339A" w:rsidRDefault="00F6339A" w:rsidP="00F6339A">
      <w:r>
        <w:t>comments: 108900</w:t>
      </w:r>
    </w:p>
    <w:p w14:paraId="2C723C08" w14:textId="77777777" w:rsidR="00F6339A" w:rsidRDefault="00F6339A" w:rsidP="00F6339A">
      <w:pPr>
        <w:pStyle w:val="Heading2"/>
      </w:pPr>
      <w:r>
        <w:t>by: Khabane lame</w:t>
      </w:r>
    </w:p>
    <w:p w14:paraId="3575CC15" w14:textId="77777777" w:rsidR="00F6339A" w:rsidRDefault="00F6339A" w:rsidP="00F6339A">
      <w:pPr>
        <w:pStyle w:val="Heading3"/>
      </w:pPr>
      <w:r>
        <w:t>I have to read and you disturb me.(Ps: Guys don’t try this at home Thx Khaby) #greenscreen #learnfromkhaby #learnwithtiktok #imparacontiktok #moon</w:t>
      </w:r>
    </w:p>
    <w:p w14:paraId="03231EEB" w14:textId="77777777" w:rsidR="00F6339A" w:rsidRDefault="00F6339A" w:rsidP="00F6339A">
      <w:r>
        <w:t>link: https://www.tiktok.com/@khaby.lame/video/6988496435515870470</w:t>
      </w:r>
    </w:p>
    <w:p w14:paraId="7565D650" w14:textId="77777777" w:rsidR="00F6339A" w:rsidRDefault="00F6339A" w:rsidP="00F6339A">
      <w:r>
        <w:t>id: 127905465618821121</w:t>
      </w:r>
    </w:p>
    <w:p w14:paraId="5EDBBD10" w14:textId="77777777" w:rsidR="00F6339A" w:rsidRDefault="00F6339A" w:rsidP="00F6339A">
      <w:r>
        <w:t>likes: 2300000000</w:t>
      </w:r>
    </w:p>
    <w:p w14:paraId="2EF10547" w14:textId="77777777" w:rsidR="00F6339A" w:rsidRDefault="00F6339A" w:rsidP="00F6339A">
      <w:r>
        <w:t>fans: 147500000</w:t>
      </w:r>
    </w:p>
    <w:p w14:paraId="6F642EEF" w14:textId="77777777" w:rsidR="00F6339A" w:rsidRDefault="00F6339A" w:rsidP="00F6339A">
      <w:r>
        <w:t>comments: 152500</w:t>
      </w:r>
    </w:p>
    <w:p w14:paraId="7169853A" w14:textId="77777777" w:rsidR="00F6339A" w:rsidRDefault="00F6339A" w:rsidP="00F6339A">
      <w:pPr>
        <w:pStyle w:val="Heading2"/>
      </w:pPr>
      <w:r>
        <w:t>by: Khabane lame</w:t>
      </w:r>
    </w:p>
    <w:p w14:paraId="7828EC64" w14:textId="77777777" w:rsidR="00F6339A" w:rsidRDefault="00F6339A" w:rsidP="00F6339A">
      <w:pPr>
        <w:pStyle w:val="Heading3"/>
      </w:pPr>
      <w:r>
        <w:t>Easy bro #LearnFromKhabi #LearnWithTikTok #ImparaConTikTok</w:t>
      </w:r>
    </w:p>
    <w:p w14:paraId="5501AEF0" w14:textId="77777777" w:rsidR="00F6339A" w:rsidRDefault="00F6339A" w:rsidP="00F6339A">
      <w:r>
        <w:t>link: https://www.tiktok.com/@khaby.lame/video/6963640889373723909</w:t>
      </w:r>
    </w:p>
    <w:p w14:paraId="3CA11BB5" w14:textId="77777777" w:rsidR="00F6339A" w:rsidRDefault="00F6339A" w:rsidP="00F6339A">
      <w:r>
        <w:t>id: 127905465618821121</w:t>
      </w:r>
    </w:p>
    <w:p w14:paraId="0BB0C586" w14:textId="77777777" w:rsidR="00F6339A" w:rsidRDefault="00F6339A" w:rsidP="00F6339A">
      <w:r>
        <w:t>likes: 2300000000</w:t>
      </w:r>
    </w:p>
    <w:p w14:paraId="17966632" w14:textId="77777777" w:rsidR="00F6339A" w:rsidRDefault="00F6339A" w:rsidP="00F6339A">
      <w:r>
        <w:t>fans: 147500000</w:t>
      </w:r>
    </w:p>
    <w:p w14:paraId="7FDB4EB2" w14:textId="77777777" w:rsidR="00F6339A" w:rsidRDefault="00F6339A" w:rsidP="00F6339A">
      <w:r>
        <w:t>comments: 85800</w:t>
      </w:r>
    </w:p>
    <w:p w14:paraId="1B670E42" w14:textId="77777777" w:rsidR="00F6339A" w:rsidRDefault="00F6339A" w:rsidP="00F6339A">
      <w:pPr>
        <w:pStyle w:val="Heading2"/>
      </w:pPr>
      <w:r>
        <w:t>by: Khabane lame</w:t>
      </w:r>
    </w:p>
    <w:p w14:paraId="5B9ABCBC" w14:textId="77777777" w:rsidR="00F6339A" w:rsidRDefault="00F6339A" w:rsidP="00F6339A">
      <w:pPr>
        <w:pStyle w:val="Heading3"/>
      </w:pPr>
      <w:r>
        <w:t>Good @cristiano! You ve learned  quickly my move!Bravo @cristiano!! Hai imparato velocemente la mia mossa#learnfromkhaby #learnwithtiktok</w:t>
      </w:r>
    </w:p>
    <w:p w14:paraId="5A47726E" w14:textId="77777777" w:rsidR="00F6339A" w:rsidRDefault="00F6339A" w:rsidP="00F6339A">
      <w:r>
        <w:t>link: https://www.tiktok.com/@khaby.lame/video/6975884942760824069</w:t>
      </w:r>
    </w:p>
    <w:p w14:paraId="01FDC2A7" w14:textId="77777777" w:rsidR="00F6339A" w:rsidRDefault="00F6339A" w:rsidP="00F6339A">
      <w:r>
        <w:t>id: 127905465618821121</w:t>
      </w:r>
    </w:p>
    <w:p w14:paraId="7F21283A" w14:textId="77777777" w:rsidR="00F6339A" w:rsidRDefault="00F6339A" w:rsidP="00F6339A">
      <w:r>
        <w:lastRenderedPageBreak/>
        <w:t>likes: 2300000000</w:t>
      </w:r>
    </w:p>
    <w:p w14:paraId="361135AE" w14:textId="77777777" w:rsidR="00F6339A" w:rsidRDefault="00F6339A" w:rsidP="00F6339A">
      <w:r>
        <w:t>fans: 147500000</w:t>
      </w:r>
    </w:p>
    <w:p w14:paraId="4D452150" w14:textId="77777777" w:rsidR="00F6339A" w:rsidRDefault="00F6339A" w:rsidP="00F6339A">
      <w:r>
        <w:t>comments: 108100</w:t>
      </w:r>
    </w:p>
    <w:p w14:paraId="701BD061" w14:textId="77777777" w:rsidR="00F6339A" w:rsidRDefault="00F6339A" w:rsidP="00F6339A">
      <w:pPr>
        <w:pStyle w:val="Heading2"/>
      </w:pPr>
      <w:r>
        <w:t>by: Khabane lame</w:t>
      </w:r>
    </w:p>
    <w:p w14:paraId="7615FCAA" w14:textId="77777777" w:rsidR="00F6339A" w:rsidRDefault="00F6339A" w:rsidP="00F6339A">
      <w:pPr>
        <w:pStyle w:val="Heading3"/>
      </w:pPr>
      <w:r>
        <w:t>#LearnFromKhaby #ImparaConTikTok #LearnWithTikTok</w:t>
      </w:r>
    </w:p>
    <w:p w14:paraId="448B0775" w14:textId="77777777" w:rsidR="00F6339A" w:rsidRDefault="00F6339A" w:rsidP="00F6339A">
      <w:r>
        <w:t>link: https://www.tiktok.com/@khaby.lame/video/6953610726955126022</w:t>
      </w:r>
    </w:p>
    <w:p w14:paraId="24A9FD88" w14:textId="77777777" w:rsidR="00F6339A" w:rsidRDefault="00F6339A" w:rsidP="00F6339A">
      <w:r>
        <w:t>id: 127905465618821121</w:t>
      </w:r>
    </w:p>
    <w:p w14:paraId="286FFEB5" w14:textId="77777777" w:rsidR="00F6339A" w:rsidRDefault="00F6339A" w:rsidP="00F6339A">
      <w:r>
        <w:t>likes: 2300000000</w:t>
      </w:r>
    </w:p>
    <w:p w14:paraId="6B8B3759" w14:textId="77777777" w:rsidR="00F6339A" w:rsidRDefault="00F6339A" w:rsidP="00F6339A">
      <w:r>
        <w:t>fans: 147500000</w:t>
      </w:r>
    </w:p>
    <w:p w14:paraId="56D74A1E" w14:textId="77777777" w:rsidR="00F6339A" w:rsidRDefault="00F6339A" w:rsidP="00F6339A">
      <w:r>
        <w:t>comments: 110900</w:t>
      </w:r>
    </w:p>
    <w:p w14:paraId="1C43333F" w14:textId="77777777" w:rsidR="00F6339A" w:rsidRDefault="00F6339A" w:rsidP="00F6339A">
      <w:pPr>
        <w:pStyle w:val="Heading2"/>
      </w:pPr>
      <w:r>
        <w:t>by: Khabane lame</w:t>
      </w:r>
    </w:p>
    <w:p w14:paraId="5911C343" w14:textId="77777777" w:rsidR="00F6339A" w:rsidRDefault="00F6339A" w:rsidP="00F6339A">
      <w:pPr>
        <w:pStyle w:val="Heading3"/>
      </w:pPr>
      <w:r>
        <w:t>with a final lick#LearnFromKhabi #ImparaConTikTok #LearnWithTikTok</w:t>
      </w:r>
    </w:p>
    <w:p w14:paraId="197CD734" w14:textId="77777777" w:rsidR="00F6339A" w:rsidRDefault="00F6339A" w:rsidP="00F6339A">
      <w:r>
        <w:t>link: https://www.tiktok.com/@khaby.lame/video/6954718124411325702</w:t>
      </w:r>
    </w:p>
    <w:p w14:paraId="6558B503" w14:textId="77777777" w:rsidR="00F6339A" w:rsidRDefault="00F6339A" w:rsidP="00F6339A">
      <w:r>
        <w:t>id: 127905465618821121</w:t>
      </w:r>
    </w:p>
    <w:p w14:paraId="17252D1A" w14:textId="77777777" w:rsidR="00F6339A" w:rsidRDefault="00F6339A" w:rsidP="00F6339A">
      <w:r>
        <w:t>likes: 2300000000</w:t>
      </w:r>
    </w:p>
    <w:p w14:paraId="083FFF56" w14:textId="77777777" w:rsidR="00F6339A" w:rsidRDefault="00F6339A" w:rsidP="00F6339A">
      <w:r>
        <w:t>fans: 147500000</w:t>
      </w:r>
    </w:p>
    <w:p w14:paraId="1A334542" w14:textId="77777777" w:rsidR="00F6339A" w:rsidRDefault="00F6339A" w:rsidP="00F6339A">
      <w:r>
        <w:t>comments: 63200</w:t>
      </w:r>
    </w:p>
    <w:p w14:paraId="3BF4C59A" w14:textId="77777777" w:rsidR="00F6339A" w:rsidRDefault="00F6339A" w:rsidP="00F6339A">
      <w:pPr>
        <w:pStyle w:val="Heading2"/>
      </w:pPr>
      <w:r>
        <w:t>by: Khabane lame</w:t>
      </w:r>
    </w:p>
    <w:p w14:paraId="384D6981" w14:textId="77777777" w:rsidR="00F6339A" w:rsidRDefault="00F6339A" w:rsidP="00F6339A">
      <w:pPr>
        <w:pStyle w:val="Heading3"/>
      </w:pPr>
      <w:r>
        <w:t>Let’s eat  But I don't like seeing you make your life harder. Mangiamo  ma non mi piace che ti complichi la vita.#learnfromkhaby #LearnWithTikTok</w:t>
      </w:r>
    </w:p>
    <w:p w14:paraId="0CD55B6C" w14:textId="77777777" w:rsidR="00F6339A" w:rsidRDefault="00F6339A" w:rsidP="00F6339A">
      <w:r>
        <w:t>link: https://www.tiktok.com/@khaby.lame/video/6972918015830576390</w:t>
      </w:r>
    </w:p>
    <w:p w14:paraId="702104BD" w14:textId="77777777" w:rsidR="00F6339A" w:rsidRDefault="00F6339A" w:rsidP="00F6339A">
      <w:r>
        <w:t>id: 127905465618821121</w:t>
      </w:r>
    </w:p>
    <w:p w14:paraId="3DBFC3F1" w14:textId="77777777" w:rsidR="00F6339A" w:rsidRDefault="00F6339A" w:rsidP="00F6339A">
      <w:r>
        <w:t>likes: 2300000000</w:t>
      </w:r>
    </w:p>
    <w:p w14:paraId="00CCC301" w14:textId="77777777" w:rsidR="00F6339A" w:rsidRDefault="00F6339A" w:rsidP="00F6339A">
      <w:r>
        <w:t>fans: 147500000</w:t>
      </w:r>
    </w:p>
    <w:p w14:paraId="4A61B7A8" w14:textId="77777777" w:rsidR="00F6339A" w:rsidRDefault="00F6339A" w:rsidP="00F6339A">
      <w:r>
        <w:t>comments: 105900</w:t>
      </w:r>
    </w:p>
    <w:p w14:paraId="21CF8E03" w14:textId="77777777" w:rsidR="00F6339A" w:rsidRDefault="00F6339A" w:rsidP="00F6339A">
      <w:pPr>
        <w:pStyle w:val="Heading2"/>
      </w:pPr>
      <w:r>
        <w:lastRenderedPageBreak/>
        <w:t>by: Khabane lame</w:t>
      </w:r>
    </w:p>
    <w:p w14:paraId="3287D033" w14:textId="77777777" w:rsidR="00F6339A" w:rsidRDefault="00F6339A" w:rsidP="00F6339A">
      <w:pPr>
        <w:pStyle w:val="Heading3"/>
      </w:pPr>
      <w:r>
        <w:t>I’m getting ready for Grammy Award .  Me estoy preparando para los Grammy #learnfromkhaby #learnwithtiktok @tiktok</w:t>
      </w:r>
    </w:p>
    <w:p w14:paraId="1F4AF677" w14:textId="77777777" w:rsidR="00F6339A" w:rsidRDefault="00F6339A" w:rsidP="00F6339A">
      <w:r>
        <w:t>link: https://www.tiktok.com/@khaby.lame/video/7048645928361774342</w:t>
      </w:r>
    </w:p>
    <w:p w14:paraId="19DE0714" w14:textId="77777777" w:rsidR="00F6339A" w:rsidRDefault="00F6339A" w:rsidP="00F6339A">
      <w:r>
        <w:t>id: 127905465618821121</w:t>
      </w:r>
    </w:p>
    <w:p w14:paraId="75C2478E" w14:textId="77777777" w:rsidR="00F6339A" w:rsidRDefault="00F6339A" w:rsidP="00F6339A">
      <w:r>
        <w:t>likes: 2300000000</w:t>
      </w:r>
    </w:p>
    <w:p w14:paraId="394002C1" w14:textId="77777777" w:rsidR="00F6339A" w:rsidRDefault="00F6339A" w:rsidP="00F6339A">
      <w:r>
        <w:t>fans: 147500000</w:t>
      </w:r>
    </w:p>
    <w:p w14:paraId="67B67CCE" w14:textId="77777777" w:rsidR="00F6339A" w:rsidRDefault="00F6339A" w:rsidP="00F6339A">
      <w:r>
        <w:t>comments: 76600</w:t>
      </w:r>
    </w:p>
    <w:p w14:paraId="5EDECABE" w14:textId="77777777" w:rsidR="00F6339A" w:rsidRDefault="00F6339A" w:rsidP="00F6339A">
      <w:pPr>
        <w:pStyle w:val="Heading2"/>
      </w:pPr>
      <w:r>
        <w:t>by: Khabane lame</w:t>
      </w:r>
    </w:p>
    <w:p w14:paraId="2414C80C" w14:textId="77777777" w:rsidR="00F6339A" w:rsidRDefault="00F6339A" w:rsidP="00F6339A">
      <w:pPr>
        <w:pStyle w:val="Heading3"/>
      </w:pPr>
      <w:r>
        <w:t>Non c’è bisogno di Didascalia——No Caption Needed. #learnfromkhaby #LearnWithTikTok #ImparaConTikTok #nocaptionneeded</w:t>
      </w:r>
    </w:p>
    <w:p w14:paraId="4C4B32D9" w14:textId="77777777" w:rsidR="00F6339A" w:rsidRDefault="00F6339A" w:rsidP="00F6339A">
      <w:r>
        <w:t>link: https://www.tiktok.com/@khaby.lame/video/6957703300816981253</w:t>
      </w:r>
    </w:p>
    <w:p w14:paraId="7BEA9B66" w14:textId="77777777" w:rsidR="00F6339A" w:rsidRDefault="00F6339A" w:rsidP="00F6339A">
      <w:r>
        <w:t>id: 127905465618821121</w:t>
      </w:r>
    </w:p>
    <w:p w14:paraId="72589FD2" w14:textId="77777777" w:rsidR="00F6339A" w:rsidRDefault="00F6339A" w:rsidP="00F6339A">
      <w:r>
        <w:t>likes: 2300000000</w:t>
      </w:r>
    </w:p>
    <w:p w14:paraId="4CF84096" w14:textId="77777777" w:rsidR="00F6339A" w:rsidRDefault="00F6339A" w:rsidP="00F6339A">
      <w:r>
        <w:t>fans: 147500000</w:t>
      </w:r>
    </w:p>
    <w:p w14:paraId="6AD299B9" w14:textId="77777777" w:rsidR="00F6339A" w:rsidRDefault="00F6339A" w:rsidP="00F6339A">
      <w:r>
        <w:t>comments: 76700</w:t>
      </w:r>
    </w:p>
    <w:p w14:paraId="2C60493E" w14:textId="77777777" w:rsidR="00F6339A" w:rsidRDefault="00F6339A" w:rsidP="00F6339A">
      <w:pPr>
        <w:pStyle w:val="Heading2"/>
      </w:pPr>
      <w:r>
        <w:t>by: Khabane lame</w:t>
      </w:r>
    </w:p>
    <w:p w14:paraId="04E68CE5" w14:textId="77777777" w:rsidR="00F6339A" w:rsidRDefault="00F6339A" w:rsidP="00F6339A">
      <w:pPr>
        <w:pStyle w:val="Heading3"/>
      </w:pPr>
      <w:r>
        <w:t>Mine is better than yours   Il mio è meglio del tuo #learnfromkhaby #ImparaConTikTok #LearnWithTikTok</w:t>
      </w:r>
    </w:p>
    <w:p w14:paraId="1BB7D79A" w14:textId="77777777" w:rsidR="00F6339A" w:rsidRDefault="00F6339A" w:rsidP="00F6339A">
      <w:r>
        <w:t>link: https://www.tiktok.com/@khaby.lame/video/6968828178638851334</w:t>
      </w:r>
    </w:p>
    <w:p w14:paraId="76D70170" w14:textId="77777777" w:rsidR="00F6339A" w:rsidRDefault="00F6339A" w:rsidP="00F6339A">
      <w:r>
        <w:t>id: 127905465618821121</w:t>
      </w:r>
    </w:p>
    <w:p w14:paraId="315F255E" w14:textId="77777777" w:rsidR="00F6339A" w:rsidRDefault="00F6339A" w:rsidP="00F6339A">
      <w:r>
        <w:t>likes: 2300000000</w:t>
      </w:r>
    </w:p>
    <w:p w14:paraId="2A294E68" w14:textId="77777777" w:rsidR="00F6339A" w:rsidRDefault="00F6339A" w:rsidP="00F6339A">
      <w:r>
        <w:t>fans: 147500000</w:t>
      </w:r>
    </w:p>
    <w:p w14:paraId="0DB1BBA9" w14:textId="77777777" w:rsidR="00F6339A" w:rsidRDefault="00F6339A" w:rsidP="00F6339A">
      <w:r>
        <w:t>comments: 110900</w:t>
      </w:r>
    </w:p>
    <w:p w14:paraId="7678E7A2" w14:textId="77777777" w:rsidR="00F6339A" w:rsidRDefault="00F6339A" w:rsidP="00F6339A">
      <w:pPr>
        <w:pStyle w:val="Heading2"/>
      </w:pPr>
      <w:r>
        <w:t>by: Khabane lame</w:t>
      </w:r>
    </w:p>
    <w:p w14:paraId="175B1642" w14:textId="77777777" w:rsidR="00F6339A" w:rsidRDefault="00F6339A" w:rsidP="00F6339A">
      <w:pPr>
        <w:pStyle w:val="Heading3"/>
      </w:pPr>
      <w:r>
        <w:t>“Twrow back”- I’m in holidays! And I just wanna know Where are you guys? Love you all ❤️#learnfromkhaby#learnwithtiktok #imparacontiktok</w:t>
      </w:r>
    </w:p>
    <w:p w14:paraId="1C71A4BD" w14:textId="77777777" w:rsidR="00F6339A" w:rsidRDefault="00F6339A" w:rsidP="00F6339A">
      <w:r>
        <w:t>link: https://www.tiktok.com/@khaby.lame/video/6992207825401367813</w:t>
      </w:r>
    </w:p>
    <w:p w14:paraId="4EC9BA6E" w14:textId="77777777" w:rsidR="00F6339A" w:rsidRDefault="00F6339A" w:rsidP="00F6339A">
      <w:r>
        <w:lastRenderedPageBreak/>
        <w:t>id: 127905465618821121</w:t>
      </w:r>
    </w:p>
    <w:p w14:paraId="2C01EAA6" w14:textId="77777777" w:rsidR="00F6339A" w:rsidRDefault="00F6339A" w:rsidP="00F6339A">
      <w:r>
        <w:t>likes: 2300000000</w:t>
      </w:r>
    </w:p>
    <w:p w14:paraId="6093B03A" w14:textId="77777777" w:rsidR="00F6339A" w:rsidRDefault="00F6339A" w:rsidP="00F6339A">
      <w:r>
        <w:t>fans: 147500000</w:t>
      </w:r>
    </w:p>
    <w:p w14:paraId="1CDC9DAE" w14:textId="77777777" w:rsidR="00F6339A" w:rsidRDefault="00F6339A" w:rsidP="00F6339A">
      <w:r>
        <w:t>comments: 99200</w:t>
      </w:r>
    </w:p>
    <w:p w14:paraId="5699D24F" w14:textId="77777777" w:rsidR="00F6339A" w:rsidRDefault="00F6339A" w:rsidP="00F6339A">
      <w:pPr>
        <w:pStyle w:val="Heading2"/>
      </w:pPr>
      <w:r>
        <w:t>by: Khabane lame</w:t>
      </w:r>
    </w:p>
    <w:p w14:paraId="66260015" w14:textId="77777777" w:rsidR="00F6339A" w:rsidRDefault="00F6339A" w:rsidP="00F6339A">
      <w:pPr>
        <w:pStyle w:val="Heading3"/>
      </w:pPr>
      <w:r>
        <w:t>Dalla terra alla luna \From land to moon#learnfromkhaby #LearnWithTikTok #ImparaConTikTok</w:t>
      </w:r>
    </w:p>
    <w:p w14:paraId="5ADE083C" w14:textId="77777777" w:rsidR="00F6339A" w:rsidRDefault="00F6339A" w:rsidP="00F6339A">
      <w:r>
        <w:t>link: https://www.tiktok.com/@khaby.lame/video/6957309220643458310</w:t>
      </w:r>
    </w:p>
    <w:p w14:paraId="12EEC123" w14:textId="77777777" w:rsidR="00F6339A" w:rsidRDefault="00F6339A" w:rsidP="00F6339A">
      <w:r>
        <w:t>id: 127905465618821121</w:t>
      </w:r>
    </w:p>
    <w:p w14:paraId="6C741F4C" w14:textId="77777777" w:rsidR="00F6339A" w:rsidRDefault="00F6339A" w:rsidP="00F6339A">
      <w:r>
        <w:t>likes: 2300000000</w:t>
      </w:r>
    </w:p>
    <w:p w14:paraId="3DE1A0AB" w14:textId="77777777" w:rsidR="00F6339A" w:rsidRDefault="00F6339A" w:rsidP="00F6339A">
      <w:r>
        <w:t>fans: 147500000</w:t>
      </w:r>
    </w:p>
    <w:p w14:paraId="13DD95EB" w14:textId="77777777" w:rsidR="00F6339A" w:rsidRDefault="00F6339A" w:rsidP="00F6339A">
      <w:r>
        <w:t>comments: 70500</w:t>
      </w:r>
    </w:p>
    <w:p w14:paraId="36CD0B06" w14:textId="77777777" w:rsidR="00F6339A" w:rsidRDefault="00F6339A" w:rsidP="00F6339A">
      <w:pPr>
        <w:pStyle w:val="Heading2"/>
      </w:pPr>
      <w:r>
        <w:t>by: Khabane lame</w:t>
      </w:r>
    </w:p>
    <w:p w14:paraId="732CB6EC" w14:textId="77777777" w:rsidR="00F6339A" w:rsidRDefault="00F6339A" w:rsidP="00F6339A">
      <w:pPr>
        <w:pStyle w:val="Heading3"/>
      </w:pPr>
      <w:r>
        <w:t>Nooo guys Please nooooo  #learnfromkhaby #learnwithtiktok #ImparaConTikTok</w:t>
      </w:r>
    </w:p>
    <w:p w14:paraId="15728275" w14:textId="77777777" w:rsidR="00F6339A" w:rsidRDefault="00F6339A" w:rsidP="00F6339A">
      <w:r>
        <w:t>link: https://www.tiktok.com/@khaby.lame/video/6978110267225935110</w:t>
      </w:r>
    </w:p>
    <w:p w14:paraId="65038CC2" w14:textId="77777777" w:rsidR="00F6339A" w:rsidRDefault="00F6339A" w:rsidP="00F6339A">
      <w:r>
        <w:t>id: 127905465618821121</w:t>
      </w:r>
    </w:p>
    <w:p w14:paraId="543BC88A" w14:textId="77777777" w:rsidR="00F6339A" w:rsidRDefault="00F6339A" w:rsidP="00F6339A">
      <w:r>
        <w:t>likes: 2300000000</w:t>
      </w:r>
    </w:p>
    <w:p w14:paraId="14893CB6" w14:textId="77777777" w:rsidR="00F6339A" w:rsidRDefault="00F6339A" w:rsidP="00F6339A">
      <w:r>
        <w:t>fans: 147500000</w:t>
      </w:r>
    </w:p>
    <w:p w14:paraId="6FEADF24" w14:textId="77777777" w:rsidR="00F6339A" w:rsidRDefault="00F6339A" w:rsidP="00F6339A">
      <w:r>
        <w:t>comments: 100400</w:t>
      </w:r>
    </w:p>
    <w:p w14:paraId="207F5DCB" w14:textId="77777777" w:rsidR="00F6339A" w:rsidRDefault="00F6339A" w:rsidP="00F6339A">
      <w:pPr>
        <w:pStyle w:val="Heading1"/>
      </w:pPr>
      <w:r>
        <w:t>featurethis</w:t>
      </w:r>
    </w:p>
    <w:p w14:paraId="513DF602" w14:textId="77777777" w:rsidR="00F6339A" w:rsidRDefault="00F6339A" w:rsidP="00F6339A">
      <w:pPr>
        <w:pStyle w:val="Heading2"/>
      </w:pPr>
      <w:r>
        <w:t>by: Harvey Bass</w:t>
      </w:r>
    </w:p>
    <w:p w14:paraId="51138C95" w14:textId="77777777" w:rsidR="00F6339A" w:rsidRDefault="00F6339A" w:rsidP="00F6339A">
      <w:pPr>
        <w:pStyle w:val="Heading3"/>
      </w:pPr>
      <w:r>
        <w:t>I got suspended for this #foryou #featurethis #uk creds: @_niamhmurphyy</w:t>
      </w:r>
    </w:p>
    <w:p w14:paraId="76051282" w14:textId="77777777" w:rsidR="00F6339A" w:rsidRDefault="00F6339A" w:rsidP="00F6339A">
      <w:r>
        <w:t>link: https://www.tiktok.com/@harvey/video/6699753069669780742</w:t>
      </w:r>
    </w:p>
    <w:p w14:paraId="3BA3F206" w14:textId="77777777" w:rsidR="00F6339A" w:rsidRDefault="00F6339A" w:rsidP="00F6339A">
      <w:r>
        <w:t>id: 12958575</w:t>
      </w:r>
    </w:p>
    <w:p w14:paraId="1B88A021" w14:textId="77777777" w:rsidR="00F6339A" w:rsidRDefault="00F6339A" w:rsidP="00F6339A">
      <w:r>
        <w:t>likes: 78600000</w:t>
      </w:r>
    </w:p>
    <w:p w14:paraId="6373E48F" w14:textId="77777777" w:rsidR="00F6339A" w:rsidRDefault="00F6339A" w:rsidP="00F6339A">
      <w:r>
        <w:t>fans: 3800000</w:t>
      </w:r>
    </w:p>
    <w:p w14:paraId="7014223B" w14:textId="77777777" w:rsidR="00F6339A" w:rsidRDefault="00F6339A" w:rsidP="00F6339A">
      <w:r>
        <w:lastRenderedPageBreak/>
        <w:t>comments: 113800</w:t>
      </w:r>
    </w:p>
    <w:p w14:paraId="4F721AEF" w14:textId="77777777" w:rsidR="00F6339A" w:rsidRDefault="00F6339A" w:rsidP="00F6339A">
      <w:pPr>
        <w:pStyle w:val="Heading2"/>
      </w:pPr>
      <w:r>
        <w:t>by: Rick Azas</w:t>
      </w:r>
    </w:p>
    <w:p w14:paraId="67801312" w14:textId="77777777" w:rsidR="00F6339A" w:rsidRDefault="00F6339A" w:rsidP="00F6339A">
      <w:pPr>
        <w:pStyle w:val="Heading3"/>
      </w:pPr>
      <w:r>
        <w:t>Schick das deinem besten Freund ohne Vorwarnung  Instagram: @rickazas @backflipbaris #trending #featureme #featurethis #viral #fyp #comedy</w:t>
      </w:r>
    </w:p>
    <w:p w14:paraId="376887FC" w14:textId="77777777" w:rsidR="00F6339A" w:rsidRDefault="00F6339A" w:rsidP="00F6339A">
      <w:r>
        <w:t>link: https://www.tiktok.com/@rickazas/video/6750665685946371334</w:t>
      </w:r>
    </w:p>
    <w:p w14:paraId="40359E59" w14:textId="77777777" w:rsidR="00F6339A" w:rsidRDefault="00F6339A" w:rsidP="00F6339A">
      <w:r>
        <w:t>id: 6729967277552321542</w:t>
      </w:r>
    </w:p>
    <w:p w14:paraId="640880F7" w14:textId="77777777" w:rsidR="00F6339A" w:rsidRDefault="00F6339A" w:rsidP="00F6339A">
      <w:r>
        <w:t>likes: 102400000</w:t>
      </w:r>
    </w:p>
    <w:p w14:paraId="35486C42" w14:textId="77777777" w:rsidR="00F6339A" w:rsidRDefault="00F6339A" w:rsidP="00F6339A">
      <w:r>
        <w:t>fans: 5000000</w:t>
      </w:r>
    </w:p>
    <w:p w14:paraId="366DE25D" w14:textId="77777777" w:rsidR="00F6339A" w:rsidRDefault="00F6339A" w:rsidP="00F6339A">
      <w:r>
        <w:t>comments: 84700</w:t>
      </w:r>
    </w:p>
    <w:p w14:paraId="3091E114" w14:textId="77777777" w:rsidR="00F6339A" w:rsidRDefault="00F6339A" w:rsidP="00F6339A">
      <w:pPr>
        <w:pStyle w:val="Heading2"/>
      </w:pPr>
      <w:r>
        <w:t>by: MING</w:t>
      </w:r>
    </w:p>
    <w:p w14:paraId="67748731" w14:textId="77777777" w:rsidR="00F6339A" w:rsidRDefault="00F6339A" w:rsidP="00F6339A">
      <w:pPr>
        <w:pStyle w:val="Heading3"/>
      </w:pPr>
      <w:r>
        <w:t>I THOUGHT I managed to cheat my dad but...  @daddyming #comedy #tiktok #fyp #foryou #viral #featurethis</w:t>
      </w:r>
    </w:p>
    <w:p w14:paraId="7C735537" w14:textId="77777777" w:rsidR="00F6339A" w:rsidRDefault="00F6339A" w:rsidP="00F6339A">
      <w:r>
        <w:t>link: https://www.tiktok.com/@mingweirocks/video/6884583747442806018</w:t>
      </w:r>
    </w:p>
    <w:p w14:paraId="6F9906D4" w14:textId="77777777" w:rsidR="00F6339A" w:rsidRDefault="00F6339A" w:rsidP="00F6339A">
      <w:r>
        <w:t>id: 6610590489630818306</w:t>
      </w:r>
    </w:p>
    <w:p w14:paraId="5CA7E9ED" w14:textId="77777777" w:rsidR="00F6339A" w:rsidRDefault="00F6339A" w:rsidP="00F6339A">
      <w:r>
        <w:t>likes: 375600000</w:t>
      </w:r>
    </w:p>
    <w:p w14:paraId="30C60D21" w14:textId="77777777" w:rsidR="00F6339A" w:rsidRDefault="00F6339A" w:rsidP="00F6339A">
      <w:r>
        <w:t>fans: 22400000</w:t>
      </w:r>
    </w:p>
    <w:p w14:paraId="38F27146" w14:textId="77777777" w:rsidR="00F6339A" w:rsidRDefault="00F6339A" w:rsidP="00F6339A">
      <w:r>
        <w:t>comments: 10500</w:t>
      </w:r>
    </w:p>
    <w:p w14:paraId="47F04C71" w14:textId="77777777" w:rsidR="00F6339A" w:rsidRDefault="00F6339A" w:rsidP="00F6339A">
      <w:pPr>
        <w:pStyle w:val="Heading2"/>
      </w:pPr>
      <w:r>
        <w:t>by: MING</w:t>
      </w:r>
    </w:p>
    <w:p w14:paraId="68B165DD" w14:textId="77777777" w:rsidR="00F6339A" w:rsidRDefault="00F6339A" w:rsidP="00F6339A">
      <w:pPr>
        <w:pStyle w:val="Heading3"/>
      </w:pPr>
      <w:r>
        <w:t>Press “F” to pay respects (Dad edition)  Which one is the worst? @daddyming  #reacttothis #duetthis #fyp #foryou #featurethis</w:t>
      </w:r>
    </w:p>
    <w:p w14:paraId="789DAED1" w14:textId="77777777" w:rsidR="00F6339A" w:rsidRDefault="00F6339A" w:rsidP="00F6339A">
      <w:r>
        <w:t>link: https://www.tiktok.com/@mingweirocks/video/6858233405402860802</w:t>
      </w:r>
    </w:p>
    <w:p w14:paraId="54487878" w14:textId="77777777" w:rsidR="00F6339A" w:rsidRDefault="00F6339A" w:rsidP="00F6339A">
      <w:r>
        <w:t>id: 6610590489630818306</w:t>
      </w:r>
    </w:p>
    <w:p w14:paraId="7B4266D6" w14:textId="77777777" w:rsidR="00F6339A" w:rsidRDefault="00F6339A" w:rsidP="00F6339A">
      <w:r>
        <w:t>likes: 375600000</w:t>
      </w:r>
    </w:p>
    <w:p w14:paraId="3D701861" w14:textId="77777777" w:rsidR="00F6339A" w:rsidRDefault="00F6339A" w:rsidP="00F6339A">
      <w:r>
        <w:t>fans: 22400000</w:t>
      </w:r>
    </w:p>
    <w:p w14:paraId="106405CD" w14:textId="77777777" w:rsidR="00F6339A" w:rsidRDefault="00F6339A" w:rsidP="00F6339A">
      <w:r>
        <w:t>comments: 30900</w:t>
      </w:r>
    </w:p>
    <w:p w14:paraId="683F44AA" w14:textId="77777777" w:rsidR="00F6339A" w:rsidRDefault="00F6339A" w:rsidP="00F6339A">
      <w:pPr>
        <w:pStyle w:val="Heading2"/>
      </w:pPr>
      <w:r>
        <w:t>by: MING</w:t>
      </w:r>
    </w:p>
    <w:p w14:paraId="5E3A1AA1" w14:textId="77777777" w:rsidR="00F6339A" w:rsidRDefault="00F6339A" w:rsidP="00F6339A">
      <w:pPr>
        <w:pStyle w:val="Heading3"/>
      </w:pPr>
      <w:r>
        <w:t>I THOUGHT I could cheat my dad but...  #comedy #tiktok #fyp #foryou #viral #featurethis</w:t>
      </w:r>
    </w:p>
    <w:p w14:paraId="761C6967" w14:textId="77777777" w:rsidR="00F6339A" w:rsidRDefault="00F6339A" w:rsidP="00F6339A">
      <w:r>
        <w:t>link: https://www.tiktok.com/@mingweirocks/video/6887961095735201026</w:t>
      </w:r>
    </w:p>
    <w:p w14:paraId="3B04893B" w14:textId="77777777" w:rsidR="00F6339A" w:rsidRDefault="00F6339A" w:rsidP="00F6339A">
      <w:r>
        <w:lastRenderedPageBreak/>
        <w:t>id: 6610590489630818306</w:t>
      </w:r>
    </w:p>
    <w:p w14:paraId="38117D2B" w14:textId="77777777" w:rsidR="00F6339A" w:rsidRDefault="00F6339A" w:rsidP="00F6339A">
      <w:r>
        <w:t>likes: 375600000</w:t>
      </w:r>
    </w:p>
    <w:p w14:paraId="11FBA135" w14:textId="77777777" w:rsidR="00F6339A" w:rsidRDefault="00F6339A" w:rsidP="00F6339A">
      <w:r>
        <w:t>fans: 22400000</w:t>
      </w:r>
    </w:p>
    <w:p w14:paraId="7D6425C6" w14:textId="77777777" w:rsidR="00F6339A" w:rsidRDefault="00F6339A" w:rsidP="00F6339A">
      <w:r>
        <w:t>comments: 14200</w:t>
      </w:r>
    </w:p>
    <w:p w14:paraId="060A0DA0" w14:textId="77777777" w:rsidR="00F6339A" w:rsidRDefault="00F6339A" w:rsidP="00F6339A">
      <w:pPr>
        <w:pStyle w:val="Heading2"/>
      </w:pPr>
      <w:r>
        <w:t>by: dylanpawson</w:t>
      </w:r>
    </w:p>
    <w:p w14:paraId="4AB96DCB" w14:textId="77777777" w:rsidR="00F6339A" w:rsidRDefault="00F6339A" w:rsidP="00F6339A">
      <w:pPr>
        <w:pStyle w:val="Heading3"/>
      </w:pPr>
      <w:r>
        <w:t>What would happen if you tried this!  #foryourpage #gotolook #sowedecided #xyzbca #tiktok #makemefamous #tiktok #fyp #parkour #race #featurethis</w:t>
      </w:r>
    </w:p>
    <w:p w14:paraId="46B5E734" w14:textId="77777777" w:rsidR="00F6339A" w:rsidRDefault="00F6339A" w:rsidP="00F6339A">
      <w:r>
        <w:t>link: https://www.tiktok.com/@dylanpawson/video/6789839614438903046</w:t>
      </w:r>
    </w:p>
    <w:p w14:paraId="4B73834B" w14:textId="77777777" w:rsidR="00F6339A" w:rsidRDefault="00F6339A" w:rsidP="00F6339A">
      <w:r>
        <w:t>id: 6661398576826417157</w:t>
      </w:r>
    </w:p>
    <w:p w14:paraId="2980A013" w14:textId="77777777" w:rsidR="00F6339A" w:rsidRDefault="00F6339A" w:rsidP="00F6339A">
      <w:r>
        <w:t>likes: 25700000</w:t>
      </w:r>
    </w:p>
    <w:p w14:paraId="4689CBD9" w14:textId="77777777" w:rsidR="00F6339A" w:rsidRDefault="00F6339A" w:rsidP="00F6339A">
      <w:r>
        <w:t>fans: 2600000</w:t>
      </w:r>
    </w:p>
    <w:p w14:paraId="2F5E2098" w14:textId="77777777" w:rsidR="00F6339A" w:rsidRDefault="00F6339A" w:rsidP="00F6339A">
      <w:r>
        <w:t>comments: 18000</w:t>
      </w:r>
    </w:p>
    <w:p w14:paraId="49153C1D" w14:textId="77777777" w:rsidR="00F6339A" w:rsidRDefault="00F6339A" w:rsidP="00F6339A">
      <w:pPr>
        <w:pStyle w:val="Heading2"/>
      </w:pPr>
      <w:r>
        <w:t>by: 101mukesh</w:t>
      </w:r>
    </w:p>
    <w:p w14:paraId="4EAFF6A8" w14:textId="77777777" w:rsidR="00F6339A" w:rsidRDefault="00F6339A" w:rsidP="00F6339A">
      <w:pPr>
        <w:pStyle w:val="Heading3"/>
      </w:pPr>
      <w:r>
        <w:t>Rafta rafta  new h#tiktok#tiktok_india#featurethis#mukusquads#funny#comedy#comedyindia</w:t>
      </w:r>
    </w:p>
    <w:p w14:paraId="4F9667DE" w14:textId="77777777" w:rsidR="00F6339A" w:rsidRDefault="00F6339A" w:rsidP="00F6339A">
      <w:r>
        <w:t>link: https://www.tiktok.com/@jaiswal_mukesh/video/6728720154643008769</w:t>
      </w:r>
    </w:p>
    <w:p w14:paraId="581B8B82" w14:textId="77777777" w:rsidR="00F6339A" w:rsidRDefault="00F6339A" w:rsidP="00F6339A">
      <w:r>
        <w:t>id: 6534204763020465152</w:t>
      </w:r>
    </w:p>
    <w:p w14:paraId="33C3EE97" w14:textId="77777777" w:rsidR="00F6339A" w:rsidRDefault="00F6339A" w:rsidP="00F6339A">
      <w:r>
        <w:t>likes: 383600000</w:t>
      </w:r>
    </w:p>
    <w:p w14:paraId="7EA4F410" w14:textId="77777777" w:rsidR="00F6339A" w:rsidRDefault="00F6339A" w:rsidP="00F6339A">
      <w:r>
        <w:t>fans: 9900000</w:t>
      </w:r>
    </w:p>
    <w:p w14:paraId="19340885" w14:textId="77777777" w:rsidR="00F6339A" w:rsidRDefault="00F6339A" w:rsidP="00F6339A">
      <w:r>
        <w:t>comments: 7342</w:t>
      </w:r>
    </w:p>
    <w:p w14:paraId="7C378FC8" w14:textId="77777777" w:rsidR="00F6339A" w:rsidRDefault="00F6339A" w:rsidP="00F6339A">
      <w:pPr>
        <w:pStyle w:val="Heading2"/>
      </w:pPr>
      <w:r>
        <w:t>by: Lorena</w:t>
      </w:r>
    </w:p>
    <w:p w14:paraId="7A93F812" w14:textId="77777777" w:rsidR="00F6339A" w:rsidRDefault="00F6339A" w:rsidP="00F6339A">
      <w:pPr>
        <w:pStyle w:val="Heading3"/>
      </w:pPr>
      <w:r>
        <w:t>Painting challenge part 2! Wow #fy #fyp #foryou #foryoupage #viral #featurethis #painting #paint #artchallenge #art #backatwork #megamouth</w:t>
      </w:r>
    </w:p>
    <w:p w14:paraId="19A0B3AB" w14:textId="77777777" w:rsidR="00F6339A" w:rsidRDefault="00F6339A" w:rsidP="00F6339A">
      <w:r>
        <w:t>link: https://www.tiktok.com/@justlorenahere/video/6779089139590614278</w:t>
      </w:r>
    </w:p>
    <w:p w14:paraId="4519549A" w14:textId="77777777" w:rsidR="00F6339A" w:rsidRDefault="00F6339A" w:rsidP="00F6339A">
      <w:r>
        <w:t>id: 6652013898319380486</w:t>
      </w:r>
    </w:p>
    <w:p w14:paraId="77CF7B99" w14:textId="77777777" w:rsidR="00F6339A" w:rsidRDefault="00F6339A" w:rsidP="00F6339A">
      <w:r>
        <w:t>likes: 16100000</w:t>
      </w:r>
    </w:p>
    <w:p w14:paraId="6DC58CBF" w14:textId="77777777" w:rsidR="00F6339A" w:rsidRDefault="00F6339A" w:rsidP="00F6339A">
      <w:r>
        <w:t>fans: 426200</w:t>
      </w:r>
    </w:p>
    <w:p w14:paraId="4EB57871" w14:textId="77777777" w:rsidR="00F6339A" w:rsidRDefault="00F6339A" w:rsidP="00F6339A">
      <w:r>
        <w:lastRenderedPageBreak/>
        <w:t>comments: 20000</w:t>
      </w:r>
    </w:p>
    <w:p w14:paraId="22DA6709" w14:textId="77777777" w:rsidR="00F6339A" w:rsidRDefault="00F6339A" w:rsidP="00F6339A">
      <w:pPr>
        <w:pStyle w:val="Heading2"/>
      </w:pPr>
      <w:r>
        <w:t>by: MING</w:t>
      </w:r>
    </w:p>
    <w:p w14:paraId="2FAF91E6" w14:textId="77777777" w:rsidR="00F6339A" w:rsidRDefault="00F6339A" w:rsidP="00F6339A">
      <w:pPr>
        <w:pStyle w:val="Heading3"/>
      </w:pPr>
      <w:r>
        <w:t>I THOUGHT I managed to cheat my dad but...  #comedy #tiktok #fyp #foryou #viral #featurethis</w:t>
      </w:r>
    </w:p>
    <w:p w14:paraId="7D7CDEEC" w14:textId="77777777" w:rsidR="00F6339A" w:rsidRDefault="00F6339A" w:rsidP="00F6339A">
      <w:r>
        <w:t>link: https://www.tiktok.com/@mingweirocks/video/6886494296074243329</w:t>
      </w:r>
    </w:p>
    <w:p w14:paraId="3A80F0AE" w14:textId="77777777" w:rsidR="00F6339A" w:rsidRDefault="00F6339A" w:rsidP="00F6339A">
      <w:r>
        <w:t>id: 6610590489630818306</w:t>
      </w:r>
    </w:p>
    <w:p w14:paraId="7F9E213E" w14:textId="77777777" w:rsidR="00F6339A" w:rsidRDefault="00F6339A" w:rsidP="00F6339A">
      <w:r>
        <w:t>likes: 375600000</w:t>
      </w:r>
    </w:p>
    <w:p w14:paraId="706E4626" w14:textId="77777777" w:rsidR="00F6339A" w:rsidRDefault="00F6339A" w:rsidP="00F6339A">
      <w:r>
        <w:t>fans: 22400000</w:t>
      </w:r>
    </w:p>
    <w:p w14:paraId="51861F1B" w14:textId="77777777" w:rsidR="00F6339A" w:rsidRDefault="00F6339A" w:rsidP="00F6339A">
      <w:r>
        <w:t>comments: 7696</w:t>
      </w:r>
    </w:p>
    <w:p w14:paraId="21644007" w14:textId="77777777" w:rsidR="00F6339A" w:rsidRDefault="00F6339A" w:rsidP="00F6339A">
      <w:pPr>
        <w:pStyle w:val="Heading2"/>
      </w:pPr>
      <w:r>
        <w:t>by: Luca &amp; Friends</w:t>
      </w:r>
    </w:p>
    <w:p w14:paraId="1DF911A1" w14:textId="77777777" w:rsidR="00F6339A" w:rsidRDefault="00F6339A" w:rsidP="00F6339A">
      <w:pPr>
        <w:pStyle w:val="Heading3"/>
      </w:pPr>
      <w:r>
        <w:t>We love you  #foryoupage #featurethis #tiktok #boopswithluca #snake #hognosesnake #hognose #hognosesnakes #snakesoftiktok</w:t>
      </w:r>
    </w:p>
    <w:p w14:paraId="77261318" w14:textId="77777777" w:rsidR="00F6339A" w:rsidRDefault="00F6339A" w:rsidP="00F6339A">
      <w:r>
        <w:t>link: https://www.tiktok.com/@boopswithluca/video/6933181801988885765</w:t>
      </w:r>
    </w:p>
    <w:p w14:paraId="0AB7761C" w14:textId="77777777" w:rsidR="00F6339A" w:rsidRDefault="00F6339A" w:rsidP="00F6339A">
      <w:r>
        <w:t>id: 6907513376281838593</w:t>
      </w:r>
    </w:p>
    <w:p w14:paraId="3B3AC359" w14:textId="77777777" w:rsidR="00F6339A" w:rsidRDefault="00F6339A" w:rsidP="00F6339A">
      <w:r>
        <w:t>likes: 5500000</w:t>
      </w:r>
    </w:p>
    <w:p w14:paraId="5865097E" w14:textId="77777777" w:rsidR="00F6339A" w:rsidRDefault="00F6339A" w:rsidP="00F6339A">
      <w:r>
        <w:t>fans: 417300</w:t>
      </w:r>
    </w:p>
    <w:p w14:paraId="372A10A6" w14:textId="77777777" w:rsidR="00F6339A" w:rsidRDefault="00F6339A" w:rsidP="00F6339A">
      <w:r>
        <w:t>comments: 82800</w:t>
      </w:r>
    </w:p>
    <w:p w14:paraId="63CD7D08" w14:textId="77777777" w:rsidR="00F6339A" w:rsidRDefault="00F6339A" w:rsidP="00F6339A">
      <w:pPr>
        <w:pStyle w:val="Heading2"/>
      </w:pPr>
      <w:r>
        <w:t>by: Kajsa Alte</w:t>
      </w:r>
    </w:p>
    <w:p w14:paraId="5D4275BE" w14:textId="77777777" w:rsidR="00F6339A" w:rsidRDefault="00F6339A" w:rsidP="00F6339A">
      <w:pPr>
        <w:pStyle w:val="Heading3"/>
      </w:pPr>
      <w:r>
        <w:t>#pets #catsoftiktok #cat #featurethis #15svines #fyp #vine</w:t>
      </w:r>
    </w:p>
    <w:p w14:paraId="59ABF20F" w14:textId="77777777" w:rsidR="00F6339A" w:rsidRDefault="00F6339A" w:rsidP="00F6339A">
      <w:r>
        <w:t>link: https://www.tiktok.com/@kajsaalte/video/6934337701667753222</w:t>
      </w:r>
    </w:p>
    <w:p w14:paraId="347202D7" w14:textId="77777777" w:rsidR="00F6339A" w:rsidRDefault="00F6339A" w:rsidP="00F6339A">
      <w:r>
        <w:t>id: 6759494435320529926</w:t>
      </w:r>
    </w:p>
    <w:p w14:paraId="14E3C055" w14:textId="77777777" w:rsidR="00F6339A" w:rsidRDefault="00F6339A" w:rsidP="00F6339A">
      <w:r>
        <w:t>likes: 4600000</w:t>
      </w:r>
    </w:p>
    <w:p w14:paraId="005648A3" w14:textId="77777777" w:rsidR="00F6339A" w:rsidRDefault="00F6339A" w:rsidP="00F6339A">
      <w:r>
        <w:t>fans: 45900</w:t>
      </w:r>
    </w:p>
    <w:p w14:paraId="092D3AD5" w14:textId="77777777" w:rsidR="00F6339A" w:rsidRDefault="00F6339A" w:rsidP="00F6339A">
      <w:r>
        <w:t>comments: 86800</w:t>
      </w:r>
    </w:p>
    <w:p w14:paraId="2736B7E7" w14:textId="77777777" w:rsidR="00F6339A" w:rsidRDefault="00F6339A" w:rsidP="00F6339A">
      <w:pPr>
        <w:pStyle w:val="Heading2"/>
      </w:pPr>
      <w:r>
        <w:t>by: Brodie Pawson</w:t>
      </w:r>
    </w:p>
    <w:p w14:paraId="7939D573" w14:textId="77777777" w:rsidR="00F6339A" w:rsidRDefault="00F6339A" w:rsidP="00F6339A">
      <w:pPr>
        <w:pStyle w:val="Heading3"/>
      </w:pPr>
      <w:r>
        <w:t>Same same but different  #viral #featurethis #tiktok #foryoupage #parkour #australia #spiderman</w:t>
      </w:r>
    </w:p>
    <w:p w14:paraId="3ABE84BE" w14:textId="77777777" w:rsidR="00F6339A" w:rsidRDefault="00F6339A" w:rsidP="00F6339A">
      <w:r>
        <w:t>link: https://www.tiktok.com/@brodiepawson/video/6708644984205102342</w:t>
      </w:r>
    </w:p>
    <w:p w14:paraId="39F734BB" w14:textId="77777777" w:rsidR="00F6339A" w:rsidRDefault="00F6339A" w:rsidP="00F6339A">
      <w:r>
        <w:lastRenderedPageBreak/>
        <w:t>id: 6653349503540822022</w:t>
      </w:r>
    </w:p>
    <w:p w14:paraId="5BAEBD41" w14:textId="77777777" w:rsidR="00F6339A" w:rsidRDefault="00F6339A" w:rsidP="00F6339A">
      <w:r>
        <w:t>likes: 102800000</w:t>
      </w:r>
    </w:p>
    <w:p w14:paraId="599F3FDA" w14:textId="77777777" w:rsidR="00F6339A" w:rsidRDefault="00F6339A" w:rsidP="00F6339A">
      <w:r>
        <w:t>fans: 8300000</w:t>
      </w:r>
    </w:p>
    <w:p w14:paraId="4D6174D9" w14:textId="77777777" w:rsidR="00F6339A" w:rsidRDefault="00F6339A" w:rsidP="00F6339A">
      <w:r>
        <w:t>comments: 35000</w:t>
      </w:r>
    </w:p>
    <w:p w14:paraId="2ECC7CD4" w14:textId="77777777" w:rsidR="00F6339A" w:rsidRDefault="00F6339A" w:rsidP="00F6339A">
      <w:pPr>
        <w:pStyle w:val="Heading2"/>
      </w:pPr>
      <w:r>
        <w:t>by: Dr. Tim</w:t>
      </w:r>
    </w:p>
    <w:p w14:paraId="75DD9C3E" w14:textId="77777777" w:rsidR="00F6339A" w:rsidRDefault="00F6339A" w:rsidP="00F6339A">
      <w:pPr>
        <w:pStyle w:val="Heading3"/>
      </w:pPr>
      <w:r>
        <w:t>Most difficult TikTok I have done. Two bat flips and two hat flips. The timing and first hat was most difficult #foryou #foryoupage #featurethis</w:t>
      </w:r>
    </w:p>
    <w:p w14:paraId="51BFDE73" w14:textId="77777777" w:rsidR="00F6339A" w:rsidRDefault="00F6339A" w:rsidP="00F6339A">
      <w:r>
        <w:t>link: https://www.tiktok.com/@tmdad14/video/7053169550946340143</w:t>
      </w:r>
    </w:p>
    <w:p w14:paraId="48C5B938" w14:textId="77777777" w:rsidR="00F6339A" w:rsidRDefault="00F6339A" w:rsidP="00F6339A">
      <w:r>
        <w:t>id: 6647880203094736901</w:t>
      </w:r>
    </w:p>
    <w:p w14:paraId="645F7235" w14:textId="77777777" w:rsidR="00F6339A" w:rsidRDefault="00F6339A" w:rsidP="00F6339A">
      <w:r>
        <w:t>likes: 79400000</w:t>
      </w:r>
    </w:p>
    <w:p w14:paraId="3CAD456E" w14:textId="77777777" w:rsidR="00F6339A" w:rsidRDefault="00F6339A" w:rsidP="00F6339A">
      <w:r>
        <w:t>fans: 3400000</w:t>
      </w:r>
    </w:p>
    <w:p w14:paraId="5E4D4F32" w14:textId="77777777" w:rsidR="00F6339A" w:rsidRDefault="00F6339A" w:rsidP="00F6339A">
      <w:r>
        <w:t>comments: 18900</w:t>
      </w:r>
    </w:p>
    <w:p w14:paraId="56E420E2" w14:textId="77777777" w:rsidR="00F6339A" w:rsidRDefault="00F6339A" w:rsidP="00F6339A">
      <w:pPr>
        <w:pStyle w:val="Heading2"/>
      </w:pPr>
      <w:r>
        <w:t>by: DADDY MING</w:t>
      </w:r>
    </w:p>
    <w:p w14:paraId="08CE5147" w14:textId="77777777" w:rsidR="00F6339A" w:rsidRDefault="00F6339A" w:rsidP="00F6339A">
      <w:pPr>
        <w:pStyle w:val="Heading3"/>
      </w:pPr>
      <w:r>
        <w:t>Don’t mess with Daddy Ming  Which prank is the best? @mingweirocks  #prank #duetthis #reacttothis #fyp #foryou #featurethis</w:t>
      </w:r>
    </w:p>
    <w:p w14:paraId="6E10B5BB" w14:textId="77777777" w:rsidR="00F6339A" w:rsidRDefault="00F6339A" w:rsidP="00F6339A">
      <w:r>
        <w:t>link: https://www.tiktok.com/@daddyming/video/6869755838794321153</w:t>
      </w:r>
    </w:p>
    <w:p w14:paraId="1218B5D5" w14:textId="77777777" w:rsidR="00F6339A" w:rsidRDefault="00F6339A" w:rsidP="00F6339A">
      <w:r>
        <w:t>id: 6851259000311710722</w:t>
      </w:r>
    </w:p>
    <w:p w14:paraId="59045942" w14:textId="77777777" w:rsidR="00F6339A" w:rsidRDefault="00F6339A" w:rsidP="00F6339A">
      <w:r>
        <w:t>likes: 102400000</w:t>
      </w:r>
    </w:p>
    <w:p w14:paraId="16E1319D" w14:textId="77777777" w:rsidR="00F6339A" w:rsidRDefault="00F6339A" w:rsidP="00F6339A">
      <w:r>
        <w:t>fans: 8700000</w:t>
      </w:r>
    </w:p>
    <w:p w14:paraId="58391872" w14:textId="77777777" w:rsidR="00F6339A" w:rsidRDefault="00F6339A" w:rsidP="00F6339A">
      <w:r>
        <w:t>comments: 10200</w:t>
      </w:r>
    </w:p>
    <w:p w14:paraId="216BA109" w14:textId="77777777" w:rsidR="00F6339A" w:rsidRDefault="00F6339A" w:rsidP="00F6339A">
      <w:pPr>
        <w:pStyle w:val="Heading2"/>
      </w:pPr>
      <w:r>
        <w:t>by: MING</w:t>
      </w:r>
    </w:p>
    <w:p w14:paraId="390DA505" w14:textId="77777777" w:rsidR="00F6339A" w:rsidRDefault="00F6339A" w:rsidP="00F6339A">
      <w:pPr>
        <w:pStyle w:val="Heading3"/>
      </w:pPr>
      <w:r>
        <w:t>I THOUGHT I managed to cheat my dad but...  @daddyming #comedy #tiktok #fyp #foryou #viral #featurethis</w:t>
      </w:r>
    </w:p>
    <w:p w14:paraId="5B8086FC" w14:textId="77777777" w:rsidR="00F6339A" w:rsidRDefault="00F6339A" w:rsidP="00F6339A">
      <w:r>
        <w:t>link: https://www.tiktok.com/@mingweirocks/video/6883098165201980673</w:t>
      </w:r>
    </w:p>
    <w:p w14:paraId="6CC7470A" w14:textId="77777777" w:rsidR="00F6339A" w:rsidRDefault="00F6339A" w:rsidP="00F6339A">
      <w:r>
        <w:t>id: 6610590489630818306</w:t>
      </w:r>
    </w:p>
    <w:p w14:paraId="33FD2E23" w14:textId="77777777" w:rsidR="00F6339A" w:rsidRDefault="00F6339A" w:rsidP="00F6339A">
      <w:r>
        <w:t>likes: 375600000</w:t>
      </w:r>
    </w:p>
    <w:p w14:paraId="12DFD6F3" w14:textId="77777777" w:rsidR="00F6339A" w:rsidRDefault="00F6339A" w:rsidP="00F6339A">
      <w:r>
        <w:t>fans: 22400000</w:t>
      </w:r>
    </w:p>
    <w:p w14:paraId="3045E0C6" w14:textId="77777777" w:rsidR="00F6339A" w:rsidRDefault="00F6339A" w:rsidP="00F6339A">
      <w:r>
        <w:lastRenderedPageBreak/>
        <w:t>comments: 5875</w:t>
      </w:r>
    </w:p>
    <w:p w14:paraId="03CCE420" w14:textId="77777777" w:rsidR="00F6339A" w:rsidRDefault="00F6339A" w:rsidP="00F6339A">
      <w:pPr>
        <w:pStyle w:val="Heading2"/>
      </w:pPr>
      <w:r>
        <w:t>by: Edward centeno</w:t>
      </w:r>
    </w:p>
    <w:p w14:paraId="66584B15" w14:textId="77777777" w:rsidR="00F6339A" w:rsidRDefault="00F6339A" w:rsidP="00F6339A">
      <w:pPr>
        <w:pStyle w:val="Heading3"/>
      </w:pPr>
      <w:r>
        <w:t>OMG IT WORKED!! #duet with @quikplay  #fyp #foryou #hack #vendingmachine #foryoupage #featuerme #feature #featurethis #quikplay</w:t>
      </w:r>
    </w:p>
    <w:p w14:paraId="64454BF4" w14:textId="77777777" w:rsidR="00F6339A" w:rsidRDefault="00F6339A" w:rsidP="00F6339A">
      <w:r>
        <w:t>link: https://www.tiktok.com/@edwardcenteno/video/6764188664722361606</w:t>
      </w:r>
    </w:p>
    <w:p w14:paraId="517FBBFC" w14:textId="77777777" w:rsidR="00F6339A" w:rsidRDefault="00F6339A" w:rsidP="00F6339A">
      <w:r>
        <w:t>id: 5624564</w:t>
      </w:r>
    </w:p>
    <w:p w14:paraId="2C5BA56A" w14:textId="77777777" w:rsidR="00F6339A" w:rsidRDefault="00F6339A" w:rsidP="00F6339A">
      <w:r>
        <w:t>likes: 71800000</w:t>
      </w:r>
    </w:p>
    <w:p w14:paraId="52E59871" w14:textId="77777777" w:rsidR="00F6339A" w:rsidRDefault="00F6339A" w:rsidP="00F6339A">
      <w:r>
        <w:t>fans: 5600000</w:t>
      </w:r>
    </w:p>
    <w:p w14:paraId="4D160516" w14:textId="77777777" w:rsidR="00F6339A" w:rsidRDefault="00F6339A" w:rsidP="00F6339A">
      <w:r>
        <w:t>comments: 7309</w:t>
      </w:r>
    </w:p>
    <w:p w14:paraId="60CDF542" w14:textId="77777777" w:rsidR="00F6339A" w:rsidRDefault="00F6339A" w:rsidP="00F6339A">
      <w:pPr>
        <w:pStyle w:val="Heading2"/>
      </w:pPr>
      <w:r>
        <w:t>by: prince</w:t>
      </w:r>
    </w:p>
    <w:p w14:paraId="5846BDC4" w14:textId="77777777" w:rsidR="00F6339A" w:rsidRDefault="00F6339A" w:rsidP="00F6339A">
      <w:pPr>
        <w:pStyle w:val="Heading3"/>
      </w:pPr>
      <w:r>
        <w:t>More luxury life for humans #viral #trending #foryoupage #tiktok #foryou #featurethis #featureme #1millionaudition #1m @tiktok @tiktokglobal @tiktok_i</w:t>
      </w:r>
    </w:p>
    <w:p w14:paraId="2CEAEB69" w14:textId="77777777" w:rsidR="00F6339A" w:rsidRDefault="00F6339A" w:rsidP="00F6339A">
      <w:r>
        <w:t>link: https://www.tiktok.com/@luckyprincegaming/video/6760219027190189314</w:t>
      </w:r>
    </w:p>
    <w:p w14:paraId="4B55E180" w14:textId="77777777" w:rsidR="00F6339A" w:rsidRDefault="00F6339A" w:rsidP="00F6339A">
      <w:r>
        <w:t>id: 6653314758974242822</w:t>
      </w:r>
    </w:p>
    <w:p w14:paraId="38B8DAD8" w14:textId="77777777" w:rsidR="00F6339A" w:rsidRDefault="00F6339A" w:rsidP="00F6339A">
      <w:r>
        <w:t>likes: 42900000</w:t>
      </w:r>
    </w:p>
    <w:p w14:paraId="26B0672A" w14:textId="77777777" w:rsidR="00F6339A" w:rsidRDefault="00F6339A" w:rsidP="00F6339A">
      <w:r>
        <w:t>fans: 2800000</w:t>
      </w:r>
    </w:p>
    <w:p w14:paraId="58726FCD" w14:textId="77777777" w:rsidR="00F6339A" w:rsidRDefault="00F6339A" w:rsidP="00F6339A">
      <w:r>
        <w:t>comments: 10700</w:t>
      </w:r>
    </w:p>
    <w:p w14:paraId="3937F87E" w14:textId="77777777" w:rsidR="00F6339A" w:rsidRDefault="00F6339A" w:rsidP="00F6339A">
      <w:pPr>
        <w:pStyle w:val="Heading2"/>
      </w:pPr>
      <w:r>
        <w:t>by: Grace Page</w:t>
      </w:r>
    </w:p>
    <w:p w14:paraId="3344DEA1" w14:textId="77777777" w:rsidR="00F6339A" w:rsidRDefault="00F6339A" w:rsidP="00F6339A">
      <w:pPr>
        <w:pStyle w:val="Heading3"/>
      </w:pPr>
      <w:r>
        <w:t>Wait for the #mwah  #hitormiss #uksports #featurethis #foryoupage #uktalent #mermaidgrace #ukvlog</w:t>
      </w:r>
    </w:p>
    <w:p w14:paraId="741D8CB1" w14:textId="77777777" w:rsidR="00F6339A" w:rsidRDefault="00F6339A" w:rsidP="00F6339A">
      <w:r>
        <w:t>link: https://www.tiktok.com/@mermaidgraceofficial/video/6644582750420471045</w:t>
      </w:r>
    </w:p>
    <w:p w14:paraId="2CAB6A13" w14:textId="77777777" w:rsidR="00F6339A" w:rsidRDefault="00F6339A" w:rsidP="00F6339A">
      <w:r>
        <w:t>id: 6560552001855684613</w:t>
      </w:r>
    </w:p>
    <w:p w14:paraId="47111379" w14:textId="77777777" w:rsidR="00F6339A" w:rsidRDefault="00F6339A" w:rsidP="00F6339A">
      <w:r>
        <w:t>likes: 20800000</w:t>
      </w:r>
    </w:p>
    <w:p w14:paraId="7524E81D" w14:textId="77777777" w:rsidR="00F6339A" w:rsidRDefault="00F6339A" w:rsidP="00F6339A">
      <w:r>
        <w:t>fans: 1400000</w:t>
      </w:r>
    </w:p>
    <w:p w14:paraId="23E9949A" w14:textId="77777777" w:rsidR="00F6339A" w:rsidRDefault="00F6339A" w:rsidP="00F6339A">
      <w:r>
        <w:t>comments: 16600</w:t>
      </w:r>
    </w:p>
    <w:p w14:paraId="52F6995B" w14:textId="77777777" w:rsidR="00F6339A" w:rsidRDefault="00F6339A" w:rsidP="00F6339A">
      <w:pPr>
        <w:pStyle w:val="Heading2"/>
      </w:pPr>
      <w:r>
        <w:t>by: Mady</w:t>
      </w:r>
    </w:p>
    <w:p w14:paraId="596627DA" w14:textId="77777777" w:rsidR="00F6339A" w:rsidRDefault="00F6339A" w:rsidP="00F6339A">
      <w:pPr>
        <w:pStyle w:val="Heading3"/>
      </w:pPr>
      <w:r>
        <w:t>My dad isn’t proud of me #featureme #featurethis #viral #like #foryoupage #foryou</w:t>
      </w:r>
    </w:p>
    <w:p w14:paraId="3F13B056" w14:textId="77777777" w:rsidR="00F6339A" w:rsidRDefault="00F6339A" w:rsidP="00F6339A">
      <w:r>
        <w:t>link: https://www.tiktok.com/@maydey0r5/video/6653534167134899461</w:t>
      </w:r>
    </w:p>
    <w:p w14:paraId="71609A6C" w14:textId="77777777" w:rsidR="00F6339A" w:rsidRDefault="00F6339A" w:rsidP="00F6339A">
      <w:r>
        <w:lastRenderedPageBreak/>
        <w:t>id: 27280590</w:t>
      </w:r>
    </w:p>
    <w:p w14:paraId="22111081" w14:textId="77777777" w:rsidR="00F6339A" w:rsidRDefault="00F6339A" w:rsidP="00F6339A">
      <w:r>
        <w:t>likes: 19500000</w:t>
      </w:r>
    </w:p>
    <w:p w14:paraId="03B2F4AA" w14:textId="77777777" w:rsidR="00F6339A" w:rsidRDefault="00F6339A" w:rsidP="00F6339A">
      <w:r>
        <w:t>fans: 625000</w:t>
      </w:r>
    </w:p>
    <w:p w14:paraId="0360E265" w14:textId="77777777" w:rsidR="00F6339A" w:rsidRDefault="00F6339A" w:rsidP="00F6339A">
      <w:r>
        <w:t>comments: 13500</w:t>
      </w:r>
    </w:p>
    <w:p w14:paraId="36D9FEDB" w14:textId="77777777" w:rsidR="00F6339A" w:rsidRDefault="00F6339A" w:rsidP="00F6339A">
      <w:pPr>
        <w:pStyle w:val="Heading2"/>
      </w:pPr>
      <w:r>
        <w:t>by: Harriet Pavlou</w:t>
      </w:r>
    </w:p>
    <w:p w14:paraId="6412D9F1" w14:textId="77777777" w:rsidR="00F6339A" w:rsidRDefault="00F6339A" w:rsidP="00F6339A">
      <w:pPr>
        <w:pStyle w:val="Heading3"/>
      </w:pPr>
      <w:r>
        <w:t>#featurethis #uksports #featureme #2019goals #feature #gocreate</w:t>
      </w:r>
    </w:p>
    <w:p w14:paraId="423FF035" w14:textId="77777777" w:rsidR="00F6339A" w:rsidRDefault="00F6339A" w:rsidP="00F6339A">
      <w:r>
        <w:t>link: https://www.tiktok.com/@harrietfreestyle/video/6646513401382046982</w:t>
      </w:r>
    </w:p>
    <w:p w14:paraId="29EEEC2F" w14:textId="77777777" w:rsidR="00F6339A" w:rsidRDefault="00F6339A" w:rsidP="00F6339A">
      <w:r>
        <w:t>id: 6513984688506278927</w:t>
      </w:r>
    </w:p>
    <w:p w14:paraId="4DE79320" w14:textId="77777777" w:rsidR="00F6339A" w:rsidRDefault="00F6339A" w:rsidP="00F6339A">
      <w:r>
        <w:t>likes: 72600000</w:t>
      </w:r>
    </w:p>
    <w:p w14:paraId="48041A7A" w14:textId="77777777" w:rsidR="00F6339A" w:rsidRDefault="00F6339A" w:rsidP="00F6339A">
      <w:r>
        <w:t>fans: 5700000</w:t>
      </w:r>
    </w:p>
    <w:p w14:paraId="60788AB7" w14:textId="77777777" w:rsidR="00F6339A" w:rsidRDefault="00F6339A" w:rsidP="00F6339A">
      <w:r>
        <w:t>comments: 11000</w:t>
      </w:r>
    </w:p>
    <w:p w14:paraId="0B6E8ADD" w14:textId="77777777" w:rsidR="00F6339A" w:rsidRDefault="00F6339A" w:rsidP="00F6339A">
      <w:pPr>
        <w:pStyle w:val="Heading1"/>
      </w:pPr>
      <w:r>
        <w:t>prank</w:t>
      </w:r>
    </w:p>
    <w:p w14:paraId="2AD207D8" w14:textId="77777777" w:rsidR="00F6339A" w:rsidRDefault="00F6339A" w:rsidP="00F6339A">
      <w:pPr>
        <w:pStyle w:val="Heading2"/>
      </w:pPr>
      <w:r>
        <w:t>by: Spencer X</w:t>
      </w:r>
    </w:p>
    <w:p w14:paraId="5683AEDA" w14:textId="77777777" w:rsidR="00F6339A" w:rsidRDefault="00F6339A" w:rsidP="00F6339A">
      <w:pPr>
        <w:pStyle w:val="Heading3"/>
      </w:pPr>
      <w:r>
        <w:t>Shaving prank gone wrong  #trend #comedy #prank #fail</w:t>
      </w:r>
    </w:p>
    <w:p w14:paraId="14D7C2AE" w14:textId="77777777" w:rsidR="00F6339A" w:rsidRDefault="00F6339A" w:rsidP="00F6339A">
      <w:r>
        <w:t>link: https://www.tiktok.com/@spencerx/video/6793884060658781445</w:t>
      </w:r>
    </w:p>
    <w:p w14:paraId="34544CC0" w14:textId="77777777" w:rsidR="00F6339A" w:rsidRDefault="00F6339A" w:rsidP="00F6339A">
      <w:r>
        <w:t>id: 6524904798586672143</w:t>
      </w:r>
    </w:p>
    <w:p w14:paraId="21113CCA" w14:textId="77777777" w:rsidR="00F6339A" w:rsidRDefault="00F6339A" w:rsidP="00F6339A">
      <w:r>
        <w:t>likes: 1300000000</w:t>
      </w:r>
    </w:p>
    <w:p w14:paraId="2D55DF76" w14:textId="77777777" w:rsidR="00F6339A" w:rsidRDefault="00F6339A" w:rsidP="00F6339A">
      <w:r>
        <w:t>fans: 55000000</w:t>
      </w:r>
    </w:p>
    <w:p w14:paraId="526A6FAF" w14:textId="77777777" w:rsidR="00F6339A" w:rsidRDefault="00F6339A" w:rsidP="00F6339A">
      <w:r>
        <w:t>comments: 94400</w:t>
      </w:r>
    </w:p>
    <w:p w14:paraId="584B60CB" w14:textId="77777777" w:rsidR="00F6339A" w:rsidRDefault="00F6339A" w:rsidP="00F6339A">
      <w:pPr>
        <w:pStyle w:val="Heading2"/>
      </w:pPr>
      <w:r>
        <w:t>by: Or Zuti</w:t>
      </w:r>
    </w:p>
    <w:p w14:paraId="5ECD2BE1" w14:textId="77777777" w:rsidR="00F6339A" w:rsidRDefault="00F6339A" w:rsidP="00F6339A">
      <w:pPr>
        <w:pStyle w:val="Heading3"/>
      </w:pPr>
      <w:r>
        <w:t>That HURT‼️ #virall #funny #prank #fyp #foryourpage #tiktok</w:t>
      </w:r>
    </w:p>
    <w:p w14:paraId="0019324E" w14:textId="77777777" w:rsidR="00F6339A" w:rsidRDefault="00F6339A" w:rsidP="00F6339A">
      <w:r>
        <w:t>link: https://www.tiktok.com/@orzutiextra/video/7082058297372593409</w:t>
      </w:r>
    </w:p>
    <w:p w14:paraId="61AB8C76" w14:textId="77777777" w:rsidR="00F6339A" w:rsidRDefault="00F6339A" w:rsidP="00F6339A">
      <w:r>
        <w:t>id: 6760610012346041350</w:t>
      </w:r>
    </w:p>
    <w:p w14:paraId="0D387891" w14:textId="77777777" w:rsidR="00F6339A" w:rsidRDefault="00F6339A" w:rsidP="00F6339A">
      <w:r>
        <w:t>likes: 107400000</w:t>
      </w:r>
    </w:p>
    <w:p w14:paraId="4A7610CB" w14:textId="77777777" w:rsidR="00F6339A" w:rsidRDefault="00F6339A" w:rsidP="00F6339A">
      <w:r>
        <w:t>fans: 7300000</w:t>
      </w:r>
    </w:p>
    <w:p w14:paraId="2E6F057A" w14:textId="77777777" w:rsidR="00F6339A" w:rsidRDefault="00F6339A" w:rsidP="00F6339A">
      <w:r>
        <w:t>comments: 86100</w:t>
      </w:r>
    </w:p>
    <w:p w14:paraId="7431E8F7" w14:textId="77777777" w:rsidR="00F6339A" w:rsidRDefault="00F6339A" w:rsidP="00F6339A">
      <w:pPr>
        <w:pStyle w:val="Heading2"/>
      </w:pPr>
      <w:r>
        <w:lastRenderedPageBreak/>
        <w:t>by: Haley Blazek</w:t>
      </w:r>
    </w:p>
    <w:p w14:paraId="39C34F28" w14:textId="77777777" w:rsidR="00F6339A" w:rsidRDefault="00F6339A" w:rsidP="00F6339A">
      <w:pPr>
        <w:pStyle w:val="Heading3"/>
      </w:pPr>
      <w:r>
        <w:t>Just take one #fyp #halloween #prank #scare #scareprank #mikemyers #michaelmyers #trickortreats #viral</w:t>
      </w:r>
    </w:p>
    <w:p w14:paraId="14C07C16" w14:textId="77777777" w:rsidR="00F6339A" w:rsidRDefault="00F6339A" w:rsidP="00F6339A">
      <w:r>
        <w:t>link: https://www.tiktok.com/@haleyblazek/video/7025451689553710383</w:t>
      </w:r>
    </w:p>
    <w:p w14:paraId="37652791" w14:textId="77777777" w:rsidR="00F6339A" w:rsidRDefault="00F6339A" w:rsidP="00F6339A">
      <w:r>
        <w:t>id: 6532085565452451841</w:t>
      </w:r>
    </w:p>
    <w:p w14:paraId="3EABBBC5" w14:textId="77777777" w:rsidR="00F6339A" w:rsidRDefault="00F6339A" w:rsidP="00F6339A">
      <w:r>
        <w:t>likes: 30300000</w:t>
      </w:r>
    </w:p>
    <w:p w14:paraId="5D4F4317" w14:textId="77777777" w:rsidR="00F6339A" w:rsidRDefault="00F6339A" w:rsidP="00F6339A">
      <w:r>
        <w:t>fans: 664200</w:t>
      </w:r>
    </w:p>
    <w:p w14:paraId="44CDB0FB" w14:textId="77777777" w:rsidR="00F6339A" w:rsidRDefault="00F6339A" w:rsidP="00F6339A">
      <w:r>
        <w:t>comments: 53500</w:t>
      </w:r>
    </w:p>
    <w:p w14:paraId="220B6F0B" w14:textId="77777777" w:rsidR="00F6339A" w:rsidRDefault="00F6339A" w:rsidP="00F6339A">
      <w:pPr>
        <w:pStyle w:val="Heading2"/>
      </w:pPr>
      <w:r>
        <w:t>by: Grant Rigatoni</w:t>
      </w:r>
    </w:p>
    <w:p w14:paraId="2BAFB504" w14:textId="77777777" w:rsidR="00F6339A" w:rsidRDefault="00F6339A" w:rsidP="00F6339A">
      <w:pPr>
        <w:pStyle w:val="Heading3"/>
      </w:pPr>
      <w:r>
        <w:t>#fyp #scare #prank</w:t>
      </w:r>
    </w:p>
    <w:p w14:paraId="0EC020E4" w14:textId="77777777" w:rsidR="00F6339A" w:rsidRDefault="00F6339A" w:rsidP="00F6339A">
      <w:r>
        <w:t>link: https://www.tiktok.com/@grant_rigatoni/video/6909923483883539718</w:t>
      </w:r>
    </w:p>
    <w:p w14:paraId="7BBA7469" w14:textId="77777777" w:rsidR="00F6339A" w:rsidRDefault="00F6339A" w:rsidP="00F6339A">
      <w:r>
        <w:t>id: 6898434342697092101</w:t>
      </w:r>
    </w:p>
    <w:p w14:paraId="3B10D914" w14:textId="77777777" w:rsidR="00F6339A" w:rsidRDefault="00F6339A" w:rsidP="00F6339A">
      <w:r>
        <w:t>likes: 15600000</w:t>
      </w:r>
    </w:p>
    <w:p w14:paraId="1064B4B4" w14:textId="77777777" w:rsidR="00F6339A" w:rsidRDefault="00F6339A" w:rsidP="00F6339A">
      <w:r>
        <w:t>fans: 282000</w:t>
      </w:r>
    </w:p>
    <w:p w14:paraId="0275081B" w14:textId="77777777" w:rsidR="00F6339A" w:rsidRDefault="00F6339A" w:rsidP="00F6339A">
      <w:r>
        <w:t>comments: 213600</w:t>
      </w:r>
    </w:p>
    <w:p w14:paraId="5EC49573" w14:textId="77777777" w:rsidR="00F6339A" w:rsidRDefault="00F6339A" w:rsidP="00F6339A">
      <w:pPr>
        <w:pStyle w:val="Heading2"/>
      </w:pPr>
      <w:r>
        <w:t>by: Joey Klaasen</w:t>
      </w:r>
    </w:p>
    <w:p w14:paraId="36A64BF9" w14:textId="77777777" w:rsidR="00F6339A" w:rsidRDefault="00F6339A" w:rsidP="00F6339A">
      <w:pPr>
        <w:pStyle w:val="Heading3"/>
      </w:pPr>
      <w:r>
        <w:t>Got my parents so good with this shaving prank  #trend #comedy #prank</w:t>
      </w:r>
    </w:p>
    <w:p w14:paraId="24BD6F38" w14:textId="77777777" w:rsidR="00F6339A" w:rsidRDefault="00F6339A" w:rsidP="00F6339A">
      <w:r>
        <w:t>link: https://www.tiktok.com/@joeyklaasen/video/6783794952003489030</w:t>
      </w:r>
    </w:p>
    <w:p w14:paraId="12607011" w14:textId="77777777" w:rsidR="00F6339A" w:rsidRDefault="00F6339A" w:rsidP="00F6339A">
      <w:r>
        <w:t>id: 129802027169226752</w:t>
      </w:r>
    </w:p>
    <w:p w14:paraId="18B802E9" w14:textId="77777777" w:rsidR="00F6339A" w:rsidRDefault="00F6339A" w:rsidP="00F6339A">
      <w:r>
        <w:t>likes: 641700000</w:t>
      </w:r>
    </w:p>
    <w:p w14:paraId="66546A1A" w14:textId="77777777" w:rsidR="00F6339A" w:rsidRDefault="00F6339A" w:rsidP="00F6339A">
      <w:r>
        <w:t>fans: 18600000</w:t>
      </w:r>
    </w:p>
    <w:p w14:paraId="4F774FE5" w14:textId="77777777" w:rsidR="00F6339A" w:rsidRDefault="00F6339A" w:rsidP="00F6339A">
      <w:r>
        <w:t>comments: 21100</w:t>
      </w:r>
    </w:p>
    <w:p w14:paraId="2F40E5F9" w14:textId="77777777" w:rsidR="00F6339A" w:rsidRDefault="00F6339A" w:rsidP="00F6339A">
      <w:pPr>
        <w:pStyle w:val="Heading2"/>
      </w:pPr>
      <w:r>
        <w:t>by: Kirya Kolesnikov</w:t>
      </w:r>
    </w:p>
    <w:p w14:paraId="67C35CDE" w14:textId="77777777" w:rsidR="00F6339A" w:rsidRDefault="00F6339A" w:rsidP="00F6339A">
      <w:pPr>
        <w:pStyle w:val="Heading3"/>
      </w:pPr>
      <w:r>
        <w:t>А вы бы отдали обратно? Если да, то подпишись и лайкни | Would you give it back? #thekiryalife #prank #reaction #социальныйролик #реакции #пранк</w:t>
      </w:r>
    </w:p>
    <w:p w14:paraId="4CCEA191" w14:textId="77777777" w:rsidR="00F6339A" w:rsidRDefault="00F6339A" w:rsidP="00F6339A">
      <w:r>
        <w:t>link: https://www.tiktok.com/@thekiryalife/video/6870929179882294529</w:t>
      </w:r>
    </w:p>
    <w:p w14:paraId="2E190740" w14:textId="77777777" w:rsidR="00F6339A" w:rsidRDefault="00F6339A" w:rsidP="00F6339A">
      <w:r>
        <w:t>id: 319561313125269504</w:t>
      </w:r>
    </w:p>
    <w:p w14:paraId="1137F859" w14:textId="77777777" w:rsidR="00F6339A" w:rsidRDefault="00F6339A" w:rsidP="00F6339A">
      <w:r>
        <w:lastRenderedPageBreak/>
        <w:t>likes: 771200000</w:t>
      </w:r>
    </w:p>
    <w:p w14:paraId="2B3F167F" w14:textId="77777777" w:rsidR="00F6339A" w:rsidRDefault="00F6339A" w:rsidP="00F6339A">
      <w:r>
        <w:t>fans: 34800000</w:t>
      </w:r>
    </w:p>
    <w:p w14:paraId="2E4EC767" w14:textId="77777777" w:rsidR="00F6339A" w:rsidRDefault="00F6339A" w:rsidP="00F6339A">
      <w:r>
        <w:t>comments: 74900</w:t>
      </w:r>
    </w:p>
    <w:p w14:paraId="1F4475EA" w14:textId="77777777" w:rsidR="00F6339A" w:rsidRDefault="00F6339A" w:rsidP="00F6339A">
      <w:pPr>
        <w:pStyle w:val="Heading2"/>
      </w:pPr>
      <w:r>
        <w:t>by: Doby &amp; Blue - Corgis</w:t>
      </w:r>
    </w:p>
    <w:p w14:paraId="206C4E07" w14:textId="77777777" w:rsidR="00F6339A" w:rsidRDefault="00F6339A" w:rsidP="00F6339A">
      <w:pPr>
        <w:pStyle w:val="Heading3"/>
      </w:pPr>
      <w:r>
        <w:t>short dog problems  #prank #corgi #dog #fyp #foryourpage</w:t>
      </w:r>
    </w:p>
    <w:p w14:paraId="75FA28F9" w14:textId="77777777" w:rsidR="00F6339A" w:rsidRDefault="00F6339A" w:rsidP="00F6339A">
      <w:r>
        <w:t>link: https://www.tiktok.com/@dobyandblue/video/6798926213487348998</w:t>
      </w:r>
    </w:p>
    <w:p w14:paraId="1902CEC6" w14:textId="77777777" w:rsidR="00F6339A" w:rsidRDefault="00F6339A" w:rsidP="00F6339A">
      <w:r>
        <w:t>id: 6660854422240935942</w:t>
      </w:r>
    </w:p>
    <w:p w14:paraId="1BC32E37" w14:textId="77777777" w:rsidR="00F6339A" w:rsidRDefault="00F6339A" w:rsidP="00F6339A">
      <w:r>
        <w:t>likes: 48000000</w:t>
      </w:r>
    </w:p>
    <w:p w14:paraId="29D0B4DF" w14:textId="77777777" w:rsidR="00F6339A" w:rsidRDefault="00F6339A" w:rsidP="00F6339A">
      <w:r>
        <w:t>fans: 2500000</w:t>
      </w:r>
    </w:p>
    <w:p w14:paraId="46B78E07" w14:textId="77777777" w:rsidR="00F6339A" w:rsidRDefault="00F6339A" w:rsidP="00F6339A">
      <w:r>
        <w:t>comments: 36100</w:t>
      </w:r>
    </w:p>
    <w:p w14:paraId="0AD0732B" w14:textId="77777777" w:rsidR="00F6339A" w:rsidRDefault="00F6339A" w:rsidP="00F6339A">
      <w:pPr>
        <w:pStyle w:val="Heading2"/>
      </w:pPr>
      <w:r>
        <w:t>by: Nyyear Price</w:t>
      </w:r>
    </w:p>
    <w:p w14:paraId="79DEFD2D" w14:textId="77777777" w:rsidR="00F6339A" w:rsidRDefault="00F6339A" w:rsidP="00F6339A">
      <w:pPr>
        <w:pStyle w:val="Heading3"/>
      </w:pPr>
      <w:r>
        <w:t>Part-24  #lamborghini #girl #prank #foryou #fyp</w:t>
      </w:r>
      <w:r>
        <w:t>シ</w:t>
      </w:r>
      <w:r>
        <w:t xml:space="preserve"> #fyp</w:t>
      </w:r>
    </w:p>
    <w:p w14:paraId="7AA3AF44" w14:textId="77777777" w:rsidR="00F6339A" w:rsidRDefault="00F6339A" w:rsidP="00F6339A">
      <w:r>
        <w:t>link: https://www.tiktok.com/@bauka.trollface/video/7092394512579841281</w:t>
      </w:r>
    </w:p>
    <w:p w14:paraId="7487B0B9" w14:textId="77777777" w:rsidR="00F6339A" w:rsidRDefault="00F6339A" w:rsidP="00F6339A">
      <w:r>
        <w:t>id: 6883394297518474242</w:t>
      </w:r>
    </w:p>
    <w:p w14:paraId="14938E23" w14:textId="77777777" w:rsidR="00F6339A" w:rsidRDefault="00F6339A" w:rsidP="00F6339A">
      <w:r>
        <w:t>likes: 43900000</w:t>
      </w:r>
    </w:p>
    <w:p w14:paraId="7BC0A1F6" w14:textId="77777777" w:rsidR="00F6339A" w:rsidRDefault="00F6339A" w:rsidP="00F6339A">
      <w:r>
        <w:t>fans: 2000000</w:t>
      </w:r>
    </w:p>
    <w:p w14:paraId="281264FC" w14:textId="77777777" w:rsidR="00F6339A" w:rsidRDefault="00F6339A" w:rsidP="00F6339A">
      <w:r>
        <w:t>comments: 36000</w:t>
      </w:r>
    </w:p>
    <w:p w14:paraId="64B8F2E2" w14:textId="77777777" w:rsidR="00F6339A" w:rsidRDefault="00F6339A" w:rsidP="00F6339A">
      <w:pPr>
        <w:pStyle w:val="Heading2"/>
      </w:pPr>
      <w:r>
        <w:t>by: Spencer X</w:t>
      </w:r>
    </w:p>
    <w:p w14:paraId="264AB20D" w14:textId="77777777" w:rsidR="00F6339A" w:rsidRDefault="00F6339A" w:rsidP="00F6339A">
      <w:pPr>
        <w:pStyle w:val="Heading3"/>
      </w:pPr>
      <w:r>
        <w:t>Pranked my barber today  #trend #comedy #prank</w:t>
      </w:r>
    </w:p>
    <w:p w14:paraId="1A9D706C" w14:textId="77777777" w:rsidR="00F6339A" w:rsidRDefault="00F6339A" w:rsidP="00F6339A">
      <w:r>
        <w:t>link: https://www.tiktok.com/@spencerx/video/6786873432781884677</w:t>
      </w:r>
    </w:p>
    <w:p w14:paraId="24EE8E97" w14:textId="77777777" w:rsidR="00F6339A" w:rsidRDefault="00F6339A" w:rsidP="00F6339A">
      <w:r>
        <w:t>id: 6524904798586672143</w:t>
      </w:r>
    </w:p>
    <w:p w14:paraId="6EE108E6" w14:textId="77777777" w:rsidR="00F6339A" w:rsidRDefault="00F6339A" w:rsidP="00F6339A">
      <w:r>
        <w:t>likes: 1300000000</w:t>
      </w:r>
    </w:p>
    <w:p w14:paraId="4A1F5BC9" w14:textId="77777777" w:rsidR="00F6339A" w:rsidRDefault="00F6339A" w:rsidP="00F6339A">
      <w:r>
        <w:t>fans: 55000000</w:t>
      </w:r>
    </w:p>
    <w:p w14:paraId="30110E27" w14:textId="77777777" w:rsidR="00F6339A" w:rsidRDefault="00F6339A" w:rsidP="00F6339A">
      <w:r>
        <w:t>comments: 15600</w:t>
      </w:r>
    </w:p>
    <w:p w14:paraId="1958C9BC" w14:textId="77777777" w:rsidR="00F6339A" w:rsidRDefault="00F6339A" w:rsidP="00F6339A">
      <w:pPr>
        <w:pStyle w:val="Heading2"/>
      </w:pPr>
      <w:r>
        <w:lastRenderedPageBreak/>
        <w:t>by: Kirya Kolesnikov</w:t>
      </w:r>
    </w:p>
    <w:p w14:paraId="7E3FE36C" w14:textId="77777777" w:rsidR="00F6339A" w:rsidRDefault="00F6339A" w:rsidP="00F6339A">
      <w:pPr>
        <w:pStyle w:val="Heading3"/>
      </w:pPr>
      <w:r>
        <w:t>Kidnapping experiment...Would u help?- If yes, then Like it and Follow me(IG:@thekiryalife) #thekiryalife #пранк #prank #reaction #реакции</w:t>
      </w:r>
    </w:p>
    <w:p w14:paraId="740493ED" w14:textId="77777777" w:rsidR="00F6339A" w:rsidRDefault="00F6339A" w:rsidP="00F6339A">
      <w:r>
        <w:t>link: https://www.tiktok.com/@thekiryalife/video/6879944709192584450</w:t>
      </w:r>
    </w:p>
    <w:p w14:paraId="6EABE84D" w14:textId="77777777" w:rsidR="00F6339A" w:rsidRDefault="00F6339A" w:rsidP="00F6339A">
      <w:r>
        <w:t>id: 319561313125269504</w:t>
      </w:r>
    </w:p>
    <w:p w14:paraId="53FBBFE4" w14:textId="77777777" w:rsidR="00F6339A" w:rsidRDefault="00F6339A" w:rsidP="00F6339A">
      <w:r>
        <w:t>likes: 771200000</w:t>
      </w:r>
    </w:p>
    <w:p w14:paraId="7BFD79A6" w14:textId="77777777" w:rsidR="00F6339A" w:rsidRDefault="00F6339A" w:rsidP="00F6339A">
      <w:r>
        <w:t>fans: 34800000</w:t>
      </w:r>
    </w:p>
    <w:p w14:paraId="4630BDC1" w14:textId="77777777" w:rsidR="00F6339A" w:rsidRDefault="00F6339A" w:rsidP="00F6339A">
      <w:r>
        <w:t>comments: 94600</w:t>
      </w:r>
    </w:p>
    <w:p w14:paraId="56EC770B" w14:textId="77777777" w:rsidR="00F6339A" w:rsidRDefault="00F6339A" w:rsidP="00F6339A">
      <w:pPr>
        <w:pStyle w:val="Heading2"/>
      </w:pPr>
      <w:r>
        <w:t>by: Dev &amp; Montyy</w:t>
      </w:r>
    </w:p>
    <w:p w14:paraId="489FCA58" w14:textId="77777777" w:rsidR="00F6339A" w:rsidRDefault="00F6339A" w:rsidP="00F6339A">
      <w:pPr>
        <w:pStyle w:val="Heading3"/>
      </w:pPr>
      <w:r>
        <w:t>Can you guess what happened next @montyydm_t.v @devthatman @k.lala104 AMOSC:Montyy_tuk Devon0607 #fyp #mom #prank #funny #lol</w:t>
      </w:r>
    </w:p>
    <w:p w14:paraId="35227AA5" w14:textId="77777777" w:rsidR="00F6339A" w:rsidRDefault="00F6339A" w:rsidP="00F6339A">
      <w:r>
        <w:t>link: https://www.tiktok.com/@dmtv22/video/6957730468200533253</w:t>
      </w:r>
    </w:p>
    <w:p w14:paraId="06C7DC45" w14:textId="77777777" w:rsidR="00F6339A" w:rsidRDefault="00F6339A" w:rsidP="00F6339A">
      <w:r>
        <w:t>id: 6753271944211006469</w:t>
      </w:r>
    </w:p>
    <w:p w14:paraId="3C59EBC1" w14:textId="77777777" w:rsidR="00F6339A" w:rsidRDefault="00F6339A" w:rsidP="00F6339A">
      <w:r>
        <w:t>likes: 148100000</w:t>
      </w:r>
    </w:p>
    <w:p w14:paraId="60B616CA" w14:textId="77777777" w:rsidR="00F6339A" w:rsidRDefault="00F6339A" w:rsidP="00F6339A">
      <w:r>
        <w:t>fans: 5800000</w:t>
      </w:r>
    </w:p>
    <w:p w14:paraId="44952EC1" w14:textId="77777777" w:rsidR="00F6339A" w:rsidRDefault="00F6339A" w:rsidP="00F6339A">
      <w:r>
        <w:t>comments: 67300</w:t>
      </w:r>
    </w:p>
    <w:p w14:paraId="2A2F871E" w14:textId="77777777" w:rsidR="00F6339A" w:rsidRDefault="00F6339A" w:rsidP="00F6339A">
      <w:pPr>
        <w:pStyle w:val="Heading2"/>
      </w:pPr>
      <w:r>
        <w:t>by: Mike Hammer</w:t>
      </w:r>
    </w:p>
    <w:p w14:paraId="7C5F5E0A" w14:textId="77777777" w:rsidR="00F6339A" w:rsidRDefault="00F6339A" w:rsidP="00F6339A">
      <w:pPr>
        <w:pStyle w:val="Heading3"/>
      </w:pPr>
      <w:r>
        <w:t>HE FREAKED WHEN HE SAW IT #PRANK</w:t>
      </w:r>
    </w:p>
    <w:p w14:paraId="71A7A528" w14:textId="77777777" w:rsidR="00F6339A" w:rsidRDefault="00F6339A" w:rsidP="00F6339A">
      <w:r>
        <w:t>link: https://www.tiktok.com/@officialmikehammer/video/6936448668891417861</w:t>
      </w:r>
    </w:p>
    <w:p w14:paraId="4777F5BA" w14:textId="77777777" w:rsidR="00F6339A" w:rsidRDefault="00F6339A" w:rsidP="00F6339A">
      <w:r>
        <w:t>id: 6767304956317631494</w:t>
      </w:r>
    </w:p>
    <w:p w14:paraId="601AC6B2" w14:textId="77777777" w:rsidR="00F6339A" w:rsidRDefault="00F6339A" w:rsidP="00F6339A">
      <w:r>
        <w:t>likes: 16600000</w:t>
      </w:r>
    </w:p>
    <w:p w14:paraId="7E458A9A" w14:textId="77777777" w:rsidR="00F6339A" w:rsidRDefault="00F6339A" w:rsidP="00F6339A">
      <w:r>
        <w:t>fans: 1400000</w:t>
      </w:r>
    </w:p>
    <w:p w14:paraId="4CE34462" w14:textId="77777777" w:rsidR="00F6339A" w:rsidRDefault="00F6339A" w:rsidP="00F6339A">
      <w:r>
        <w:t>comments: 44200</w:t>
      </w:r>
    </w:p>
    <w:p w14:paraId="45C348FB" w14:textId="77777777" w:rsidR="00F6339A" w:rsidRDefault="00F6339A" w:rsidP="00F6339A">
      <w:pPr>
        <w:pStyle w:val="Heading2"/>
      </w:pPr>
      <w:r>
        <w:t>by: Spencer X</w:t>
      </w:r>
    </w:p>
    <w:p w14:paraId="6FD395CE" w14:textId="77777777" w:rsidR="00F6339A" w:rsidRDefault="00F6339A" w:rsidP="00F6339A">
      <w:pPr>
        <w:pStyle w:val="Heading3"/>
      </w:pPr>
      <w:r>
        <w:t>Head hitting beatbox prank  Got them good  @jonklaasen @elyssajoy_ #beatbox #comedy #prank</w:t>
      </w:r>
    </w:p>
    <w:p w14:paraId="2326EAC3" w14:textId="77777777" w:rsidR="00F6339A" w:rsidRDefault="00F6339A" w:rsidP="00F6339A">
      <w:r>
        <w:t>link: https://www.tiktok.com/@spencerx/video/6777235860870941958</w:t>
      </w:r>
    </w:p>
    <w:p w14:paraId="2708F61C" w14:textId="77777777" w:rsidR="00F6339A" w:rsidRDefault="00F6339A" w:rsidP="00F6339A">
      <w:r>
        <w:t>id: 6524904798586672143</w:t>
      </w:r>
    </w:p>
    <w:p w14:paraId="1DD65DA6" w14:textId="77777777" w:rsidR="00F6339A" w:rsidRDefault="00F6339A" w:rsidP="00F6339A">
      <w:r>
        <w:lastRenderedPageBreak/>
        <w:t>likes: 1300000000</w:t>
      </w:r>
    </w:p>
    <w:p w14:paraId="43D37C1A" w14:textId="77777777" w:rsidR="00F6339A" w:rsidRDefault="00F6339A" w:rsidP="00F6339A">
      <w:r>
        <w:t>fans: 55000000</w:t>
      </w:r>
    </w:p>
    <w:p w14:paraId="234CC046" w14:textId="77777777" w:rsidR="00F6339A" w:rsidRDefault="00F6339A" w:rsidP="00F6339A">
      <w:r>
        <w:t>comments: 20500</w:t>
      </w:r>
    </w:p>
    <w:p w14:paraId="5278F434" w14:textId="77777777" w:rsidR="00F6339A" w:rsidRDefault="00F6339A" w:rsidP="00F6339A">
      <w:pPr>
        <w:pStyle w:val="Heading2"/>
      </w:pPr>
      <w:r>
        <w:t>by: Shayan</w:t>
      </w:r>
    </w:p>
    <w:p w14:paraId="053D4044" w14:textId="77777777" w:rsidR="00F6339A" w:rsidRDefault="00F6339A" w:rsidP="00F6339A">
      <w:pPr>
        <w:pStyle w:val="Heading3"/>
      </w:pPr>
      <w:r>
        <w:t>Reply to @athamondia  thanks for the idea!  #parentslove #parents #dad #foryoupage #foryou #fyp #prank</w:t>
      </w:r>
    </w:p>
    <w:p w14:paraId="19D72E39" w14:textId="77777777" w:rsidR="00F6339A" w:rsidRDefault="00F6339A" w:rsidP="00F6339A">
      <w:r>
        <w:t>link: https://www.tiktok.com/@shayank7/video/7017101368678829318</w:t>
      </w:r>
    </w:p>
    <w:p w14:paraId="6F14F90D" w14:textId="77777777" w:rsidR="00F6339A" w:rsidRDefault="00F6339A" w:rsidP="00F6339A">
      <w:r>
        <w:t>id: 6796392806779110406</w:t>
      </w:r>
    </w:p>
    <w:p w14:paraId="12A35858" w14:textId="77777777" w:rsidR="00F6339A" w:rsidRDefault="00F6339A" w:rsidP="00F6339A">
      <w:r>
        <w:t>likes: 54800000</w:t>
      </w:r>
    </w:p>
    <w:p w14:paraId="1F80DBBF" w14:textId="77777777" w:rsidR="00F6339A" w:rsidRDefault="00F6339A" w:rsidP="00F6339A">
      <w:r>
        <w:t>fans: 1800000</w:t>
      </w:r>
    </w:p>
    <w:p w14:paraId="2D7AF592" w14:textId="77777777" w:rsidR="00F6339A" w:rsidRDefault="00F6339A" w:rsidP="00F6339A">
      <w:r>
        <w:t>comments: 108600</w:t>
      </w:r>
    </w:p>
    <w:p w14:paraId="612BAAF1" w14:textId="77777777" w:rsidR="00F6339A" w:rsidRDefault="00F6339A" w:rsidP="00F6339A">
      <w:pPr>
        <w:pStyle w:val="Heading2"/>
      </w:pPr>
      <w:r>
        <w:t>by: Fitness Tonya</w:t>
      </w:r>
    </w:p>
    <w:p w14:paraId="6349D5A3" w14:textId="77777777" w:rsidR="00F6339A" w:rsidRDefault="00F6339A" w:rsidP="00F6339A">
      <w:pPr>
        <w:pStyle w:val="Heading3"/>
      </w:pPr>
      <w:r>
        <w:t>Как думаешь, что было дальше? Inst:fitnesstonya телегрмм в шапке профиля#prank #foryou #fyp #reaction</w:t>
      </w:r>
    </w:p>
    <w:p w14:paraId="2295B23F" w14:textId="77777777" w:rsidR="00F6339A" w:rsidRDefault="00F6339A" w:rsidP="00F6339A">
      <w:r>
        <w:t>link: https://www.tiktok.com/@fitness.samka/video/6942899980390649090</w:t>
      </w:r>
    </w:p>
    <w:p w14:paraId="63E3E12B" w14:textId="77777777" w:rsidR="00F6339A" w:rsidRDefault="00F6339A" w:rsidP="00F6339A">
      <w:r>
        <w:t>id: 6849421252374184966</w:t>
      </w:r>
    </w:p>
    <w:p w14:paraId="384216FF" w14:textId="77777777" w:rsidR="00F6339A" w:rsidRDefault="00F6339A" w:rsidP="00F6339A">
      <w:r>
        <w:t>likes: 131500000</w:t>
      </w:r>
    </w:p>
    <w:p w14:paraId="5A790F73" w14:textId="77777777" w:rsidR="00F6339A" w:rsidRDefault="00F6339A" w:rsidP="00F6339A">
      <w:r>
        <w:t>fans: 11800000</w:t>
      </w:r>
    </w:p>
    <w:p w14:paraId="71528E4F" w14:textId="77777777" w:rsidR="00F6339A" w:rsidRDefault="00F6339A" w:rsidP="00F6339A">
      <w:r>
        <w:t>comments: 52900</w:t>
      </w:r>
    </w:p>
    <w:p w14:paraId="072A5D3F" w14:textId="77777777" w:rsidR="00F6339A" w:rsidRDefault="00F6339A" w:rsidP="00F6339A">
      <w:pPr>
        <w:pStyle w:val="Heading2"/>
      </w:pPr>
      <w:r>
        <w:t>by: Joana &amp; Kelvin</w:t>
      </w:r>
    </w:p>
    <w:p w14:paraId="7F47E6C4" w14:textId="77777777" w:rsidR="00F6339A" w:rsidRDefault="00F6339A" w:rsidP="00F6339A">
      <w:pPr>
        <w:pStyle w:val="Heading3"/>
      </w:pPr>
      <w:r>
        <w:t>#fyp #prank</w:t>
      </w:r>
    </w:p>
    <w:p w14:paraId="046CE5D7" w14:textId="77777777" w:rsidR="00F6339A" w:rsidRDefault="00F6339A" w:rsidP="00F6339A">
      <w:r>
        <w:t>link: https://www.tiktok.com/@jojoandkell/video/6948188845632408838</w:t>
      </w:r>
    </w:p>
    <w:p w14:paraId="60BA2DAA" w14:textId="77777777" w:rsidR="00F6339A" w:rsidRDefault="00F6339A" w:rsidP="00F6339A">
      <w:r>
        <w:t>id: 6737833431427777541</w:t>
      </w:r>
    </w:p>
    <w:p w14:paraId="6176B450" w14:textId="77777777" w:rsidR="00F6339A" w:rsidRDefault="00F6339A" w:rsidP="00F6339A">
      <w:r>
        <w:t>likes: 53600000</w:t>
      </w:r>
    </w:p>
    <w:p w14:paraId="21F04DEF" w14:textId="77777777" w:rsidR="00F6339A" w:rsidRDefault="00F6339A" w:rsidP="00F6339A">
      <w:r>
        <w:t>fans: 2300000</w:t>
      </w:r>
    </w:p>
    <w:p w14:paraId="1AEAA0BE" w14:textId="77777777" w:rsidR="00F6339A" w:rsidRDefault="00F6339A" w:rsidP="00F6339A">
      <w:r>
        <w:t>comments: 82400</w:t>
      </w:r>
    </w:p>
    <w:p w14:paraId="36256779" w14:textId="77777777" w:rsidR="00F6339A" w:rsidRDefault="00F6339A" w:rsidP="00F6339A">
      <w:pPr>
        <w:pStyle w:val="Heading2"/>
      </w:pPr>
      <w:r>
        <w:lastRenderedPageBreak/>
        <w:t>by: Topper Guild</w:t>
      </w:r>
    </w:p>
    <w:p w14:paraId="53FF6D9D" w14:textId="77777777" w:rsidR="00F6339A" w:rsidRDefault="00F6339A" w:rsidP="00F6339A">
      <w:pPr>
        <w:pStyle w:val="Heading3"/>
      </w:pPr>
      <w:r>
        <w:t>Ruining people’s iPhones, then giving them the iPhone 11 Pro Max  #prank</w:t>
      </w:r>
    </w:p>
    <w:p w14:paraId="091D0604" w14:textId="77777777" w:rsidR="00F6339A" w:rsidRDefault="00F6339A" w:rsidP="00F6339A">
      <w:r>
        <w:t>link: https://www.tiktok.com/@topperguild/video/6779009226204302598</w:t>
      </w:r>
    </w:p>
    <w:p w14:paraId="397C8319" w14:textId="77777777" w:rsidR="00F6339A" w:rsidRDefault="00F6339A" w:rsidP="00F6339A">
      <w:r>
        <w:t>id: 6716962133261534214</w:t>
      </w:r>
    </w:p>
    <w:p w14:paraId="78BE2008" w14:textId="77777777" w:rsidR="00F6339A" w:rsidRDefault="00F6339A" w:rsidP="00F6339A">
      <w:r>
        <w:t>likes: 821000000</w:t>
      </w:r>
    </w:p>
    <w:p w14:paraId="30DFDDD3" w14:textId="77777777" w:rsidR="00F6339A" w:rsidRDefault="00F6339A" w:rsidP="00F6339A">
      <w:r>
        <w:t>fans: 29100000</w:t>
      </w:r>
    </w:p>
    <w:p w14:paraId="174DB881" w14:textId="77777777" w:rsidR="00F6339A" w:rsidRDefault="00F6339A" w:rsidP="00F6339A">
      <w:r>
        <w:t>comments: 23200</w:t>
      </w:r>
    </w:p>
    <w:p w14:paraId="1BABDFF8" w14:textId="77777777" w:rsidR="00F6339A" w:rsidRDefault="00F6339A" w:rsidP="00F6339A">
      <w:pPr>
        <w:pStyle w:val="Heading2"/>
      </w:pPr>
      <w:r>
        <w:t>by: Appie</w:t>
      </w:r>
    </w:p>
    <w:p w14:paraId="2BBBDBED" w14:textId="77777777" w:rsidR="00F6339A" w:rsidRDefault="00F6339A" w:rsidP="00F6339A">
      <w:pPr>
        <w:pStyle w:val="Heading3"/>
      </w:pPr>
      <w:r>
        <w:t>I was almost free‍♂️ #viral #foryoupage #fyp</w:t>
      </w:r>
      <w:r>
        <w:t>シ</w:t>
      </w:r>
      <w:r>
        <w:t xml:space="preserve"> #foryou #police #voorjou #funnyy #prank #fyppage</w:t>
      </w:r>
    </w:p>
    <w:p w14:paraId="60F0DABA" w14:textId="77777777" w:rsidR="00F6339A" w:rsidRDefault="00F6339A" w:rsidP="00F6339A">
      <w:r>
        <w:t>link: https://www.tiktok.com/@its.appie/video/6966636911603584262</w:t>
      </w:r>
    </w:p>
    <w:p w14:paraId="1304044A" w14:textId="77777777" w:rsidR="00F6339A" w:rsidRDefault="00F6339A" w:rsidP="00F6339A">
      <w:r>
        <w:t>id: 6787439443630867461</w:t>
      </w:r>
    </w:p>
    <w:p w14:paraId="1C2541E2" w14:textId="77777777" w:rsidR="00F6339A" w:rsidRDefault="00F6339A" w:rsidP="00F6339A">
      <w:r>
        <w:t>likes: 16600000</w:t>
      </w:r>
    </w:p>
    <w:p w14:paraId="5C5D3B04" w14:textId="77777777" w:rsidR="00F6339A" w:rsidRDefault="00F6339A" w:rsidP="00F6339A">
      <w:r>
        <w:t>fans: 1700000</w:t>
      </w:r>
    </w:p>
    <w:p w14:paraId="7FADDFF7" w14:textId="77777777" w:rsidR="00F6339A" w:rsidRDefault="00F6339A" w:rsidP="00F6339A">
      <w:r>
        <w:t>comments: 37500</w:t>
      </w:r>
    </w:p>
    <w:p w14:paraId="4C760CED" w14:textId="77777777" w:rsidR="00F6339A" w:rsidRDefault="00F6339A" w:rsidP="00F6339A">
      <w:pPr>
        <w:pStyle w:val="Heading2"/>
      </w:pPr>
      <w:r>
        <w:t>by: Fitness Tonya</w:t>
      </w:r>
    </w:p>
    <w:p w14:paraId="67DAC639" w14:textId="77777777" w:rsidR="00F6339A" w:rsidRDefault="00F6339A" w:rsidP="00F6339A">
      <w:pPr>
        <w:pStyle w:val="Heading3"/>
      </w:pPr>
      <w:r>
        <w:t>Она оказалась... inst:fitnesstonya#prank #foryou #fyp #reaction</w:t>
      </w:r>
    </w:p>
    <w:p w14:paraId="4EF368A6" w14:textId="77777777" w:rsidR="00F6339A" w:rsidRDefault="00F6339A" w:rsidP="00F6339A">
      <w:r>
        <w:t>link: https://www.tiktok.com/@fitness.samka/video/6942937225705311490</w:t>
      </w:r>
    </w:p>
    <w:p w14:paraId="6B029061" w14:textId="77777777" w:rsidR="00F6339A" w:rsidRDefault="00F6339A" w:rsidP="00F6339A">
      <w:r>
        <w:t>id: 6849421252374184966</w:t>
      </w:r>
    </w:p>
    <w:p w14:paraId="5C69BE8A" w14:textId="77777777" w:rsidR="00F6339A" w:rsidRDefault="00F6339A" w:rsidP="00F6339A">
      <w:r>
        <w:t>likes: 131500000</w:t>
      </w:r>
    </w:p>
    <w:p w14:paraId="5FBFA426" w14:textId="77777777" w:rsidR="00F6339A" w:rsidRDefault="00F6339A" w:rsidP="00F6339A">
      <w:r>
        <w:t>fans: 11800000</w:t>
      </w:r>
    </w:p>
    <w:p w14:paraId="560934D9" w14:textId="77777777" w:rsidR="00F6339A" w:rsidRDefault="00F6339A" w:rsidP="00F6339A">
      <w:r>
        <w:t>comments: 33400</w:t>
      </w:r>
    </w:p>
    <w:p w14:paraId="3A3D4A04" w14:textId="77777777" w:rsidR="00F6339A" w:rsidRDefault="00F6339A" w:rsidP="00F6339A">
      <w:pPr>
        <w:pStyle w:val="Heading2"/>
      </w:pPr>
      <w:r>
        <w:t>by: Kirya Kolesnikov</w:t>
      </w:r>
    </w:p>
    <w:p w14:paraId="5C4D457B" w14:textId="77777777" w:rsidR="00F6339A" w:rsidRDefault="00F6339A" w:rsidP="00F6339A">
      <w:pPr>
        <w:pStyle w:val="Heading3"/>
      </w:pPr>
      <w:r>
        <w:t>Would you help?- If yes, then Like it and Follow me Вы бы помогли?- Если да, то Лайкни и Подпишись #thekiryalife #пранк #prank #reaction #реакции</w:t>
      </w:r>
    </w:p>
    <w:p w14:paraId="1B6F6B35" w14:textId="77777777" w:rsidR="00F6339A" w:rsidRDefault="00F6339A" w:rsidP="00F6339A">
      <w:r>
        <w:t>link: https://www.tiktok.com/@thekiryalife/video/6873876874548841729</w:t>
      </w:r>
    </w:p>
    <w:p w14:paraId="1C709CD5" w14:textId="77777777" w:rsidR="00F6339A" w:rsidRDefault="00F6339A" w:rsidP="00F6339A">
      <w:r>
        <w:t>id: 319561313125269504</w:t>
      </w:r>
    </w:p>
    <w:p w14:paraId="273D6348" w14:textId="77777777" w:rsidR="00F6339A" w:rsidRDefault="00F6339A" w:rsidP="00F6339A">
      <w:r>
        <w:lastRenderedPageBreak/>
        <w:t>likes: 771200000</w:t>
      </w:r>
    </w:p>
    <w:p w14:paraId="79169B11" w14:textId="77777777" w:rsidR="00F6339A" w:rsidRDefault="00F6339A" w:rsidP="00F6339A">
      <w:r>
        <w:t>fans: 34800000</w:t>
      </w:r>
    </w:p>
    <w:p w14:paraId="7347DA2D" w14:textId="77777777" w:rsidR="00F6339A" w:rsidRDefault="00F6339A" w:rsidP="00F6339A">
      <w:r>
        <w:t>comments: 42800</w:t>
      </w:r>
    </w:p>
    <w:p w14:paraId="2689EC0E" w14:textId="77777777" w:rsidR="00F6339A" w:rsidRDefault="00F6339A" w:rsidP="00F6339A">
      <w:pPr>
        <w:pStyle w:val="Heading1"/>
      </w:pPr>
      <w:r>
        <w:t>trending</w:t>
      </w:r>
    </w:p>
    <w:p w14:paraId="1431AABB" w14:textId="77777777" w:rsidR="00F6339A" w:rsidRDefault="00F6339A" w:rsidP="00F6339A">
      <w:pPr>
        <w:pStyle w:val="Heading2"/>
      </w:pPr>
      <w:r>
        <w:t>by: Samuel Grubbs</w:t>
      </w:r>
    </w:p>
    <w:p w14:paraId="506F9303" w14:textId="77777777" w:rsidR="00F6339A" w:rsidRDefault="00F6339A" w:rsidP="00F6339A">
      <w:pPr>
        <w:pStyle w:val="Heading3"/>
      </w:pPr>
      <w:r>
        <w:t>Our WHOLE Zoom class pranked our teacher  (she was so confused!!) #foryou #foryoupage #fyp #tiktok #viral #funny #trend #trending #funny #lol</w:t>
      </w:r>
    </w:p>
    <w:p w14:paraId="6367B414" w14:textId="77777777" w:rsidR="00F6339A" w:rsidRDefault="00F6339A" w:rsidP="00F6339A">
      <w:r>
        <w:t>link: https://www.tiktok.com/@samuelgrubbs/video/6869149203290000645</w:t>
      </w:r>
    </w:p>
    <w:p w14:paraId="1C7442E0" w14:textId="77777777" w:rsidR="00F6339A" w:rsidRDefault="00F6339A" w:rsidP="00F6339A">
      <w:r>
        <w:t>id: 6734403205457642502</w:t>
      </w:r>
    </w:p>
    <w:p w14:paraId="33365C86" w14:textId="77777777" w:rsidR="00F6339A" w:rsidRDefault="00F6339A" w:rsidP="00F6339A">
      <w:r>
        <w:t>likes: 313100000</w:t>
      </w:r>
    </w:p>
    <w:p w14:paraId="47884FA7" w14:textId="77777777" w:rsidR="00F6339A" w:rsidRDefault="00F6339A" w:rsidP="00F6339A">
      <w:r>
        <w:t>fans: 8000000</w:t>
      </w:r>
    </w:p>
    <w:p w14:paraId="5364A4BD" w14:textId="77777777" w:rsidR="00F6339A" w:rsidRDefault="00F6339A" w:rsidP="00F6339A">
      <w:r>
        <w:t>comments: 214600</w:t>
      </w:r>
    </w:p>
    <w:p w14:paraId="5710D627" w14:textId="77777777" w:rsidR="00F6339A" w:rsidRDefault="00F6339A" w:rsidP="00F6339A">
      <w:pPr>
        <w:pStyle w:val="Heading2"/>
      </w:pPr>
      <w:r>
        <w:t>by: activesufi</w:t>
      </w:r>
    </w:p>
    <w:p w14:paraId="3BF47ACC" w14:textId="77777777" w:rsidR="00F6339A" w:rsidRDefault="00F6339A" w:rsidP="00F6339A">
      <w:pPr>
        <w:pStyle w:val="Heading3"/>
      </w:pPr>
      <w:r>
        <w:t>Just vibing with my guy #fyp #trending #foryoupage #sayitright</w:t>
      </w:r>
    </w:p>
    <w:p w14:paraId="2D17BBC7" w14:textId="77777777" w:rsidR="00F6339A" w:rsidRDefault="00F6339A" w:rsidP="00F6339A">
      <w:r>
        <w:t>link: https://www.tiktok.com/@activesufi/video/7068598163086626049</w:t>
      </w:r>
    </w:p>
    <w:p w14:paraId="028B88B4" w14:textId="77777777" w:rsidR="00F6339A" w:rsidRDefault="00F6339A" w:rsidP="00F6339A">
      <w:r>
        <w:t>id: 6609649572014800897</w:t>
      </w:r>
    </w:p>
    <w:p w14:paraId="3E0818D7" w14:textId="77777777" w:rsidR="00F6339A" w:rsidRDefault="00F6339A" w:rsidP="00F6339A">
      <w:r>
        <w:t>likes: 19200000</w:t>
      </w:r>
    </w:p>
    <w:p w14:paraId="57ADB378" w14:textId="77777777" w:rsidR="00F6339A" w:rsidRDefault="00F6339A" w:rsidP="00F6339A">
      <w:r>
        <w:t>fans: 397900</w:t>
      </w:r>
    </w:p>
    <w:p w14:paraId="3DCAD863" w14:textId="77777777" w:rsidR="00F6339A" w:rsidRDefault="00F6339A" w:rsidP="00F6339A">
      <w:r>
        <w:t>comments: 50000</w:t>
      </w:r>
    </w:p>
    <w:p w14:paraId="29DC26FB" w14:textId="77777777" w:rsidR="00F6339A" w:rsidRDefault="00F6339A" w:rsidP="00F6339A">
      <w:pPr>
        <w:pStyle w:val="Heading2"/>
      </w:pPr>
      <w:r>
        <w:t>by: David Beck</w:t>
      </w:r>
    </w:p>
    <w:p w14:paraId="7DD03CED" w14:textId="77777777" w:rsidR="00F6339A" w:rsidRDefault="00F6339A" w:rsidP="00F6339A">
      <w:pPr>
        <w:pStyle w:val="Heading3"/>
      </w:pPr>
      <w:r>
        <w:t>@marblemannequin x DAVIDBECK #bellletstalk #xgamesmode #xyzbca #asmr #satisfying #trending #viral #fyp #foryou #foryoupage #4u #duet #fyp</w:t>
      </w:r>
      <w:r>
        <w:t>シ</w:t>
      </w:r>
      <w:r>
        <w:t xml:space="preserve"> #fypg #fu</w:t>
      </w:r>
    </w:p>
    <w:p w14:paraId="38BE56D2" w14:textId="77777777" w:rsidR="00F6339A" w:rsidRDefault="00F6339A" w:rsidP="00F6339A">
      <w:r>
        <w:t>link: https://www.tiktok.com/@davidbeck/video/6923014058715368710</w:t>
      </w:r>
    </w:p>
    <w:p w14:paraId="7915808A" w14:textId="77777777" w:rsidR="00F6339A" w:rsidRDefault="00F6339A" w:rsidP="00F6339A">
      <w:r>
        <w:t>id: 6731201802006709253</w:t>
      </w:r>
    </w:p>
    <w:p w14:paraId="48F12E8F" w14:textId="77777777" w:rsidR="00F6339A" w:rsidRDefault="00F6339A" w:rsidP="00F6339A">
      <w:r>
        <w:t>likes: 247600000</w:t>
      </w:r>
    </w:p>
    <w:p w14:paraId="67940AAC" w14:textId="77777777" w:rsidR="00F6339A" w:rsidRDefault="00F6339A" w:rsidP="00F6339A">
      <w:r>
        <w:t>fans: 11600000</w:t>
      </w:r>
    </w:p>
    <w:p w14:paraId="356A69D0" w14:textId="77777777" w:rsidR="00F6339A" w:rsidRDefault="00F6339A" w:rsidP="00F6339A">
      <w:r>
        <w:lastRenderedPageBreak/>
        <w:t>comments: 116700</w:t>
      </w:r>
    </w:p>
    <w:p w14:paraId="4E6A17AB" w14:textId="77777777" w:rsidR="00F6339A" w:rsidRDefault="00F6339A" w:rsidP="00F6339A">
      <w:pPr>
        <w:pStyle w:val="Heading2"/>
      </w:pPr>
      <w:r>
        <w:t>by: K9 Arlo</w:t>
      </w:r>
    </w:p>
    <w:p w14:paraId="571AE36C" w14:textId="77777777" w:rsidR="00F6339A" w:rsidRDefault="00F6339A" w:rsidP="00F6339A">
      <w:pPr>
        <w:pStyle w:val="Heading3"/>
      </w:pPr>
      <w:r>
        <w:t>We couldn’t of done it without our huge family #arlostrong #fyp</w:t>
      </w:r>
      <w:r>
        <w:t>シ</w:t>
      </w:r>
      <w:r>
        <w:t xml:space="preserve"> #4yp #trending #viral #k9softiktok #tiktokdogs</w:t>
      </w:r>
    </w:p>
    <w:p w14:paraId="3D937A14" w14:textId="77777777" w:rsidR="00F6339A" w:rsidRDefault="00F6339A" w:rsidP="00F6339A">
      <w:r>
        <w:t>link: https://www.tiktok.com/@k9arlo/video/6919254861552864517</w:t>
      </w:r>
    </w:p>
    <w:p w14:paraId="5DBF34EB" w14:textId="77777777" w:rsidR="00F6339A" w:rsidRDefault="00F6339A" w:rsidP="00F6339A">
      <w:r>
        <w:t>id: 6816362997989983238</w:t>
      </w:r>
    </w:p>
    <w:p w14:paraId="0B5E0B8B" w14:textId="77777777" w:rsidR="00F6339A" w:rsidRDefault="00F6339A" w:rsidP="00F6339A">
      <w:r>
        <w:t>likes: 41900000</w:t>
      </w:r>
    </w:p>
    <w:p w14:paraId="31ED83C0" w14:textId="77777777" w:rsidR="00F6339A" w:rsidRDefault="00F6339A" w:rsidP="00F6339A">
      <w:r>
        <w:t>fans: 3500000</w:t>
      </w:r>
    </w:p>
    <w:p w14:paraId="7FE435B0" w14:textId="77777777" w:rsidR="00F6339A" w:rsidRDefault="00F6339A" w:rsidP="00F6339A">
      <w:r>
        <w:t>comments: 201600</w:t>
      </w:r>
    </w:p>
    <w:p w14:paraId="70EC9214" w14:textId="77777777" w:rsidR="00F6339A" w:rsidRDefault="00F6339A" w:rsidP="00F6339A">
      <w:pPr>
        <w:pStyle w:val="Heading2"/>
      </w:pPr>
      <w:r>
        <w:t>by: GnB</w:t>
      </w:r>
    </w:p>
    <w:p w14:paraId="3EACEDE5" w14:textId="77777777" w:rsidR="00F6339A" w:rsidRDefault="00F6339A" w:rsidP="00F6339A">
      <w:pPr>
        <w:pStyle w:val="Heading3"/>
      </w:pPr>
      <w:r>
        <w:t>Why was she happy tho  #fyp #viral #gnb #share #trend #trending #verifyme #couple #foryou @britneyy.official</w:t>
      </w:r>
    </w:p>
    <w:p w14:paraId="0B2F41F0" w14:textId="77777777" w:rsidR="00F6339A" w:rsidRDefault="00F6339A" w:rsidP="00F6339A">
      <w:r>
        <w:t>link: https://www.tiktok.com/@gnb.official/video/6981148179236441349</w:t>
      </w:r>
    </w:p>
    <w:p w14:paraId="2F013C33" w14:textId="77777777" w:rsidR="00F6339A" w:rsidRDefault="00F6339A" w:rsidP="00F6339A">
      <w:r>
        <w:t>id: 6756606312682374149</w:t>
      </w:r>
    </w:p>
    <w:p w14:paraId="5D6F4A37" w14:textId="77777777" w:rsidR="00F6339A" w:rsidRDefault="00F6339A" w:rsidP="00F6339A">
      <w:r>
        <w:t>likes: 436700000</w:t>
      </w:r>
    </w:p>
    <w:p w14:paraId="117F0A15" w14:textId="77777777" w:rsidR="00F6339A" w:rsidRDefault="00F6339A" w:rsidP="00F6339A">
      <w:r>
        <w:t>fans: 7700000</w:t>
      </w:r>
    </w:p>
    <w:p w14:paraId="51B282E5" w14:textId="77777777" w:rsidR="00F6339A" w:rsidRDefault="00F6339A" w:rsidP="00F6339A">
      <w:r>
        <w:t>comments: 66500</w:t>
      </w:r>
    </w:p>
    <w:p w14:paraId="48547F08" w14:textId="77777777" w:rsidR="00F6339A" w:rsidRDefault="00F6339A" w:rsidP="00F6339A">
      <w:pPr>
        <w:pStyle w:val="Heading2"/>
      </w:pPr>
      <w:r>
        <w:t>by: Hanya Ismail</w:t>
      </w:r>
    </w:p>
    <w:p w14:paraId="6C9A28B3" w14:textId="77777777" w:rsidR="00F6339A" w:rsidRDefault="00F6339A" w:rsidP="00F6339A">
      <w:pPr>
        <w:pStyle w:val="Heading3"/>
      </w:pPr>
      <w:r>
        <w:t>We tried lol  #fyp #viral #baby #mommydaughter #fyp</w:t>
      </w:r>
      <w:r>
        <w:t>シ</w:t>
      </w:r>
      <w:r>
        <w:t xml:space="preserve"> #trending #foryou #foryoupage</w:t>
      </w:r>
    </w:p>
    <w:p w14:paraId="71185036" w14:textId="77777777" w:rsidR="00F6339A" w:rsidRDefault="00F6339A" w:rsidP="00F6339A">
      <w:r>
        <w:t>link: https://www.tiktok.com/@adore_hanya/video/7060596404334562606</w:t>
      </w:r>
    </w:p>
    <w:p w14:paraId="4CCA2B1E" w14:textId="77777777" w:rsidR="00F6339A" w:rsidRDefault="00F6339A" w:rsidP="00F6339A">
      <w:r>
        <w:t>id: 6782368</w:t>
      </w:r>
    </w:p>
    <w:p w14:paraId="02E4EF59" w14:textId="77777777" w:rsidR="00F6339A" w:rsidRDefault="00F6339A" w:rsidP="00F6339A">
      <w:r>
        <w:t>likes: 29100000</w:t>
      </w:r>
    </w:p>
    <w:p w14:paraId="23BEEDD2" w14:textId="77777777" w:rsidR="00F6339A" w:rsidRDefault="00F6339A" w:rsidP="00F6339A">
      <w:r>
        <w:t>fans: 957100</w:t>
      </w:r>
    </w:p>
    <w:p w14:paraId="6EB64584" w14:textId="77777777" w:rsidR="00F6339A" w:rsidRDefault="00F6339A" w:rsidP="00F6339A">
      <w:r>
        <w:t>comments: 256900</w:t>
      </w:r>
    </w:p>
    <w:p w14:paraId="6195BA95" w14:textId="77777777" w:rsidR="00F6339A" w:rsidRDefault="00F6339A" w:rsidP="00F6339A">
      <w:pPr>
        <w:pStyle w:val="Heading2"/>
      </w:pPr>
      <w:r>
        <w:t>by: EmIly</w:t>
      </w:r>
    </w:p>
    <w:p w14:paraId="4823DA0B" w14:textId="77777777" w:rsidR="00F6339A" w:rsidRDefault="00F6339A" w:rsidP="00F6339A">
      <w:pPr>
        <w:pStyle w:val="Heading3"/>
      </w:pPr>
      <w:r>
        <w:t>Her go fund me is in my bio❤️❤️ #fyp #viral #trending #hospital</w:t>
      </w:r>
    </w:p>
    <w:p w14:paraId="2270B1C3" w14:textId="77777777" w:rsidR="00F6339A" w:rsidRDefault="00F6339A" w:rsidP="00F6339A">
      <w:r>
        <w:t>link: https://www.tiktok.com/@just.emilym/video/7054263737292803374</w:t>
      </w:r>
    </w:p>
    <w:p w14:paraId="5860508B" w14:textId="77777777" w:rsidR="00F6339A" w:rsidRDefault="00F6339A" w:rsidP="00F6339A">
      <w:r>
        <w:lastRenderedPageBreak/>
        <w:t>id: 6897353984123913222</w:t>
      </w:r>
    </w:p>
    <w:p w14:paraId="01FEC203" w14:textId="77777777" w:rsidR="00F6339A" w:rsidRDefault="00F6339A" w:rsidP="00F6339A">
      <w:r>
        <w:t>likes: 13100000</w:t>
      </w:r>
    </w:p>
    <w:p w14:paraId="25659494" w14:textId="77777777" w:rsidR="00F6339A" w:rsidRDefault="00F6339A" w:rsidP="00F6339A">
      <w:r>
        <w:t>fans: 323700</w:t>
      </w:r>
    </w:p>
    <w:p w14:paraId="4501C10B" w14:textId="77777777" w:rsidR="00F6339A" w:rsidRDefault="00F6339A" w:rsidP="00F6339A">
      <w:r>
        <w:t>comments: 256000</w:t>
      </w:r>
    </w:p>
    <w:p w14:paraId="6F579437" w14:textId="77777777" w:rsidR="00F6339A" w:rsidRDefault="00F6339A" w:rsidP="00F6339A">
      <w:pPr>
        <w:pStyle w:val="Heading2"/>
      </w:pPr>
      <w:r>
        <w:t>by: Dimpey</w:t>
      </w:r>
    </w:p>
    <w:p w14:paraId="0DDDFE4A" w14:textId="77777777" w:rsidR="00F6339A" w:rsidRDefault="00F6339A" w:rsidP="00F6339A">
      <w:pPr>
        <w:pStyle w:val="Heading3"/>
      </w:pPr>
      <w:r>
        <w:t>Happy earth day   #foryou #foryoupage #trending #fyp</w:t>
      </w:r>
      <w:r>
        <w:t>シ</w:t>
      </w:r>
      <w:r>
        <w:t xml:space="preserve"> #xyzbca #earthday #foryourpage #fup</w:t>
      </w:r>
    </w:p>
    <w:p w14:paraId="18711D8C" w14:textId="77777777" w:rsidR="00F6339A" w:rsidRDefault="00F6339A" w:rsidP="00F6339A">
      <w:r>
        <w:t>link: https://www.tiktok.com/@imdimpey/video/6954060293257383174</w:t>
      </w:r>
    </w:p>
    <w:p w14:paraId="46875455" w14:textId="77777777" w:rsidR="00F6339A" w:rsidRDefault="00F6339A" w:rsidP="00F6339A">
      <w:r>
        <w:t>id: 6733531023189066757</w:t>
      </w:r>
    </w:p>
    <w:p w14:paraId="50BB1DDD" w14:textId="77777777" w:rsidR="00F6339A" w:rsidRDefault="00F6339A" w:rsidP="00F6339A">
      <w:r>
        <w:t>likes: 176500000</w:t>
      </w:r>
    </w:p>
    <w:p w14:paraId="35759116" w14:textId="77777777" w:rsidR="00F6339A" w:rsidRDefault="00F6339A" w:rsidP="00F6339A">
      <w:r>
        <w:t>fans: 8100000</w:t>
      </w:r>
    </w:p>
    <w:p w14:paraId="7A4BBEBF" w14:textId="77777777" w:rsidR="00F6339A" w:rsidRDefault="00F6339A" w:rsidP="00F6339A">
      <w:r>
        <w:t>comments: 135100</w:t>
      </w:r>
    </w:p>
    <w:p w14:paraId="46E1A9B6" w14:textId="77777777" w:rsidR="00F6339A" w:rsidRDefault="00F6339A" w:rsidP="00F6339A">
      <w:pPr>
        <w:pStyle w:val="Heading2"/>
      </w:pPr>
      <w:r>
        <w:t>by: Prokop</w:t>
      </w:r>
    </w:p>
    <w:p w14:paraId="5A387C90" w14:textId="77777777" w:rsidR="00F6339A" w:rsidRDefault="00F6339A" w:rsidP="00F6339A">
      <w:pPr>
        <w:pStyle w:val="Heading3"/>
      </w:pPr>
      <w:r>
        <w:t>100% энергии. Коротко о моём 2020 #trending #dance упал</w:t>
      </w:r>
    </w:p>
    <w:p w14:paraId="440F8B29" w14:textId="77777777" w:rsidR="00F6339A" w:rsidRDefault="00F6339A" w:rsidP="00F6339A">
      <w:r>
        <w:t>link: https://www.tiktok.com/@prokop_02/video/6897916364305173761</w:t>
      </w:r>
    </w:p>
    <w:p w14:paraId="235A7E7C" w14:textId="77777777" w:rsidR="00F6339A" w:rsidRDefault="00F6339A" w:rsidP="00F6339A">
      <w:r>
        <w:t>id: 6811057212275426309</w:t>
      </w:r>
    </w:p>
    <w:p w14:paraId="61B325AC" w14:textId="77777777" w:rsidR="00F6339A" w:rsidRDefault="00F6339A" w:rsidP="00F6339A">
      <w:r>
        <w:t>likes: 44700000</w:t>
      </w:r>
    </w:p>
    <w:p w14:paraId="30B93464" w14:textId="77777777" w:rsidR="00F6339A" w:rsidRDefault="00F6339A" w:rsidP="00F6339A">
      <w:r>
        <w:t>fans: 1600000</w:t>
      </w:r>
    </w:p>
    <w:p w14:paraId="4C1BB24D" w14:textId="77777777" w:rsidR="00F6339A" w:rsidRDefault="00F6339A" w:rsidP="00F6339A">
      <w:r>
        <w:t>comments: 335900</w:t>
      </w:r>
    </w:p>
    <w:p w14:paraId="5D9402DF" w14:textId="77777777" w:rsidR="00F6339A" w:rsidRDefault="00F6339A" w:rsidP="00F6339A">
      <w:pPr>
        <w:pStyle w:val="Heading2"/>
      </w:pPr>
      <w:r>
        <w:t>by: Whamoscruz01</w:t>
      </w:r>
    </w:p>
    <w:p w14:paraId="123F091E" w14:textId="77777777" w:rsidR="00F6339A" w:rsidRDefault="00F6339A" w:rsidP="00F6339A">
      <w:pPr>
        <w:pStyle w:val="Heading3"/>
      </w:pPr>
      <w:r>
        <w:t>Part II patay kang bata kadc:@marcdanielbernardo #whamos #fyp #trending @rjdeclaro @jrbaring_ @markbenzonpelota @brion_lim</w:t>
      </w:r>
    </w:p>
    <w:p w14:paraId="174D9127" w14:textId="77777777" w:rsidR="00F6339A" w:rsidRDefault="00F6339A" w:rsidP="00F6339A">
      <w:r>
        <w:t>link: https://www.tiktok.com/@whamoscruzz/video/6934634852042001665</w:t>
      </w:r>
    </w:p>
    <w:p w14:paraId="15C64310" w14:textId="77777777" w:rsidR="00F6339A" w:rsidRDefault="00F6339A" w:rsidP="00F6339A">
      <w:r>
        <w:t>id: 6803312016598746113</w:t>
      </w:r>
    </w:p>
    <w:p w14:paraId="720771A2" w14:textId="77777777" w:rsidR="00F6339A" w:rsidRDefault="00F6339A" w:rsidP="00F6339A">
      <w:r>
        <w:t>likes: 104700000</w:t>
      </w:r>
    </w:p>
    <w:p w14:paraId="229F563B" w14:textId="77777777" w:rsidR="00F6339A" w:rsidRDefault="00F6339A" w:rsidP="00F6339A">
      <w:r>
        <w:t>fans: 11600000</w:t>
      </w:r>
    </w:p>
    <w:p w14:paraId="55BBCB02" w14:textId="77777777" w:rsidR="00F6339A" w:rsidRDefault="00F6339A" w:rsidP="00F6339A">
      <w:r>
        <w:t>comments: 273200</w:t>
      </w:r>
    </w:p>
    <w:p w14:paraId="2067E0B3" w14:textId="77777777" w:rsidR="00F6339A" w:rsidRDefault="00F6339A" w:rsidP="00F6339A">
      <w:pPr>
        <w:pStyle w:val="Heading2"/>
      </w:pPr>
      <w:r>
        <w:lastRenderedPageBreak/>
        <w:t>by: ohhyejin</w:t>
      </w:r>
    </w:p>
    <w:p w14:paraId="4C23E5C1" w14:textId="77777777" w:rsidR="00F6339A" w:rsidRDefault="00F6339A" w:rsidP="00F6339A">
      <w:pPr>
        <w:pStyle w:val="Heading3"/>
      </w:pPr>
      <w:r>
        <w:t>two crimes are caught with cctv at the same time #crime #cctv #viral #trending #scary</w:t>
      </w:r>
    </w:p>
    <w:p w14:paraId="1831F5D5" w14:textId="77777777" w:rsidR="00F6339A" w:rsidRDefault="00F6339A" w:rsidP="00F6339A">
      <w:r>
        <w:t>link: https://www.tiktok.com/@rvndomclips/video/7031942026610576667</w:t>
      </w:r>
    </w:p>
    <w:p w14:paraId="4FB0A240" w14:textId="77777777" w:rsidR="00F6339A" w:rsidRDefault="00F6339A" w:rsidP="00F6339A">
      <w:r>
        <w:t>id: 7020306198545515546</w:t>
      </w:r>
    </w:p>
    <w:p w14:paraId="464D6218" w14:textId="77777777" w:rsidR="00F6339A" w:rsidRDefault="00F6339A" w:rsidP="00F6339A">
      <w:r>
        <w:t>likes: 13500000</w:t>
      </w:r>
    </w:p>
    <w:p w14:paraId="21B8FB54" w14:textId="77777777" w:rsidR="00F6339A" w:rsidRDefault="00F6339A" w:rsidP="00F6339A">
      <w:r>
        <w:t>fans: 171300</w:t>
      </w:r>
    </w:p>
    <w:p w14:paraId="508E795E" w14:textId="77777777" w:rsidR="00F6339A" w:rsidRDefault="00F6339A" w:rsidP="00F6339A">
      <w:r>
        <w:t>comments: 134700</w:t>
      </w:r>
    </w:p>
    <w:p w14:paraId="04D2D94D" w14:textId="77777777" w:rsidR="00F6339A" w:rsidRDefault="00F6339A" w:rsidP="00F6339A">
      <w:pPr>
        <w:pStyle w:val="Heading2"/>
      </w:pPr>
      <w:r>
        <w:t>by: Thistourettesguy</w:t>
      </w:r>
    </w:p>
    <w:p w14:paraId="27E723C2" w14:textId="77777777" w:rsidR="00F6339A" w:rsidRDefault="00F6339A" w:rsidP="00F6339A">
      <w:pPr>
        <w:pStyle w:val="Heading3"/>
      </w:pPr>
      <w:r>
        <w:t>#fyp #tourettes #foryou #tourettesawareness #lockdown #viral #funny #trending</w:t>
      </w:r>
    </w:p>
    <w:p w14:paraId="69539993" w14:textId="77777777" w:rsidR="00F6339A" w:rsidRDefault="00F6339A" w:rsidP="00F6339A">
      <w:r>
        <w:t>link: https://www.tiktok.com/@this.tourettes.guy/video/6922100922717965569</w:t>
      </w:r>
    </w:p>
    <w:p w14:paraId="47377CE9" w14:textId="77777777" w:rsidR="00F6339A" w:rsidRDefault="00F6339A" w:rsidP="00F6339A">
      <w:r>
        <w:t>id: 6849371575725491205</w:t>
      </w:r>
    </w:p>
    <w:p w14:paraId="36BFCEB0" w14:textId="77777777" w:rsidR="00F6339A" w:rsidRDefault="00F6339A" w:rsidP="00F6339A">
      <w:r>
        <w:t>likes: 77600000</w:t>
      </w:r>
    </w:p>
    <w:p w14:paraId="7768F9D2" w14:textId="77777777" w:rsidR="00F6339A" w:rsidRDefault="00F6339A" w:rsidP="00F6339A">
      <w:r>
        <w:t>fans: 4400000</w:t>
      </w:r>
    </w:p>
    <w:p w14:paraId="1144DCDC" w14:textId="77777777" w:rsidR="00F6339A" w:rsidRDefault="00F6339A" w:rsidP="00F6339A">
      <w:r>
        <w:t>comments: 187200</w:t>
      </w:r>
    </w:p>
    <w:p w14:paraId="19D9A93C" w14:textId="77777777" w:rsidR="00F6339A" w:rsidRDefault="00F6339A" w:rsidP="00F6339A">
      <w:pPr>
        <w:pStyle w:val="Heading2"/>
      </w:pPr>
      <w:r>
        <w:t>by: The Chinfluencers</w:t>
      </w:r>
    </w:p>
    <w:p w14:paraId="4E3E16F2" w14:textId="77777777" w:rsidR="00F6339A" w:rsidRDefault="00F6339A" w:rsidP="00F6339A">
      <w:pPr>
        <w:pStyle w:val="Heading3"/>
      </w:pPr>
      <w:r>
        <w:t>Linus slays   #fyp #BigInkEnergy #petsoftiktok #petlife #viral #trending</w:t>
      </w:r>
    </w:p>
    <w:p w14:paraId="3F032BF0" w14:textId="77777777" w:rsidR="00F6339A" w:rsidRDefault="00F6339A" w:rsidP="00F6339A">
      <w:r>
        <w:t>link: https://www.tiktok.com/@chinpals/video/7119522362294422827</w:t>
      </w:r>
    </w:p>
    <w:p w14:paraId="77B970D9" w14:textId="77777777" w:rsidR="00F6339A" w:rsidRDefault="00F6339A" w:rsidP="00F6339A">
      <w:r>
        <w:t>id: 6729126561465041925</w:t>
      </w:r>
    </w:p>
    <w:p w14:paraId="202B2CCB" w14:textId="77777777" w:rsidR="00F6339A" w:rsidRDefault="00F6339A" w:rsidP="00F6339A">
      <w:r>
        <w:t>likes: 153600000</w:t>
      </w:r>
    </w:p>
    <w:p w14:paraId="33623A3E" w14:textId="77777777" w:rsidR="00F6339A" w:rsidRDefault="00F6339A" w:rsidP="00F6339A">
      <w:r>
        <w:t>fans: 5400000</w:t>
      </w:r>
    </w:p>
    <w:p w14:paraId="5A6135D6" w14:textId="77777777" w:rsidR="00F6339A" w:rsidRDefault="00F6339A" w:rsidP="00F6339A">
      <w:r>
        <w:t>comments: 73900</w:t>
      </w:r>
    </w:p>
    <w:p w14:paraId="5E5B405C" w14:textId="77777777" w:rsidR="00F6339A" w:rsidRDefault="00F6339A" w:rsidP="00F6339A">
      <w:pPr>
        <w:pStyle w:val="Heading2"/>
      </w:pPr>
      <w:r>
        <w:t>by: Shaquan Parson</w:t>
      </w:r>
    </w:p>
    <w:p w14:paraId="6DC0FFA8" w14:textId="77777777" w:rsidR="00F6339A" w:rsidRDefault="00F6339A" w:rsidP="00F6339A">
      <w:pPr>
        <w:pStyle w:val="Heading3"/>
      </w:pPr>
      <w:r>
        <w:t>Man I know y’all proud of me with this ⚡️#fyp#foryoupage#fypage#2022#blessed#trending#zenitsu#demonslayer#wtf#awesome#cool#viral#wtf#happy#yes#blowup#fypage</w:t>
      </w:r>
      <w:r>
        <w:t>シ</w:t>
      </w:r>
      <w:r>
        <w:t>#pov#duet#yes#thankyou#loveyou#cosplay#workout#motivation</w:t>
      </w:r>
    </w:p>
    <w:p w14:paraId="201CC200" w14:textId="77777777" w:rsidR="00F6339A" w:rsidRDefault="00F6339A" w:rsidP="00F6339A">
      <w:r>
        <w:t>link: https://www.tiktok.com/@officialshaquanparson/video/7095867031190392110</w:t>
      </w:r>
    </w:p>
    <w:p w14:paraId="0A4B381F" w14:textId="77777777" w:rsidR="00F6339A" w:rsidRDefault="00F6339A" w:rsidP="00F6339A">
      <w:r>
        <w:t>id: 6599371335134560258</w:t>
      </w:r>
    </w:p>
    <w:p w14:paraId="02B4A0A2" w14:textId="77777777" w:rsidR="00F6339A" w:rsidRDefault="00F6339A" w:rsidP="00F6339A">
      <w:r>
        <w:lastRenderedPageBreak/>
        <w:t>likes: 37500000</w:t>
      </w:r>
    </w:p>
    <w:p w14:paraId="66831023" w14:textId="77777777" w:rsidR="00F6339A" w:rsidRDefault="00F6339A" w:rsidP="00F6339A">
      <w:r>
        <w:t>fans: 4900000</w:t>
      </w:r>
    </w:p>
    <w:p w14:paraId="4D0EEBC7" w14:textId="77777777" w:rsidR="00F6339A" w:rsidRDefault="00F6339A" w:rsidP="00F6339A">
      <w:r>
        <w:t>comments: 66900</w:t>
      </w:r>
    </w:p>
    <w:p w14:paraId="507812B3" w14:textId="77777777" w:rsidR="00F6339A" w:rsidRDefault="00F6339A" w:rsidP="00F6339A">
      <w:pPr>
        <w:pStyle w:val="Heading2"/>
      </w:pPr>
      <w:r>
        <w:t>by: Devon Rodriguez</w:t>
      </w:r>
    </w:p>
    <w:p w14:paraId="29723BF7" w14:textId="77777777" w:rsidR="00F6339A" w:rsidRDefault="00F6339A" w:rsidP="00F6339A">
      <w:pPr>
        <w:pStyle w:val="Heading3"/>
      </w:pPr>
      <w:r>
        <w:t>She almost cried  #painting #artistsoftiktok #trending #fyp</w:t>
      </w:r>
    </w:p>
    <w:p w14:paraId="1E732B87" w14:textId="77777777" w:rsidR="00F6339A" w:rsidRDefault="00F6339A" w:rsidP="00F6339A">
      <w:r>
        <w:t>link: https://www.tiktok.com/@devonrodriguezart/video/6925916256407260422</w:t>
      </w:r>
    </w:p>
    <w:p w14:paraId="4359A7BE" w14:textId="77777777" w:rsidR="00F6339A" w:rsidRDefault="00F6339A" w:rsidP="00F6339A">
      <w:r>
        <w:t>id: 6799211962154976261</w:t>
      </w:r>
    </w:p>
    <w:p w14:paraId="61850BB9" w14:textId="77777777" w:rsidR="00F6339A" w:rsidRDefault="00F6339A" w:rsidP="00F6339A">
      <w:r>
        <w:t>likes: 350900000</w:t>
      </w:r>
    </w:p>
    <w:p w14:paraId="481FA108" w14:textId="77777777" w:rsidR="00F6339A" w:rsidRDefault="00F6339A" w:rsidP="00F6339A">
      <w:r>
        <w:t>fans: 26900000</w:t>
      </w:r>
    </w:p>
    <w:p w14:paraId="00718E2C" w14:textId="77777777" w:rsidR="00F6339A" w:rsidRDefault="00F6339A" w:rsidP="00F6339A">
      <w:r>
        <w:t>comments: 69200</w:t>
      </w:r>
    </w:p>
    <w:p w14:paraId="1F67CE6E" w14:textId="77777777" w:rsidR="00F6339A" w:rsidRDefault="00F6339A" w:rsidP="00F6339A">
      <w:pPr>
        <w:pStyle w:val="Heading2"/>
      </w:pPr>
      <w:r>
        <w:t>by: alexanderjo91 ✌️</w:t>
      </w:r>
    </w:p>
    <w:p w14:paraId="6C671E63" w14:textId="77777777" w:rsidR="00F6339A" w:rsidRDefault="00F6339A" w:rsidP="00F6339A">
      <w:pPr>
        <w:pStyle w:val="Heading3"/>
      </w:pPr>
      <w:r>
        <w:t>#trending #foryou #foryoupage #fyp #storytime #coming2america #treding #team07 #viralvideo #moment #lovestory #view</w:t>
      </w:r>
    </w:p>
    <w:p w14:paraId="4B05ABCC" w14:textId="77777777" w:rsidR="00F6339A" w:rsidRDefault="00F6339A" w:rsidP="00F6339A">
      <w:r>
        <w:t>link: https://www.tiktok.com/@alexanderjo91/video/7014182247754468613</w:t>
      </w:r>
    </w:p>
    <w:p w14:paraId="339C7BAA" w14:textId="77777777" w:rsidR="00F6339A" w:rsidRDefault="00F6339A" w:rsidP="00F6339A">
      <w:r>
        <w:t>id: 6687399626020881413</w:t>
      </w:r>
    </w:p>
    <w:p w14:paraId="1540F856" w14:textId="77777777" w:rsidR="00F6339A" w:rsidRDefault="00F6339A" w:rsidP="00F6339A">
      <w:r>
        <w:t>likes: 25300000</w:t>
      </w:r>
    </w:p>
    <w:p w14:paraId="7883AAF8" w14:textId="77777777" w:rsidR="00F6339A" w:rsidRDefault="00F6339A" w:rsidP="00F6339A">
      <w:r>
        <w:t>fans: 2200000</w:t>
      </w:r>
    </w:p>
    <w:p w14:paraId="6E42E0FB" w14:textId="77777777" w:rsidR="00F6339A" w:rsidRDefault="00F6339A" w:rsidP="00F6339A">
      <w:r>
        <w:t>comments: 47900</w:t>
      </w:r>
    </w:p>
    <w:p w14:paraId="16BDE4D0" w14:textId="77777777" w:rsidR="00F6339A" w:rsidRDefault="00F6339A" w:rsidP="00F6339A">
      <w:pPr>
        <w:pStyle w:val="Heading2"/>
      </w:pPr>
      <w:r>
        <w:t>by: CS99TV</w:t>
      </w:r>
    </w:p>
    <w:p w14:paraId="0DFFBB22" w14:textId="77777777" w:rsidR="00F6339A" w:rsidRDefault="00F6339A" w:rsidP="00F6339A">
      <w:pPr>
        <w:pStyle w:val="Heading3"/>
      </w:pPr>
      <w:r>
        <w:t>football v. tennis... @seba.miller31 #foryou #fyp #foryoupage #trending #viral #tennis #football #tictactoe #challenge #xyzbca #funny #sports</w:t>
      </w:r>
    </w:p>
    <w:p w14:paraId="26BACA57" w14:textId="77777777" w:rsidR="00F6339A" w:rsidRDefault="00F6339A" w:rsidP="00F6339A">
      <w:r>
        <w:t>link: https://www.tiktok.com/@cs99tv/video/6906299733397048582</w:t>
      </w:r>
    </w:p>
    <w:p w14:paraId="66F12DEA" w14:textId="77777777" w:rsidR="00F6339A" w:rsidRDefault="00F6339A" w:rsidP="00F6339A">
      <w:r>
        <w:t>id: 6850504049210983429</w:t>
      </w:r>
    </w:p>
    <w:p w14:paraId="4D7B60B2" w14:textId="77777777" w:rsidR="00F6339A" w:rsidRDefault="00F6339A" w:rsidP="00F6339A">
      <w:r>
        <w:t>likes: 132500000</w:t>
      </w:r>
    </w:p>
    <w:p w14:paraId="11395BB7" w14:textId="77777777" w:rsidR="00F6339A" w:rsidRDefault="00F6339A" w:rsidP="00F6339A">
      <w:r>
        <w:t>fans: 2600000</w:t>
      </w:r>
    </w:p>
    <w:p w14:paraId="60804728" w14:textId="77777777" w:rsidR="00F6339A" w:rsidRDefault="00F6339A" w:rsidP="00F6339A">
      <w:r>
        <w:t>comments: 15800</w:t>
      </w:r>
    </w:p>
    <w:p w14:paraId="3436B4E8" w14:textId="77777777" w:rsidR="00F6339A" w:rsidRDefault="00F6339A" w:rsidP="00F6339A">
      <w:pPr>
        <w:pStyle w:val="Heading2"/>
      </w:pPr>
      <w:r>
        <w:lastRenderedPageBreak/>
        <w:t>by: Samuel Grubbs</w:t>
      </w:r>
    </w:p>
    <w:p w14:paraId="31C6E6EC" w14:textId="77777777" w:rsidR="00F6339A" w:rsidRDefault="00F6339A" w:rsidP="00F6339A">
      <w:pPr>
        <w:pStyle w:val="Heading3"/>
      </w:pPr>
      <w:r>
        <w:t>Our WHOLE Zoom class pranked our teacher Pt.3  (follow for more Zoom pranks!!) #foryou #fyp #foryoupage #tiktok #comedy #trending #trend #funny</w:t>
      </w:r>
    </w:p>
    <w:p w14:paraId="3695BFE1" w14:textId="77777777" w:rsidR="00F6339A" w:rsidRDefault="00F6339A" w:rsidP="00F6339A">
      <w:r>
        <w:t>link: https://www.tiktok.com/@samuelgrubbs/video/6921150210949336326</w:t>
      </w:r>
    </w:p>
    <w:p w14:paraId="29EEF3E8" w14:textId="77777777" w:rsidR="00F6339A" w:rsidRDefault="00F6339A" w:rsidP="00F6339A">
      <w:r>
        <w:t>id: 6734403205457642502</w:t>
      </w:r>
    </w:p>
    <w:p w14:paraId="4F0FC49A" w14:textId="77777777" w:rsidR="00F6339A" w:rsidRDefault="00F6339A" w:rsidP="00F6339A">
      <w:r>
        <w:t>likes: 313100000</w:t>
      </w:r>
    </w:p>
    <w:p w14:paraId="2AF62010" w14:textId="77777777" w:rsidR="00F6339A" w:rsidRDefault="00F6339A" w:rsidP="00F6339A">
      <w:r>
        <w:t>fans: 8000000</w:t>
      </w:r>
    </w:p>
    <w:p w14:paraId="3F38D0AB" w14:textId="77777777" w:rsidR="00F6339A" w:rsidRDefault="00F6339A" w:rsidP="00F6339A">
      <w:r>
        <w:t>comments: 103000</w:t>
      </w:r>
    </w:p>
    <w:p w14:paraId="01A9F536" w14:textId="77777777" w:rsidR="00F6339A" w:rsidRDefault="00F6339A" w:rsidP="00F6339A">
      <w:pPr>
        <w:pStyle w:val="Heading2"/>
      </w:pPr>
      <w:r>
        <w:t>by: The Carlin’s</w:t>
      </w:r>
    </w:p>
    <w:p w14:paraId="7030B7DC" w14:textId="77777777" w:rsidR="00F6339A" w:rsidRDefault="00F6339A" w:rsidP="00F6339A">
      <w:pPr>
        <w:pStyle w:val="Heading3"/>
      </w:pPr>
      <w:r>
        <w:t>“DON’T YOU?!” #fyp #funny #babyanddad #cutetoddler #viral #trending #bunnies #foryou #girldad #comedy #trend #4u</w:t>
      </w:r>
    </w:p>
    <w:p w14:paraId="180A6950" w14:textId="77777777" w:rsidR="00F6339A" w:rsidRDefault="00F6339A" w:rsidP="00F6339A">
      <w:r>
        <w:t>link: https://www.tiktok.com/@thecarlinfamily/video/7059936050080369967</w:t>
      </w:r>
    </w:p>
    <w:p w14:paraId="6276E0C7" w14:textId="77777777" w:rsidR="00F6339A" w:rsidRDefault="00F6339A" w:rsidP="00F6339A">
      <w:r>
        <w:t>id: 6779163752090059782</w:t>
      </w:r>
    </w:p>
    <w:p w14:paraId="059A0D69" w14:textId="77777777" w:rsidR="00F6339A" w:rsidRDefault="00F6339A" w:rsidP="00F6339A">
      <w:r>
        <w:t>likes: 100600000</w:t>
      </w:r>
    </w:p>
    <w:p w14:paraId="020123D4" w14:textId="77777777" w:rsidR="00F6339A" w:rsidRDefault="00F6339A" w:rsidP="00F6339A">
      <w:r>
        <w:t>fans: 2700000</w:t>
      </w:r>
    </w:p>
    <w:p w14:paraId="00C835B7" w14:textId="77777777" w:rsidR="00F6339A" w:rsidRDefault="00F6339A" w:rsidP="00F6339A">
      <w:r>
        <w:t>comments: 74900</w:t>
      </w:r>
    </w:p>
    <w:p w14:paraId="1BC15BB7" w14:textId="77777777" w:rsidR="00F6339A" w:rsidRDefault="00F6339A" w:rsidP="00F6339A">
      <w:pPr>
        <w:pStyle w:val="Heading2"/>
      </w:pPr>
      <w:r>
        <w:t>by: The Chinfluencers</w:t>
      </w:r>
    </w:p>
    <w:p w14:paraId="63E848B9" w14:textId="77777777" w:rsidR="00F6339A" w:rsidRDefault="00F6339A" w:rsidP="00F6339A">
      <w:pPr>
        <w:pStyle w:val="Heading3"/>
      </w:pPr>
      <w:r>
        <w:t>#stitch with @goatdaddys so insanely spoiled #fyp #foryoupage #LENOVOJUSTBEYOU #petlife #petsoftiktok #trending</w:t>
      </w:r>
    </w:p>
    <w:p w14:paraId="613AD8AE" w14:textId="77777777" w:rsidR="00F6339A" w:rsidRDefault="00F6339A" w:rsidP="00F6339A">
      <w:r>
        <w:t>link: https://www.tiktok.com/@chinpals/video/7097626810996903214</w:t>
      </w:r>
    </w:p>
    <w:p w14:paraId="299769EC" w14:textId="77777777" w:rsidR="00F6339A" w:rsidRDefault="00F6339A" w:rsidP="00F6339A">
      <w:r>
        <w:t>id: 6729126561465041925</w:t>
      </w:r>
    </w:p>
    <w:p w14:paraId="30C74CFD" w14:textId="77777777" w:rsidR="00F6339A" w:rsidRDefault="00F6339A" w:rsidP="00F6339A">
      <w:r>
        <w:t>likes: 153600000</w:t>
      </w:r>
    </w:p>
    <w:p w14:paraId="68E15FF9" w14:textId="77777777" w:rsidR="00F6339A" w:rsidRDefault="00F6339A" w:rsidP="00F6339A">
      <w:r>
        <w:t>fans: 5400000</w:t>
      </w:r>
    </w:p>
    <w:p w14:paraId="292BBA09" w14:textId="77777777" w:rsidR="00F6339A" w:rsidRDefault="00F6339A" w:rsidP="00F6339A">
      <w:r>
        <w:t>comments: 54500</w:t>
      </w:r>
    </w:p>
    <w:p w14:paraId="0D8CB84D" w14:textId="77777777" w:rsidR="00F6339A" w:rsidRDefault="00F6339A" w:rsidP="00F6339A">
      <w:pPr>
        <w:pStyle w:val="Heading1"/>
      </w:pPr>
      <w:r>
        <w:lastRenderedPageBreak/>
        <w:t>prankster</w:t>
      </w:r>
    </w:p>
    <w:p w14:paraId="6A870AF5" w14:textId="77777777" w:rsidR="00F6339A" w:rsidRDefault="00F6339A" w:rsidP="00F6339A">
      <w:pPr>
        <w:pStyle w:val="Heading2"/>
      </w:pPr>
      <w:r>
        <w:t>by: Terrible twins 69</w:t>
      </w:r>
    </w:p>
    <w:p w14:paraId="59BC408E" w14:textId="77777777" w:rsidR="00F6339A" w:rsidRDefault="00F6339A" w:rsidP="00F6339A">
      <w:pPr>
        <w:pStyle w:val="Heading3"/>
      </w:pPr>
      <w:r>
        <w:t>Watch to the end  #biker #muscles #prankster #prank #watershots #beard #fyp #foryoupage #fpy</w:t>
      </w:r>
      <w:r>
        <w:t>シ</w:t>
      </w:r>
      <w:r>
        <w:t xml:space="preserve"> #viral</w:t>
      </w:r>
    </w:p>
    <w:p w14:paraId="2605627A" w14:textId="77777777" w:rsidR="00F6339A" w:rsidRDefault="00F6339A" w:rsidP="00F6339A">
      <w:r>
        <w:t>link: https://www.tiktok.com/@terribletwins69/video/6939590885671849222</w:t>
      </w:r>
    </w:p>
    <w:p w14:paraId="379FA276" w14:textId="77777777" w:rsidR="00F6339A" w:rsidRDefault="00F6339A" w:rsidP="00F6339A">
      <w:r>
        <w:t>id: 6880746352546841605</w:t>
      </w:r>
    </w:p>
    <w:p w14:paraId="02284EEE" w14:textId="77777777" w:rsidR="00F6339A" w:rsidRDefault="00F6339A" w:rsidP="00F6339A">
      <w:r>
        <w:t>likes: 6900000</w:t>
      </w:r>
    </w:p>
    <w:p w14:paraId="5F68AD91" w14:textId="77777777" w:rsidR="00F6339A" w:rsidRDefault="00F6339A" w:rsidP="00F6339A">
      <w:r>
        <w:t>fans: 112600</w:t>
      </w:r>
    </w:p>
    <w:p w14:paraId="4DD77ADB" w14:textId="77777777" w:rsidR="00F6339A" w:rsidRDefault="00F6339A" w:rsidP="00F6339A">
      <w:r>
        <w:t>comments: 15800</w:t>
      </w:r>
    </w:p>
    <w:p w14:paraId="5E90F29B" w14:textId="77777777" w:rsidR="00F6339A" w:rsidRDefault="00F6339A" w:rsidP="00F6339A">
      <w:pPr>
        <w:pStyle w:val="Heading2"/>
      </w:pPr>
      <w:r>
        <w:t>by: Jo Gma Beck</w:t>
      </w:r>
    </w:p>
    <w:p w14:paraId="79B81659" w14:textId="77777777" w:rsidR="00F6339A" w:rsidRDefault="00F6339A" w:rsidP="00F6339A">
      <w:pPr>
        <w:pStyle w:val="Heading3"/>
      </w:pPr>
      <w:r>
        <w:t>Happy April Fools Day! #aprilfools #day #pranks #prankster #funday #justforfun #justkidding #funnyvideo #comedy #nativefamilies #nativehumor #smile #laugh #fyp #fyp</w:t>
      </w:r>
      <w:r>
        <w:t>シ</w:t>
      </w:r>
      <w:r>
        <w:t xml:space="preserve"> #fypdongggggggg #GameTok #AFairShotWithBlock #specialtalent #busted have a great day!</w:t>
      </w:r>
    </w:p>
    <w:p w14:paraId="263E3FB5" w14:textId="77777777" w:rsidR="00F6339A" w:rsidRDefault="00F6339A" w:rsidP="00F6339A">
      <w:r>
        <w:t>link: https://www.tiktok.com/@jogmabeck/video/7081649312085577002</w:t>
      </w:r>
    </w:p>
    <w:p w14:paraId="3D1EC178" w14:textId="77777777" w:rsidR="00F6339A" w:rsidRDefault="00F6339A" w:rsidP="00F6339A">
      <w:r>
        <w:t>id: 6856098699983602694</w:t>
      </w:r>
    </w:p>
    <w:p w14:paraId="5FF0F3B4" w14:textId="77777777" w:rsidR="00F6339A" w:rsidRDefault="00F6339A" w:rsidP="00F6339A">
      <w:r>
        <w:t>likes: 8200000</w:t>
      </w:r>
    </w:p>
    <w:p w14:paraId="39C23BCC" w14:textId="77777777" w:rsidR="00F6339A" w:rsidRDefault="00F6339A" w:rsidP="00F6339A">
      <w:r>
        <w:t>fans: 198500</w:t>
      </w:r>
    </w:p>
    <w:p w14:paraId="6B7CE12A" w14:textId="77777777" w:rsidR="00F6339A" w:rsidRDefault="00F6339A" w:rsidP="00F6339A">
      <w:r>
        <w:t>comments: 8819</w:t>
      </w:r>
    </w:p>
    <w:p w14:paraId="30D70337" w14:textId="77777777" w:rsidR="00F6339A" w:rsidRDefault="00F6339A" w:rsidP="00F6339A">
      <w:pPr>
        <w:pStyle w:val="Heading2"/>
      </w:pPr>
      <w:r>
        <w:t>by: KaydeeBug</w:t>
      </w:r>
    </w:p>
    <w:p w14:paraId="43A331AB" w14:textId="77777777" w:rsidR="00F6339A" w:rsidRDefault="00F6339A" w:rsidP="00F6339A">
      <w:pPr>
        <w:pStyle w:val="Heading3"/>
      </w:pPr>
      <w:r>
        <w:t>Part 2? #funny #humor #prankwars #plasticbabies #funnyy #pranks #prankster #senior #foryou #foryoupage</w:t>
      </w:r>
    </w:p>
    <w:p w14:paraId="66B53B0B" w14:textId="77777777" w:rsidR="00F6339A" w:rsidRDefault="00F6339A" w:rsidP="00F6339A">
      <w:r>
        <w:t>link: https://www.tiktok.com/@kaydee.bug/video/6958919740580449541</w:t>
      </w:r>
    </w:p>
    <w:p w14:paraId="51A7119A" w14:textId="77777777" w:rsidR="00F6339A" w:rsidRDefault="00F6339A" w:rsidP="00F6339A">
      <w:r>
        <w:t>id: 6745628228830790662</w:t>
      </w:r>
    </w:p>
    <w:p w14:paraId="115B1D69" w14:textId="77777777" w:rsidR="00F6339A" w:rsidRDefault="00F6339A" w:rsidP="00F6339A">
      <w:r>
        <w:t>likes: 10100000</w:t>
      </w:r>
    </w:p>
    <w:p w14:paraId="6F83FE2A" w14:textId="77777777" w:rsidR="00F6339A" w:rsidRDefault="00F6339A" w:rsidP="00F6339A">
      <w:r>
        <w:t>fans: 297800</w:t>
      </w:r>
    </w:p>
    <w:p w14:paraId="35BA73DD" w14:textId="77777777" w:rsidR="00F6339A" w:rsidRDefault="00F6339A" w:rsidP="00F6339A">
      <w:r>
        <w:t>comments: 50800</w:t>
      </w:r>
    </w:p>
    <w:p w14:paraId="4CFBC09F" w14:textId="77777777" w:rsidR="00F6339A" w:rsidRDefault="00F6339A" w:rsidP="00F6339A">
      <w:pPr>
        <w:pStyle w:val="Heading2"/>
      </w:pPr>
      <w:r>
        <w:lastRenderedPageBreak/>
        <w:t>by: yo ying</w:t>
      </w:r>
    </w:p>
    <w:p w14:paraId="71197DB5" w14:textId="77777777" w:rsidR="00F6339A" w:rsidRDefault="00F6339A" w:rsidP="00F6339A">
      <w:pPr>
        <w:pStyle w:val="Heading3"/>
      </w:pPr>
      <w:r>
        <w:t>wait. did she start crying in the end?  #prankwars #prank #prankster #icecreamprank #prankfail #foryou</w:t>
      </w:r>
    </w:p>
    <w:p w14:paraId="79F882CF" w14:textId="77777777" w:rsidR="00F6339A" w:rsidRDefault="00F6339A" w:rsidP="00F6339A">
      <w:r>
        <w:t>link: https://www.tiktok.com/@yoyingy/video/6938820791463152902</w:t>
      </w:r>
    </w:p>
    <w:p w14:paraId="4DBF3B5B" w14:textId="77777777" w:rsidR="00F6339A" w:rsidRDefault="00F6339A" w:rsidP="00F6339A">
      <w:r>
        <w:t>id: 6751669246700684293</w:t>
      </w:r>
    </w:p>
    <w:p w14:paraId="3C54EB26" w14:textId="77777777" w:rsidR="00F6339A" w:rsidRDefault="00F6339A" w:rsidP="00F6339A">
      <w:r>
        <w:t>likes: 5400000</w:t>
      </w:r>
    </w:p>
    <w:p w14:paraId="20CDE986" w14:textId="77777777" w:rsidR="00F6339A" w:rsidRDefault="00F6339A" w:rsidP="00F6339A">
      <w:r>
        <w:t>fans: 100100</w:t>
      </w:r>
    </w:p>
    <w:p w14:paraId="16846F8E" w14:textId="77777777" w:rsidR="00F6339A" w:rsidRDefault="00F6339A" w:rsidP="00F6339A">
      <w:r>
        <w:t>comments: 40100</w:t>
      </w:r>
    </w:p>
    <w:p w14:paraId="71B86510" w14:textId="77777777" w:rsidR="00F6339A" w:rsidRDefault="00F6339A" w:rsidP="00F6339A">
      <w:pPr>
        <w:pStyle w:val="Heading2"/>
      </w:pPr>
      <w:r>
        <w:t>by: DANIEL MACHI GOLD</w:t>
      </w:r>
    </w:p>
    <w:p w14:paraId="4A0A05C8" w14:textId="77777777" w:rsidR="00F6339A" w:rsidRDefault="00F6339A" w:rsidP="00F6339A">
      <w:pPr>
        <w:pStyle w:val="Heading3"/>
      </w:pPr>
      <w:r>
        <w:t>Running Away without paying prankcomment your favorite #goviral #viral #prank #pranks #prankster #discover #trend #trending #fyp #tiktoknigeria #tiktoknaija #tiktokindia #foryou #foru #fypage #dontletthisflop #fyp</w:t>
      </w:r>
      <w:r>
        <w:t>シ゚</w:t>
      </w:r>
      <w:r>
        <w:t>viral #fyp</w:t>
      </w:r>
      <w:r>
        <w:t>シ</w:t>
      </w:r>
      <w:r>
        <w:t xml:space="preserve"> #funny #lmao</w:t>
      </w:r>
    </w:p>
    <w:p w14:paraId="7D8CA3F1" w14:textId="77777777" w:rsidR="00F6339A" w:rsidRDefault="00F6339A" w:rsidP="00F6339A">
      <w:r>
        <w:t>link: https://www.tiktok.com/@machigoldpranks_/video/7079495433600421126</w:t>
      </w:r>
    </w:p>
    <w:p w14:paraId="177A5009" w14:textId="77777777" w:rsidR="00F6339A" w:rsidRDefault="00F6339A" w:rsidP="00F6339A">
      <w:r>
        <w:t>id: 6823417428316832774</w:t>
      </w:r>
    </w:p>
    <w:p w14:paraId="4A5D29EF" w14:textId="77777777" w:rsidR="00F6339A" w:rsidRDefault="00F6339A" w:rsidP="00F6339A">
      <w:r>
        <w:t>likes: 35000000</w:t>
      </w:r>
    </w:p>
    <w:p w14:paraId="731E864B" w14:textId="77777777" w:rsidR="00F6339A" w:rsidRDefault="00F6339A" w:rsidP="00F6339A">
      <w:r>
        <w:t>fans: 3900000</w:t>
      </w:r>
    </w:p>
    <w:p w14:paraId="7512EE98" w14:textId="77777777" w:rsidR="00F6339A" w:rsidRDefault="00F6339A" w:rsidP="00F6339A">
      <w:r>
        <w:t>comments: 13600</w:t>
      </w:r>
    </w:p>
    <w:p w14:paraId="72582717" w14:textId="77777777" w:rsidR="00F6339A" w:rsidRDefault="00F6339A" w:rsidP="00F6339A">
      <w:pPr>
        <w:pStyle w:val="Heading2"/>
      </w:pPr>
      <w:r>
        <w:t>by: Kellysalpeter</w:t>
      </w:r>
    </w:p>
    <w:p w14:paraId="3AE09085" w14:textId="77777777" w:rsidR="00F6339A" w:rsidRDefault="00F6339A" w:rsidP="00F6339A">
      <w:pPr>
        <w:pStyle w:val="Heading3"/>
      </w:pPr>
      <w:r>
        <w:t>Reply to @nicole_pecora I HID MY SNAP IN THE VID!!! IF U CAN FIND IT SNAP ME!!! #kellysalpeter #funny #comedy #pranks #prankswithkelly #relatable #viral #famous #prankster #amazonprank #phoneprank #parentprank</w:t>
      </w:r>
    </w:p>
    <w:p w14:paraId="54151F33" w14:textId="77777777" w:rsidR="00F6339A" w:rsidRDefault="00F6339A" w:rsidP="00F6339A">
      <w:r>
        <w:t>link: https://www.tiktok.com/@kellysalpeter/video/7092818069545897259</w:t>
      </w:r>
    </w:p>
    <w:p w14:paraId="495ABC0C" w14:textId="77777777" w:rsidR="00F6339A" w:rsidRDefault="00F6339A" w:rsidP="00F6339A">
      <w:r>
        <w:t>id: 6577718934823534597</w:t>
      </w:r>
    </w:p>
    <w:p w14:paraId="38ECEE01" w14:textId="77777777" w:rsidR="00F6339A" w:rsidRDefault="00F6339A" w:rsidP="00F6339A">
      <w:r>
        <w:t>likes: 71900000</w:t>
      </w:r>
    </w:p>
    <w:p w14:paraId="74736770" w14:textId="77777777" w:rsidR="00F6339A" w:rsidRDefault="00F6339A" w:rsidP="00F6339A">
      <w:r>
        <w:t>fans: 1400000</w:t>
      </w:r>
    </w:p>
    <w:p w14:paraId="0A54340B" w14:textId="77777777" w:rsidR="00F6339A" w:rsidRDefault="00F6339A" w:rsidP="00F6339A">
      <w:r>
        <w:t>comments: 18400</w:t>
      </w:r>
    </w:p>
    <w:p w14:paraId="5B5D4351" w14:textId="77777777" w:rsidR="00F6339A" w:rsidRDefault="00F6339A" w:rsidP="00F6339A">
      <w:pPr>
        <w:pStyle w:val="Heading2"/>
      </w:pPr>
      <w:r>
        <w:lastRenderedPageBreak/>
        <w:t>by: Miyaeva Renae</w:t>
      </w:r>
    </w:p>
    <w:p w14:paraId="23EC528B" w14:textId="77777777" w:rsidR="00F6339A" w:rsidRDefault="00F6339A" w:rsidP="00F6339A">
      <w:pPr>
        <w:pStyle w:val="Heading3"/>
      </w:pPr>
      <w:r>
        <w:t>“Ewwww dooooode” I’m dead #prank #boyfriend #boyfriendcheck #comedy #funny #prankster #prankwars #fyp #foryou #foryoupage #QuickRecipes #funnyvideos</w:t>
      </w:r>
    </w:p>
    <w:p w14:paraId="3C27695A" w14:textId="77777777" w:rsidR="00F6339A" w:rsidRDefault="00F6339A" w:rsidP="00F6339A">
      <w:r>
        <w:t>link: https://www.tiktok.com/@miyaevarenae/video/6872929401391172869</w:t>
      </w:r>
    </w:p>
    <w:p w14:paraId="4F0166C7" w14:textId="77777777" w:rsidR="00F6339A" w:rsidRDefault="00F6339A" w:rsidP="00F6339A">
      <w:r>
        <w:t>id: 6623756337799806982</w:t>
      </w:r>
    </w:p>
    <w:p w14:paraId="03D0CC45" w14:textId="77777777" w:rsidR="00F6339A" w:rsidRDefault="00F6339A" w:rsidP="00F6339A">
      <w:r>
        <w:t>likes: 185200000</w:t>
      </w:r>
    </w:p>
    <w:p w14:paraId="7C391CB9" w14:textId="77777777" w:rsidR="00F6339A" w:rsidRDefault="00F6339A" w:rsidP="00F6339A">
      <w:r>
        <w:t>fans: 6000000</w:t>
      </w:r>
    </w:p>
    <w:p w14:paraId="360FE51C" w14:textId="77777777" w:rsidR="00F6339A" w:rsidRDefault="00F6339A" w:rsidP="00F6339A">
      <w:r>
        <w:t>comments: 20500</w:t>
      </w:r>
    </w:p>
    <w:p w14:paraId="1AD53F69" w14:textId="77777777" w:rsidR="00F6339A" w:rsidRDefault="00F6339A" w:rsidP="00F6339A">
      <w:pPr>
        <w:pStyle w:val="Heading2"/>
      </w:pPr>
      <w:r>
        <w:t>by: Lindo</w:t>
      </w:r>
    </w:p>
    <w:p w14:paraId="01EE69A1" w14:textId="77777777" w:rsidR="00F6339A" w:rsidRDefault="00F6339A" w:rsidP="00F6339A">
      <w:pPr>
        <w:pStyle w:val="Heading3"/>
      </w:pPr>
      <w:r>
        <w:t>Dropping $1,000 In Public She gets arr3st3d FULL VIDEO ON YOUTUBE #droppingmoney #walmartprank #walmart #prankster #bestpranks</w:t>
      </w:r>
    </w:p>
    <w:p w14:paraId="3256E7BB" w14:textId="77777777" w:rsidR="00F6339A" w:rsidRDefault="00F6339A" w:rsidP="00F6339A">
      <w:r>
        <w:t>link: https://www.tiktok.com/@itslindobaby/video/6894448786047880454</w:t>
      </w:r>
    </w:p>
    <w:p w14:paraId="4B04CB26" w14:textId="77777777" w:rsidR="00F6339A" w:rsidRDefault="00F6339A" w:rsidP="00F6339A">
      <w:r>
        <w:t>id: 1588259</w:t>
      </w:r>
    </w:p>
    <w:p w14:paraId="11F255F6" w14:textId="77777777" w:rsidR="00F6339A" w:rsidRDefault="00F6339A" w:rsidP="00F6339A">
      <w:r>
        <w:t>likes: 78600000</w:t>
      </w:r>
    </w:p>
    <w:p w14:paraId="18D87A16" w14:textId="77777777" w:rsidR="00F6339A" w:rsidRDefault="00F6339A" w:rsidP="00F6339A">
      <w:r>
        <w:t>fans: 4400000</w:t>
      </w:r>
    </w:p>
    <w:p w14:paraId="43D06EEA" w14:textId="77777777" w:rsidR="00F6339A" w:rsidRDefault="00F6339A" w:rsidP="00F6339A">
      <w:r>
        <w:t>comments: 32300</w:t>
      </w:r>
    </w:p>
    <w:p w14:paraId="2E3BE771" w14:textId="77777777" w:rsidR="00F6339A" w:rsidRDefault="00F6339A" w:rsidP="00F6339A">
      <w:pPr>
        <w:pStyle w:val="Heading2"/>
      </w:pPr>
      <w:r>
        <w:t>by: shayna</w:t>
      </w:r>
    </w:p>
    <w:p w14:paraId="4B2AAB1F" w14:textId="77777777" w:rsidR="00F6339A" w:rsidRDefault="00F6339A" w:rsidP="00F6339A">
      <w:pPr>
        <w:pStyle w:val="Heading3"/>
      </w:pPr>
      <w:r>
        <w:t>HAHAHA IT WORKED #passingthephonechallenge #weirdnoises #putyourfingerdown #prankster</w:t>
      </w:r>
    </w:p>
    <w:p w14:paraId="3EF3B2A2" w14:textId="77777777" w:rsidR="00F6339A" w:rsidRDefault="00F6339A" w:rsidP="00F6339A">
      <w:r>
        <w:t>link: https://www.tiktok.com/@thebackyardigankween/video/6944461630931635462</w:t>
      </w:r>
    </w:p>
    <w:p w14:paraId="2618B9AF" w14:textId="77777777" w:rsidR="00F6339A" w:rsidRDefault="00F6339A" w:rsidP="00F6339A">
      <w:r>
        <w:t>id: 6626072050669895685</w:t>
      </w:r>
    </w:p>
    <w:p w14:paraId="1D983755" w14:textId="77777777" w:rsidR="00F6339A" w:rsidRDefault="00F6339A" w:rsidP="00F6339A">
      <w:r>
        <w:t>likes: 2900000</w:t>
      </w:r>
    </w:p>
    <w:p w14:paraId="738F79AA" w14:textId="77777777" w:rsidR="00F6339A" w:rsidRDefault="00F6339A" w:rsidP="00F6339A">
      <w:r>
        <w:t>fans: 15600</w:t>
      </w:r>
    </w:p>
    <w:p w14:paraId="623B5B07" w14:textId="77777777" w:rsidR="00F6339A" w:rsidRDefault="00F6339A" w:rsidP="00F6339A">
      <w:r>
        <w:t>comments: 23400</w:t>
      </w:r>
    </w:p>
    <w:p w14:paraId="1A200784" w14:textId="77777777" w:rsidR="00F6339A" w:rsidRDefault="00F6339A" w:rsidP="00F6339A">
      <w:pPr>
        <w:pStyle w:val="Heading2"/>
      </w:pPr>
      <w:r>
        <w:t>by: Kellysalpeter</w:t>
      </w:r>
    </w:p>
    <w:p w14:paraId="59CD22FA" w14:textId="77777777" w:rsidR="00F6339A" w:rsidRDefault="00F6339A" w:rsidP="00F6339A">
      <w:pPr>
        <w:pStyle w:val="Heading3"/>
      </w:pPr>
      <w:r>
        <w:t>DROP PRANKS I SHOULD PULL NEXT!!!!! #kellysalpeter #funny #comedy #relatable #pranks #prankster #prankwars #fyp #famous #viral</w:t>
      </w:r>
    </w:p>
    <w:p w14:paraId="2DC3AA5C" w14:textId="77777777" w:rsidR="00F6339A" w:rsidRDefault="00F6339A" w:rsidP="00F6339A">
      <w:r>
        <w:t>link: https://www.tiktok.com/@kellysalpeter/video/7085826142091037998</w:t>
      </w:r>
    </w:p>
    <w:p w14:paraId="466B6795" w14:textId="77777777" w:rsidR="00F6339A" w:rsidRDefault="00F6339A" w:rsidP="00F6339A">
      <w:r>
        <w:lastRenderedPageBreak/>
        <w:t>id: 6577718934823534597</w:t>
      </w:r>
    </w:p>
    <w:p w14:paraId="2171A901" w14:textId="77777777" w:rsidR="00F6339A" w:rsidRDefault="00F6339A" w:rsidP="00F6339A">
      <w:r>
        <w:t>likes: 71900000</w:t>
      </w:r>
    </w:p>
    <w:p w14:paraId="206D5818" w14:textId="77777777" w:rsidR="00F6339A" w:rsidRDefault="00F6339A" w:rsidP="00F6339A">
      <w:r>
        <w:t>fans: 1400000</w:t>
      </w:r>
    </w:p>
    <w:p w14:paraId="1DD94432" w14:textId="77777777" w:rsidR="00F6339A" w:rsidRDefault="00F6339A" w:rsidP="00F6339A">
      <w:r>
        <w:t>comments: 23200</w:t>
      </w:r>
    </w:p>
    <w:p w14:paraId="331A03D6" w14:textId="77777777" w:rsidR="00F6339A" w:rsidRDefault="00F6339A" w:rsidP="00F6339A">
      <w:pPr>
        <w:pStyle w:val="Heading2"/>
      </w:pPr>
      <w:r>
        <w:t>by: Tik Toker</w:t>
      </w:r>
    </w:p>
    <w:p w14:paraId="08120223" w14:textId="77777777" w:rsidR="00F6339A" w:rsidRDefault="00F6339A" w:rsidP="00F6339A">
      <w:pPr>
        <w:pStyle w:val="Heading3"/>
      </w:pPr>
      <w:r>
        <w:t>you guys like it?? #fun #gasstation #nepali #fyp #prankster</w:t>
      </w:r>
    </w:p>
    <w:p w14:paraId="35E8A094" w14:textId="77777777" w:rsidR="00F6339A" w:rsidRDefault="00F6339A" w:rsidP="00F6339A">
      <w:r>
        <w:t>link: https://www.tiktok.com/@bannedby.re.qsr/video/6923726509676956934</w:t>
      </w:r>
    </w:p>
    <w:p w14:paraId="38651985" w14:textId="77777777" w:rsidR="00F6339A" w:rsidRDefault="00F6339A" w:rsidP="00F6339A">
      <w:r>
        <w:t>id: 6801212101890196486</w:t>
      </w:r>
    </w:p>
    <w:p w14:paraId="1990CF4C" w14:textId="77777777" w:rsidR="00F6339A" w:rsidRDefault="00F6339A" w:rsidP="00F6339A">
      <w:r>
        <w:t>likes: 13100000</w:t>
      </w:r>
    </w:p>
    <w:p w14:paraId="636D5120" w14:textId="77777777" w:rsidR="00F6339A" w:rsidRDefault="00F6339A" w:rsidP="00F6339A">
      <w:r>
        <w:t>fans: 786700</w:t>
      </w:r>
    </w:p>
    <w:p w14:paraId="73CE3381" w14:textId="77777777" w:rsidR="00F6339A" w:rsidRDefault="00F6339A" w:rsidP="00F6339A">
      <w:r>
        <w:t>comments: 31300</w:t>
      </w:r>
    </w:p>
    <w:p w14:paraId="489AD7DF" w14:textId="77777777" w:rsidR="00F6339A" w:rsidRDefault="00F6339A" w:rsidP="00F6339A">
      <w:pPr>
        <w:pStyle w:val="Heading2"/>
      </w:pPr>
      <w:r>
        <w:t>by: Amy Boiss</w:t>
      </w:r>
    </w:p>
    <w:p w14:paraId="77585129" w14:textId="77777777" w:rsidR="00F6339A" w:rsidRDefault="00F6339A" w:rsidP="00F6339A">
      <w:pPr>
        <w:pStyle w:val="Heading3"/>
      </w:pPr>
      <w:r>
        <w:t>She thought it Tore  #PerfectAsIAm #comedy #prank #fyp #viral #trend #water #flipflops #banana #snack #tape #prankster #pool</w:t>
      </w:r>
    </w:p>
    <w:p w14:paraId="122E9938" w14:textId="77777777" w:rsidR="00F6339A" w:rsidRDefault="00F6339A" w:rsidP="00F6339A">
      <w:r>
        <w:t>link: https://www.tiktok.com/@userl8pu0vpw2o/video/6861236545316277510</w:t>
      </w:r>
    </w:p>
    <w:p w14:paraId="20B8AE9F" w14:textId="77777777" w:rsidR="00F6339A" w:rsidRDefault="00F6339A" w:rsidP="00F6339A">
      <w:r>
        <w:t>id: 6539137687830402048</w:t>
      </w:r>
    </w:p>
    <w:p w14:paraId="680FC2DB" w14:textId="77777777" w:rsidR="00F6339A" w:rsidRDefault="00F6339A" w:rsidP="00F6339A">
      <w:r>
        <w:t>likes: 76800000</w:t>
      </w:r>
    </w:p>
    <w:p w14:paraId="3FB33522" w14:textId="77777777" w:rsidR="00F6339A" w:rsidRDefault="00F6339A" w:rsidP="00F6339A">
      <w:r>
        <w:t>fans: 3900000</w:t>
      </w:r>
    </w:p>
    <w:p w14:paraId="590A3091" w14:textId="77777777" w:rsidR="00F6339A" w:rsidRDefault="00F6339A" w:rsidP="00F6339A">
      <w:r>
        <w:t>comments: 5985</w:t>
      </w:r>
    </w:p>
    <w:p w14:paraId="76F614FF" w14:textId="77777777" w:rsidR="00F6339A" w:rsidRDefault="00F6339A" w:rsidP="00F6339A">
      <w:pPr>
        <w:pStyle w:val="Heading2"/>
      </w:pPr>
      <w:r>
        <w:t>by: nan</w:t>
      </w:r>
    </w:p>
    <w:p w14:paraId="5990712C" w14:textId="77777777" w:rsidR="00F6339A" w:rsidRDefault="00F6339A" w:rsidP="00F6339A">
      <w:pPr>
        <w:pStyle w:val="Heading3"/>
      </w:pPr>
      <w:r>
        <w:t>5 menit sebelum dikunciin di luar pager.. #prank #pranks #prankster #oneprankaday #serunyaditiktok</w:t>
      </w:r>
    </w:p>
    <w:p w14:paraId="15528C9D" w14:textId="77777777" w:rsidR="00F6339A" w:rsidRDefault="00F6339A" w:rsidP="00F6339A">
      <w:r>
        <w:t>link: https://www.tiktok.com/@alvanorickyy/video/7120546028650056987</w:t>
      </w:r>
    </w:p>
    <w:p w14:paraId="1AE91E88" w14:textId="77777777" w:rsidR="00F6339A" w:rsidRDefault="00F6339A" w:rsidP="00F6339A">
      <w:r>
        <w:t>id: 6529038213122031618</w:t>
      </w:r>
    </w:p>
    <w:p w14:paraId="7C45036C" w14:textId="77777777" w:rsidR="00F6339A" w:rsidRDefault="00F6339A" w:rsidP="00F6339A">
      <w:r>
        <w:t>likes: 42500000</w:t>
      </w:r>
    </w:p>
    <w:p w14:paraId="7EA13307" w14:textId="77777777" w:rsidR="00F6339A" w:rsidRDefault="00F6339A" w:rsidP="00F6339A">
      <w:r>
        <w:t>fans: 1500000</w:t>
      </w:r>
    </w:p>
    <w:p w14:paraId="092F89DC" w14:textId="77777777" w:rsidR="00F6339A" w:rsidRDefault="00F6339A" w:rsidP="00F6339A">
      <w:r>
        <w:t>comments: 12300</w:t>
      </w:r>
    </w:p>
    <w:p w14:paraId="7FC86933" w14:textId="77777777" w:rsidR="00F6339A" w:rsidRDefault="00F6339A" w:rsidP="00F6339A">
      <w:pPr>
        <w:pStyle w:val="Heading2"/>
      </w:pPr>
      <w:r>
        <w:lastRenderedPageBreak/>
        <w:t>by: Will_n_JaeEats</w:t>
      </w:r>
    </w:p>
    <w:p w14:paraId="4678D724" w14:textId="77777777" w:rsidR="00F6339A" w:rsidRDefault="00F6339A" w:rsidP="00F6339A">
      <w:pPr>
        <w:pStyle w:val="Heading3"/>
      </w:pPr>
      <w:r>
        <w:t>#pranks #prank #prankwars #prankster #funny #funnyvideos #funnydog #comedy #comedyvideo #comedyindia #youtube #youtuber #youtubers #couplegoals #fyp</w:t>
      </w:r>
      <w:r>
        <w:t>シ</w:t>
      </w:r>
    </w:p>
    <w:p w14:paraId="24E2659C" w14:textId="77777777" w:rsidR="00F6339A" w:rsidRDefault="00F6339A" w:rsidP="00F6339A">
      <w:r>
        <w:t>link: https://www.tiktok.com/@will_n_jaeeats/video/6839025319437978886</w:t>
      </w:r>
    </w:p>
    <w:p w14:paraId="1C60C9DF" w14:textId="77777777" w:rsidR="00F6339A" w:rsidRDefault="00F6339A" w:rsidP="00F6339A">
      <w:r>
        <w:t>id: 6707335432759919621</w:t>
      </w:r>
    </w:p>
    <w:p w14:paraId="482D2C54" w14:textId="77777777" w:rsidR="00F6339A" w:rsidRDefault="00F6339A" w:rsidP="00F6339A">
      <w:r>
        <w:t>likes: 20100000</w:t>
      </w:r>
    </w:p>
    <w:p w14:paraId="080A74D3" w14:textId="77777777" w:rsidR="00F6339A" w:rsidRDefault="00F6339A" w:rsidP="00F6339A">
      <w:r>
        <w:t>fans: 1000000</w:t>
      </w:r>
    </w:p>
    <w:p w14:paraId="1430821F" w14:textId="77777777" w:rsidR="00F6339A" w:rsidRDefault="00F6339A" w:rsidP="00F6339A">
      <w:r>
        <w:t>comments: 9212</w:t>
      </w:r>
    </w:p>
    <w:p w14:paraId="23FC8CF8" w14:textId="77777777" w:rsidR="00F6339A" w:rsidRDefault="00F6339A" w:rsidP="00F6339A">
      <w:pPr>
        <w:pStyle w:val="Heading2"/>
      </w:pPr>
      <w:r>
        <w:t>by: HughG_Wrecktion</w:t>
      </w:r>
    </w:p>
    <w:p w14:paraId="2AB8D84B" w14:textId="77777777" w:rsidR="00F6339A" w:rsidRDefault="00F6339A" w:rsidP="00F6339A">
      <w:pPr>
        <w:pStyle w:val="Heading3"/>
      </w:pPr>
      <w:r>
        <w:t>This is too jokes #dad #daughter #pranks #prank #prankster #mouse #rat #funny #funnyvideos #funnymoments #hilarious</w:t>
      </w:r>
    </w:p>
    <w:p w14:paraId="104E72B1" w14:textId="77777777" w:rsidR="00F6339A" w:rsidRDefault="00F6339A" w:rsidP="00F6339A">
      <w:r>
        <w:t>link: https://www.tiktok.com/@hughg_wrecktion/video/7055989734832639237</w:t>
      </w:r>
    </w:p>
    <w:p w14:paraId="2C92A1AE" w14:textId="77777777" w:rsidR="00F6339A" w:rsidRDefault="00F6339A" w:rsidP="00F6339A">
      <w:r>
        <w:t>id: 6999622472934228997</w:t>
      </w:r>
    </w:p>
    <w:p w14:paraId="10515E97" w14:textId="77777777" w:rsidR="00F6339A" w:rsidRDefault="00F6339A" w:rsidP="00F6339A">
      <w:r>
        <w:t>likes: 9000000</w:t>
      </w:r>
    </w:p>
    <w:p w14:paraId="1CA67A2F" w14:textId="77777777" w:rsidR="00F6339A" w:rsidRDefault="00F6339A" w:rsidP="00F6339A">
      <w:r>
        <w:t>fans: 128100</w:t>
      </w:r>
    </w:p>
    <w:p w14:paraId="39AA20CF" w14:textId="77777777" w:rsidR="00F6339A" w:rsidRDefault="00F6339A" w:rsidP="00F6339A">
      <w:r>
        <w:t>comments: 10300</w:t>
      </w:r>
    </w:p>
    <w:p w14:paraId="4EB986D5" w14:textId="77777777" w:rsidR="00F6339A" w:rsidRDefault="00F6339A" w:rsidP="00F6339A">
      <w:pPr>
        <w:pStyle w:val="Heading2"/>
      </w:pPr>
      <w:r>
        <w:t>by: Reaction Ryan</w:t>
      </w:r>
    </w:p>
    <w:p w14:paraId="3E7666DB" w14:textId="77777777" w:rsidR="00F6339A" w:rsidRDefault="00F6339A" w:rsidP="00F6339A">
      <w:pPr>
        <w:pStyle w:val="Heading3"/>
      </w:pPr>
      <w:r>
        <w:t>#wrongone  #wrong  #scared #omg #teddybear #wtf #scaredycat #shefunny  #fyp #hilarious #sofinny #prank  #prankster #what #run #prankwars #prankchallenge #pranksvideos</w:t>
      </w:r>
    </w:p>
    <w:p w14:paraId="5F54B25A" w14:textId="77777777" w:rsidR="00F6339A" w:rsidRDefault="00F6339A" w:rsidP="00F6339A">
      <w:r>
        <w:t>link: https://www.tiktok.com/@mrreactionryan/video/7113726682900663598</w:t>
      </w:r>
    </w:p>
    <w:p w14:paraId="4F4B1BE2" w14:textId="77777777" w:rsidR="00F6339A" w:rsidRDefault="00F6339A" w:rsidP="00F6339A">
      <w:r>
        <w:t>id: 6779669376636650501</w:t>
      </w:r>
    </w:p>
    <w:p w14:paraId="0F798A3E" w14:textId="77777777" w:rsidR="00F6339A" w:rsidRDefault="00F6339A" w:rsidP="00F6339A">
      <w:r>
        <w:t>likes: 5400000</w:t>
      </w:r>
    </w:p>
    <w:p w14:paraId="44B91788" w14:textId="77777777" w:rsidR="00F6339A" w:rsidRDefault="00F6339A" w:rsidP="00F6339A">
      <w:r>
        <w:t>fans: 111200</w:t>
      </w:r>
    </w:p>
    <w:p w14:paraId="0BC8A04A" w14:textId="77777777" w:rsidR="00F6339A" w:rsidRDefault="00F6339A" w:rsidP="00F6339A">
      <w:r>
        <w:t>comments: 5020</w:t>
      </w:r>
    </w:p>
    <w:p w14:paraId="2AB9EF3B" w14:textId="77777777" w:rsidR="00F6339A" w:rsidRDefault="00F6339A" w:rsidP="00F6339A">
      <w:pPr>
        <w:pStyle w:val="Heading2"/>
      </w:pPr>
      <w:r>
        <w:t>by: bayla</w:t>
      </w:r>
    </w:p>
    <w:p w14:paraId="3A1B74B0" w14:textId="77777777" w:rsidR="00F6339A" w:rsidRDefault="00F6339A" w:rsidP="00F6339A">
      <w:pPr>
        <w:pStyle w:val="Heading3"/>
      </w:pPr>
      <w:r>
        <w:t>@camschaos01 is so good at pranks he even fooled himself #WeAllPlayforCanada #prankster #dingdongditch #prank #punkd #trending</w:t>
      </w:r>
    </w:p>
    <w:p w14:paraId="4A585E00" w14:textId="77777777" w:rsidR="00F6339A" w:rsidRDefault="00F6339A" w:rsidP="00F6339A">
      <w:r>
        <w:t>link: https://www.tiktok.com/@bayla.gov/video/7063257684933496070</w:t>
      </w:r>
    </w:p>
    <w:p w14:paraId="3B1B0C94" w14:textId="77777777" w:rsidR="00F6339A" w:rsidRDefault="00F6339A" w:rsidP="00F6339A">
      <w:r>
        <w:lastRenderedPageBreak/>
        <w:t>id: 6670603445467480069</w:t>
      </w:r>
    </w:p>
    <w:p w14:paraId="17BE56CB" w14:textId="77777777" w:rsidR="00F6339A" w:rsidRDefault="00F6339A" w:rsidP="00F6339A">
      <w:r>
        <w:t>likes: 7400000</w:t>
      </w:r>
    </w:p>
    <w:p w14:paraId="7C147918" w14:textId="77777777" w:rsidR="00F6339A" w:rsidRDefault="00F6339A" w:rsidP="00F6339A">
      <w:r>
        <w:t>fans: 27100</w:t>
      </w:r>
    </w:p>
    <w:p w14:paraId="38767545" w14:textId="77777777" w:rsidR="00F6339A" w:rsidRDefault="00F6339A" w:rsidP="00F6339A">
      <w:r>
        <w:t>comments: 7477</w:t>
      </w:r>
    </w:p>
    <w:p w14:paraId="337DB31B" w14:textId="77777777" w:rsidR="00F6339A" w:rsidRDefault="00F6339A" w:rsidP="00F6339A">
      <w:pPr>
        <w:pStyle w:val="Heading2"/>
      </w:pPr>
      <w:r>
        <w:t>by: TheNataliniShow</w:t>
      </w:r>
    </w:p>
    <w:p w14:paraId="784CE0E1" w14:textId="77777777" w:rsidR="00F6339A" w:rsidRDefault="00F6339A" w:rsidP="00F6339A">
      <w:pPr>
        <w:pStyle w:val="Heading3"/>
      </w:pPr>
      <w:r>
        <w:t>when it popped! #pranks #prankster  #tiktokpranks #gother #humor #pt1 #JetPuffedSmourth</w:t>
      </w:r>
    </w:p>
    <w:p w14:paraId="385C2248" w14:textId="77777777" w:rsidR="00F6339A" w:rsidRDefault="00F6339A" w:rsidP="00F6339A">
      <w:r>
        <w:t>link: https://www.tiktok.com/@thenatalinishow/video/6993452421817060613</w:t>
      </w:r>
    </w:p>
    <w:p w14:paraId="419BF873" w14:textId="77777777" w:rsidR="00F6339A" w:rsidRDefault="00F6339A" w:rsidP="00F6339A">
      <w:r>
        <w:t>id: 6977846568858846213</w:t>
      </w:r>
    </w:p>
    <w:p w14:paraId="17973AE2" w14:textId="77777777" w:rsidR="00F6339A" w:rsidRDefault="00F6339A" w:rsidP="00F6339A">
      <w:r>
        <w:t>likes: 12400000</w:t>
      </w:r>
    </w:p>
    <w:p w14:paraId="1FBAA12F" w14:textId="77777777" w:rsidR="00F6339A" w:rsidRDefault="00F6339A" w:rsidP="00F6339A">
      <w:r>
        <w:t>fans: 997300</w:t>
      </w:r>
    </w:p>
    <w:p w14:paraId="55C63A93" w14:textId="77777777" w:rsidR="00F6339A" w:rsidRDefault="00F6339A" w:rsidP="00F6339A">
      <w:r>
        <w:t>comments: 5542</w:t>
      </w:r>
    </w:p>
    <w:p w14:paraId="30C20394" w14:textId="77777777" w:rsidR="00F6339A" w:rsidRDefault="00F6339A" w:rsidP="00F6339A">
      <w:pPr>
        <w:pStyle w:val="Heading2"/>
      </w:pPr>
      <w:r>
        <w:t>by: dailypranker</w:t>
      </w:r>
    </w:p>
    <w:p w14:paraId="1E100701" w14:textId="77777777" w:rsidR="00F6339A" w:rsidRDefault="00F6339A" w:rsidP="00F6339A">
      <w:pPr>
        <w:pStyle w:val="Heading3"/>
      </w:pPr>
      <w:r>
        <w:t>great way to make someone lose their mind   #prank #pranks #prankster</w:t>
      </w:r>
    </w:p>
    <w:p w14:paraId="67E97AB7" w14:textId="77777777" w:rsidR="00F6339A" w:rsidRDefault="00F6339A" w:rsidP="00F6339A">
      <w:r>
        <w:t>link: https://www.tiktok.com/@dailypranker/video/7063112150977613103</w:t>
      </w:r>
    </w:p>
    <w:p w14:paraId="0315B805" w14:textId="77777777" w:rsidR="00F6339A" w:rsidRDefault="00F6339A" w:rsidP="00F6339A">
      <w:r>
        <w:t>id: 7038152990310728710</w:t>
      </w:r>
    </w:p>
    <w:p w14:paraId="73413CC1" w14:textId="77777777" w:rsidR="00F6339A" w:rsidRDefault="00F6339A" w:rsidP="00F6339A">
      <w:r>
        <w:t>likes: 14200000</w:t>
      </w:r>
    </w:p>
    <w:p w14:paraId="28C4A703" w14:textId="77777777" w:rsidR="00F6339A" w:rsidRDefault="00F6339A" w:rsidP="00F6339A">
      <w:r>
        <w:t>fans: 677800</w:t>
      </w:r>
    </w:p>
    <w:p w14:paraId="1B47E20D" w14:textId="77777777" w:rsidR="00F6339A" w:rsidRDefault="00F6339A" w:rsidP="00F6339A">
      <w:r>
        <w:t>comments: 876</w:t>
      </w:r>
    </w:p>
    <w:p w14:paraId="2FB7DCE6" w14:textId="77777777" w:rsidR="00F6339A" w:rsidRDefault="00F6339A" w:rsidP="00F6339A">
      <w:pPr>
        <w:pStyle w:val="Heading2"/>
      </w:pPr>
      <w:r>
        <w:t>by: Funny videos</w:t>
      </w:r>
    </w:p>
    <w:p w14:paraId="3BA224AB" w14:textId="77777777" w:rsidR="00F6339A" w:rsidRDefault="00F6339A" w:rsidP="00F6339A">
      <w:pPr>
        <w:pStyle w:val="Heading3"/>
      </w:pPr>
      <w:r>
        <w:t>#fyp #fy #fu #foru #forupage #foryoupage #foryoupageofficiall #4u #4upage #4you #4youpage #funny #funnyvideos #prankster #tiktoker #foryou #fyp</w:t>
      </w:r>
      <w:r>
        <w:t>シ</w:t>
      </w:r>
    </w:p>
    <w:p w14:paraId="5665880A" w14:textId="77777777" w:rsidR="00F6339A" w:rsidRDefault="00F6339A" w:rsidP="00F6339A">
      <w:r>
        <w:t>link: https://www.tiktok.com/@funny_videos948/video/6930305471605787909</w:t>
      </w:r>
    </w:p>
    <w:p w14:paraId="1020D242" w14:textId="77777777" w:rsidR="00F6339A" w:rsidRDefault="00F6339A" w:rsidP="00F6339A">
      <w:r>
        <w:t>id: 6901368253668295682</w:t>
      </w:r>
    </w:p>
    <w:p w14:paraId="562EF3A9" w14:textId="77777777" w:rsidR="00F6339A" w:rsidRDefault="00F6339A" w:rsidP="00F6339A">
      <w:r>
        <w:t>likes: 4100000</w:t>
      </w:r>
    </w:p>
    <w:p w14:paraId="62467162" w14:textId="77777777" w:rsidR="00F6339A" w:rsidRDefault="00F6339A" w:rsidP="00F6339A">
      <w:r>
        <w:t>fans: 84000</w:t>
      </w:r>
    </w:p>
    <w:p w14:paraId="4378B862" w14:textId="77777777" w:rsidR="00F6339A" w:rsidRDefault="00F6339A" w:rsidP="00F6339A">
      <w:r>
        <w:t>comments: 26300</w:t>
      </w:r>
    </w:p>
    <w:p w14:paraId="09466424" w14:textId="77777777" w:rsidR="00F6339A" w:rsidRDefault="00F6339A" w:rsidP="00F6339A">
      <w:pPr>
        <w:pStyle w:val="Heading1"/>
      </w:pPr>
      <w:r>
        <w:lastRenderedPageBreak/>
        <w:t>funnyvideos</w:t>
      </w:r>
    </w:p>
    <w:p w14:paraId="6C7C7911" w14:textId="77777777" w:rsidR="00F6339A" w:rsidRDefault="00F6339A" w:rsidP="00F6339A">
      <w:pPr>
        <w:pStyle w:val="Heading2"/>
      </w:pPr>
      <w:r>
        <w:t>by: Sara Matthews</w:t>
      </w:r>
    </w:p>
    <w:p w14:paraId="7E3D5FA8" w14:textId="77777777" w:rsidR="00F6339A" w:rsidRDefault="00F6339A" w:rsidP="00F6339A">
      <w:pPr>
        <w:pStyle w:val="Heading3"/>
      </w:pPr>
      <w:r>
        <w:t>I can hear that sound from a mile away!! #keiththecatcow #catsoftiktok #chonky #cowcat #comedy #funnyvideos #funnypets #pets</w:t>
      </w:r>
    </w:p>
    <w:p w14:paraId="138BB22F" w14:textId="77777777" w:rsidR="00F6339A" w:rsidRDefault="00F6339A" w:rsidP="00F6339A">
      <w:r>
        <w:t>link: https://www.tiktok.com/@keith_the_cat_cow/video/7088385643671211269</w:t>
      </w:r>
    </w:p>
    <w:p w14:paraId="713F7C2E" w14:textId="77777777" w:rsidR="00F6339A" w:rsidRDefault="00F6339A" w:rsidP="00F6339A">
      <w:r>
        <w:t>id: 6790829693798106117</w:t>
      </w:r>
    </w:p>
    <w:p w14:paraId="2B8BD903" w14:textId="77777777" w:rsidR="00F6339A" w:rsidRDefault="00F6339A" w:rsidP="00F6339A">
      <w:r>
        <w:t>likes: 35600000</w:t>
      </w:r>
    </w:p>
    <w:p w14:paraId="2F111BF0" w14:textId="77777777" w:rsidR="00F6339A" w:rsidRDefault="00F6339A" w:rsidP="00F6339A">
      <w:r>
        <w:t>fans: 1500000</w:t>
      </w:r>
    </w:p>
    <w:p w14:paraId="3E69837B" w14:textId="77777777" w:rsidR="00F6339A" w:rsidRDefault="00F6339A" w:rsidP="00F6339A">
      <w:r>
        <w:t>comments: 250800</w:t>
      </w:r>
    </w:p>
    <w:p w14:paraId="70E5CF7C" w14:textId="77777777" w:rsidR="00F6339A" w:rsidRDefault="00F6339A" w:rsidP="00F6339A">
      <w:pPr>
        <w:pStyle w:val="Heading2"/>
      </w:pPr>
      <w:r>
        <w:t>by: cute_cheese</w:t>
      </w:r>
    </w:p>
    <w:p w14:paraId="3B55C507" w14:textId="77777777" w:rsidR="00F6339A" w:rsidRDefault="00F6339A" w:rsidP="00F6339A">
      <w:pPr>
        <w:pStyle w:val="Heading3"/>
      </w:pPr>
      <w:r>
        <w:t>#weee # #pets #cat #pet #animals #animal #catlover #fun #dog #funnyy #dogs #cats #funnyvideos #funny #wee</w:t>
      </w:r>
    </w:p>
    <w:p w14:paraId="6474767B" w14:textId="77777777" w:rsidR="00F6339A" w:rsidRDefault="00F6339A" w:rsidP="00F6339A">
      <w:r>
        <w:t>link: https://www.tiktok.com/@cute__cheese/video/7095718692960374058</w:t>
      </w:r>
    </w:p>
    <w:p w14:paraId="62F23DD3" w14:textId="77777777" w:rsidR="00F6339A" w:rsidRDefault="00F6339A" w:rsidP="00F6339A">
      <w:r>
        <w:t>id: 6958383884019975174</w:t>
      </w:r>
    </w:p>
    <w:p w14:paraId="023AAC23" w14:textId="77777777" w:rsidR="00F6339A" w:rsidRDefault="00F6339A" w:rsidP="00F6339A">
      <w:r>
        <w:t>likes: 128500000</w:t>
      </w:r>
    </w:p>
    <w:p w14:paraId="1FEA5E15" w14:textId="77777777" w:rsidR="00F6339A" w:rsidRDefault="00F6339A" w:rsidP="00F6339A">
      <w:r>
        <w:t>fans: 4100000</w:t>
      </w:r>
    </w:p>
    <w:p w14:paraId="7D281B47" w14:textId="77777777" w:rsidR="00F6339A" w:rsidRDefault="00F6339A" w:rsidP="00F6339A">
      <w:r>
        <w:t>comments: 35800</w:t>
      </w:r>
    </w:p>
    <w:p w14:paraId="06AB66DC" w14:textId="77777777" w:rsidR="00F6339A" w:rsidRDefault="00F6339A" w:rsidP="00F6339A">
      <w:pPr>
        <w:pStyle w:val="Heading2"/>
      </w:pPr>
      <w:r>
        <w:t>by: IamPéts</w:t>
      </w:r>
    </w:p>
    <w:p w14:paraId="7895C755" w14:textId="77777777" w:rsidR="00F6339A" w:rsidRDefault="00F6339A" w:rsidP="00F6339A">
      <w:pPr>
        <w:pStyle w:val="Heading3"/>
      </w:pPr>
      <w:r>
        <w:t>The end #funny #funnyvideos #animals #haha #meme #dog #cat #fypage #viral #pets</w:t>
      </w:r>
    </w:p>
    <w:p w14:paraId="250CF7AD" w14:textId="77777777" w:rsidR="00F6339A" w:rsidRDefault="00F6339A" w:rsidP="00F6339A">
      <w:r>
        <w:t>link: https://www.tiktok.com/@iampets_com/video/7083862667613490474</w:t>
      </w:r>
    </w:p>
    <w:p w14:paraId="7D865B9F" w14:textId="77777777" w:rsidR="00F6339A" w:rsidRDefault="00F6339A" w:rsidP="00F6339A">
      <w:r>
        <w:t>id: 7083448802635596842</w:t>
      </w:r>
    </w:p>
    <w:p w14:paraId="2675D04F" w14:textId="77777777" w:rsidR="00F6339A" w:rsidRDefault="00F6339A" w:rsidP="00F6339A">
      <w:r>
        <w:t>likes: 15900000</w:t>
      </w:r>
    </w:p>
    <w:p w14:paraId="10C52FC2" w14:textId="77777777" w:rsidR="00F6339A" w:rsidRDefault="00F6339A" w:rsidP="00F6339A">
      <w:r>
        <w:t>fans: 696800</w:t>
      </w:r>
    </w:p>
    <w:p w14:paraId="77C5DCC5" w14:textId="77777777" w:rsidR="00F6339A" w:rsidRDefault="00F6339A" w:rsidP="00F6339A">
      <w:r>
        <w:t>comments: 55300</w:t>
      </w:r>
    </w:p>
    <w:p w14:paraId="7CB373B7" w14:textId="77777777" w:rsidR="00F6339A" w:rsidRDefault="00F6339A" w:rsidP="00F6339A">
      <w:pPr>
        <w:pStyle w:val="Heading2"/>
      </w:pPr>
      <w:r>
        <w:t>by: Jenny Nelson</w:t>
      </w:r>
    </w:p>
    <w:p w14:paraId="0B6B20F4" w14:textId="77777777" w:rsidR="00F6339A" w:rsidRDefault="00F6339A" w:rsidP="00F6339A">
      <w:pPr>
        <w:pStyle w:val="Heading3"/>
      </w:pPr>
      <w:r>
        <w:t>When your cat knocks over his food one too many times. #catsoftiktok #funnyvideos #funnycatsoftiktok #catlove #catvideo #catcomedy #funnycat #catlife</w:t>
      </w:r>
    </w:p>
    <w:p w14:paraId="27DBF2A7" w14:textId="77777777" w:rsidR="00F6339A" w:rsidRDefault="00F6339A" w:rsidP="00F6339A">
      <w:r>
        <w:t>link: https://www.tiktok.com/@jennyjean0214/video/6804617479554354438</w:t>
      </w:r>
    </w:p>
    <w:p w14:paraId="3BF8CB7B" w14:textId="77777777" w:rsidR="00F6339A" w:rsidRDefault="00F6339A" w:rsidP="00F6339A">
      <w:r>
        <w:lastRenderedPageBreak/>
        <w:t>id: 6764958894365361158</w:t>
      </w:r>
    </w:p>
    <w:p w14:paraId="52A30D37" w14:textId="77777777" w:rsidR="00F6339A" w:rsidRDefault="00F6339A" w:rsidP="00F6339A">
      <w:r>
        <w:t>likes: 14400000</w:t>
      </w:r>
    </w:p>
    <w:p w14:paraId="543EE786" w14:textId="77777777" w:rsidR="00F6339A" w:rsidRDefault="00F6339A" w:rsidP="00F6339A">
      <w:r>
        <w:t>fans: 530600</w:t>
      </w:r>
    </w:p>
    <w:p w14:paraId="0C44D2C7" w14:textId="77777777" w:rsidR="00F6339A" w:rsidRDefault="00F6339A" w:rsidP="00F6339A">
      <w:r>
        <w:t>comments: 123000</w:t>
      </w:r>
    </w:p>
    <w:p w14:paraId="4756E0A1" w14:textId="77777777" w:rsidR="00F6339A" w:rsidRDefault="00F6339A" w:rsidP="00F6339A">
      <w:pPr>
        <w:pStyle w:val="Heading2"/>
      </w:pPr>
      <w:r>
        <w:t>by: Gangrottie</w:t>
      </w:r>
    </w:p>
    <w:p w14:paraId="6AF44D23" w14:textId="77777777" w:rsidR="00F6339A" w:rsidRDefault="00F6339A" w:rsidP="00F6339A">
      <w:pPr>
        <w:pStyle w:val="Heading3"/>
      </w:pPr>
      <w:r>
        <w:t>Mom, are you kidding me ? #gangrottie #rottweiler #trend #dogchallenge #fy #fyp #foryou #crazypeople #mommy #viral #rottiemom #cutedog #funnyvideos</w:t>
      </w:r>
    </w:p>
    <w:p w14:paraId="394030F3" w14:textId="77777777" w:rsidR="00F6339A" w:rsidRDefault="00F6339A" w:rsidP="00F6339A">
      <w:r>
        <w:t>link: https://www.tiktok.com/@gangrottie/video/6944687209349909765</w:t>
      </w:r>
    </w:p>
    <w:p w14:paraId="6EA2B038" w14:textId="77777777" w:rsidR="00F6339A" w:rsidRDefault="00F6339A" w:rsidP="00F6339A">
      <w:r>
        <w:t>id: 6794471658130441222</w:t>
      </w:r>
    </w:p>
    <w:p w14:paraId="724F3B4B" w14:textId="77777777" w:rsidR="00F6339A" w:rsidRDefault="00F6339A" w:rsidP="00F6339A">
      <w:r>
        <w:t>likes: 29000000</w:t>
      </w:r>
    </w:p>
    <w:p w14:paraId="64A29C43" w14:textId="77777777" w:rsidR="00F6339A" w:rsidRDefault="00F6339A" w:rsidP="00F6339A">
      <w:r>
        <w:t>fans: 1900000</w:t>
      </w:r>
    </w:p>
    <w:p w14:paraId="4D51A575" w14:textId="77777777" w:rsidR="00F6339A" w:rsidRDefault="00F6339A" w:rsidP="00F6339A">
      <w:r>
        <w:t>comments: 77800</w:t>
      </w:r>
    </w:p>
    <w:p w14:paraId="504561A7" w14:textId="77777777" w:rsidR="00F6339A" w:rsidRDefault="00F6339A" w:rsidP="00F6339A">
      <w:pPr>
        <w:pStyle w:val="Heading2"/>
      </w:pPr>
      <w:r>
        <w:t>by: LunaTheFluffyPuffy</w:t>
      </w:r>
    </w:p>
    <w:p w14:paraId="10C02FF1" w14:textId="77777777" w:rsidR="00F6339A" w:rsidRDefault="00F6339A" w:rsidP="00F6339A">
      <w:pPr>
        <w:pStyle w:val="Heading3"/>
      </w:pPr>
      <w:r>
        <w:t>Can’t sleep  #funny #funnyvideos #cateyes #catsoftiktok #cattok #cattokers #comedy #cat #foryoupage #fyp #frypg</w:t>
      </w:r>
      <w:r>
        <w:t>シ</w:t>
      </w:r>
      <w:r>
        <w:t xml:space="preserve"> #pet #cantsleep#kitten #zoomies</w:t>
      </w:r>
    </w:p>
    <w:p w14:paraId="37FBF616" w14:textId="77777777" w:rsidR="00F6339A" w:rsidRDefault="00F6339A" w:rsidP="00F6339A">
      <w:r>
        <w:t>link: https://www.tiktok.com/@lunabednarska/video/7062908523855744261</w:t>
      </w:r>
    </w:p>
    <w:p w14:paraId="581C730C" w14:textId="77777777" w:rsidR="00F6339A" w:rsidRDefault="00F6339A" w:rsidP="00F6339A">
      <w:r>
        <w:t>id: 6668328444466184198</w:t>
      </w:r>
    </w:p>
    <w:p w14:paraId="56767105" w14:textId="77777777" w:rsidR="00F6339A" w:rsidRDefault="00F6339A" w:rsidP="00F6339A">
      <w:r>
        <w:t>likes: 14700000</w:t>
      </w:r>
    </w:p>
    <w:p w14:paraId="18DAA89B" w14:textId="77777777" w:rsidR="00F6339A" w:rsidRDefault="00F6339A" w:rsidP="00F6339A">
      <w:r>
        <w:t>fans: 394500</w:t>
      </w:r>
    </w:p>
    <w:p w14:paraId="17830958" w14:textId="77777777" w:rsidR="00F6339A" w:rsidRDefault="00F6339A" w:rsidP="00F6339A">
      <w:r>
        <w:t>comments: 85500</w:t>
      </w:r>
    </w:p>
    <w:p w14:paraId="190A2FF1" w14:textId="77777777" w:rsidR="00F6339A" w:rsidRDefault="00F6339A" w:rsidP="00F6339A">
      <w:pPr>
        <w:pStyle w:val="Heading2"/>
      </w:pPr>
      <w:r>
        <w:t>by: boscoandhisbigstick</w:t>
      </w:r>
    </w:p>
    <w:p w14:paraId="36DDE227" w14:textId="77777777" w:rsidR="00F6339A" w:rsidRDefault="00F6339A" w:rsidP="00F6339A">
      <w:pPr>
        <w:pStyle w:val="Heading3"/>
      </w:pPr>
      <w:r>
        <w:t>Looking to hire this man as my personal motivator  #boscoandhisbigstick #dogvideos #funnyvideos</w:t>
      </w:r>
    </w:p>
    <w:p w14:paraId="7939D572" w14:textId="77777777" w:rsidR="00F6339A" w:rsidRDefault="00F6339A" w:rsidP="00F6339A">
      <w:r>
        <w:t>link: https://www.tiktok.com/@boscoandhisbigstick/video/7033859951474806022</w:t>
      </w:r>
    </w:p>
    <w:p w14:paraId="3ABE6A1B" w14:textId="77777777" w:rsidR="00F6339A" w:rsidRDefault="00F6339A" w:rsidP="00F6339A">
      <w:r>
        <w:t>id: 6823052763476902917</w:t>
      </w:r>
    </w:p>
    <w:p w14:paraId="35F952AB" w14:textId="77777777" w:rsidR="00F6339A" w:rsidRDefault="00F6339A" w:rsidP="00F6339A">
      <w:r>
        <w:t>likes: 35200000</w:t>
      </w:r>
    </w:p>
    <w:p w14:paraId="38E54130" w14:textId="77777777" w:rsidR="00F6339A" w:rsidRDefault="00F6339A" w:rsidP="00F6339A">
      <w:r>
        <w:t>fans: 1300000</w:t>
      </w:r>
    </w:p>
    <w:p w14:paraId="4E02AAD3" w14:textId="77777777" w:rsidR="00F6339A" w:rsidRDefault="00F6339A" w:rsidP="00F6339A">
      <w:r>
        <w:lastRenderedPageBreak/>
        <w:t>comments: 52200</w:t>
      </w:r>
    </w:p>
    <w:p w14:paraId="57603911" w14:textId="77777777" w:rsidR="00F6339A" w:rsidRDefault="00F6339A" w:rsidP="00F6339A">
      <w:pPr>
        <w:pStyle w:val="Heading2"/>
      </w:pPr>
      <w:r>
        <w:t>by: funny_v.i.p</w:t>
      </w:r>
    </w:p>
    <w:p w14:paraId="217A27E8" w14:textId="77777777" w:rsidR="00F6339A" w:rsidRDefault="00F6339A" w:rsidP="00F6339A">
      <w:pPr>
        <w:pStyle w:val="Heading3"/>
      </w:pPr>
      <w:r>
        <w:t>The end #funny #funnyvideos #pets #dog #pet #animal #cats #animals #dogs #catsoftiktok #cat #</w:t>
      </w:r>
    </w:p>
    <w:p w14:paraId="6659A3E1" w14:textId="77777777" w:rsidR="00F6339A" w:rsidRDefault="00F6339A" w:rsidP="00F6339A">
      <w:r>
        <w:t>link: https://www.tiktok.com/@funny_v.i.p/video/7104636715394043182</w:t>
      </w:r>
    </w:p>
    <w:p w14:paraId="17F0DC36" w14:textId="77777777" w:rsidR="00F6339A" w:rsidRDefault="00F6339A" w:rsidP="00F6339A">
      <w:r>
        <w:t>id: 7019230349620184069</w:t>
      </w:r>
    </w:p>
    <w:p w14:paraId="0E3CC58F" w14:textId="77777777" w:rsidR="00F6339A" w:rsidRDefault="00F6339A" w:rsidP="00F6339A">
      <w:r>
        <w:t>likes: 179900000</w:t>
      </w:r>
    </w:p>
    <w:p w14:paraId="4C73AC6E" w14:textId="77777777" w:rsidR="00F6339A" w:rsidRDefault="00F6339A" w:rsidP="00F6339A">
      <w:r>
        <w:t>fans: 8400000</w:t>
      </w:r>
    </w:p>
    <w:p w14:paraId="0CAADB9E" w14:textId="77777777" w:rsidR="00F6339A" w:rsidRDefault="00F6339A" w:rsidP="00F6339A">
      <w:r>
        <w:t>comments: 52700</w:t>
      </w:r>
    </w:p>
    <w:p w14:paraId="11B80635" w14:textId="77777777" w:rsidR="00F6339A" w:rsidRDefault="00F6339A" w:rsidP="00F6339A">
      <w:pPr>
        <w:pStyle w:val="Heading2"/>
      </w:pPr>
      <w:r>
        <w:t>by: joker</w:t>
      </w:r>
    </w:p>
    <w:p w14:paraId="5BD2CF82" w14:textId="77777777" w:rsidR="00F6339A" w:rsidRDefault="00F6339A" w:rsidP="00F6339A">
      <w:pPr>
        <w:pStyle w:val="Heading3"/>
      </w:pPr>
      <w:r>
        <w:t>#pet #funnyvideos #animals #cute</w:t>
      </w:r>
    </w:p>
    <w:p w14:paraId="416F872B" w14:textId="77777777" w:rsidR="00F6339A" w:rsidRDefault="00F6339A" w:rsidP="00F6339A">
      <w:r>
        <w:t>link: https://www.tiktok.com/@jokerhoney0/video/7064426164202376495</w:t>
      </w:r>
    </w:p>
    <w:p w14:paraId="6EA14766" w14:textId="77777777" w:rsidR="00F6339A" w:rsidRDefault="00F6339A" w:rsidP="00F6339A">
      <w:r>
        <w:t>id: 6952518345241478150</w:t>
      </w:r>
    </w:p>
    <w:p w14:paraId="3C3CF889" w14:textId="77777777" w:rsidR="00F6339A" w:rsidRDefault="00F6339A" w:rsidP="00F6339A">
      <w:r>
        <w:t>likes: 42600000</w:t>
      </w:r>
    </w:p>
    <w:p w14:paraId="0A176994" w14:textId="77777777" w:rsidR="00F6339A" w:rsidRDefault="00F6339A" w:rsidP="00F6339A">
      <w:r>
        <w:t>fans: 1000000</w:t>
      </w:r>
    </w:p>
    <w:p w14:paraId="3F3A0305" w14:textId="77777777" w:rsidR="00F6339A" w:rsidRDefault="00F6339A" w:rsidP="00F6339A">
      <w:r>
        <w:t>comments: 101400</w:t>
      </w:r>
    </w:p>
    <w:p w14:paraId="2F92AFC2" w14:textId="77777777" w:rsidR="00F6339A" w:rsidRDefault="00F6339A" w:rsidP="00F6339A">
      <w:pPr>
        <w:pStyle w:val="Heading2"/>
      </w:pPr>
      <w:r>
        <w:t>by: funny_p.e.t</w:t>
      </w:r>
    </w:p>
    <w:p w14:paraId="296D7042" w14:textId="77777777" w:rsidR="00F6339A" w:rsidRDefault="00F6339A" w:rsidP="00F6339A">
      <w:pPr>
        <w:pStyle w:val="Heading3"/>
      </w:pPr>
      <w:r>
        <w:t>#laugh #cats #cat #fun # #animals #funny #wee #animal #funnyvideos #funnyvideo</w:t>
      </w:r>
    </w:p>
    <w:p w14:paraId="66785217" w14:textId="77777777" w:rsidR="00F6339A" w:rsidRDefault="00F6339A" w:rsidP="00F6339A">
      <w:r>
        <w:t>link: https://www.tiktok.com/@funny_p.e.t/video/7050812032903351598</w:t>
      </w:r>
    </w:p>
    <w:p w14:paraId="30F22C73" w14:textId="77777777" w:rsidR="00F6339A" w:rsidRDefault="00F6339A" w:rsidP="00F6339A">
      <w:r>
        <w:t>id: 7021548593493623814</w:t>
      </w:r>
    </w:p>
    <w:p w14:paraId="55A0076D" w14:textId="77777777" w:rsidR="00F6339A" w:rsidRDefault="00F6339A" w:rsidP="00F6339A">
      <w:r>
        <w:t>likes: 95800000</w:t>
      </w:r>
    </w:p>
    <w:p w14:paraId="7749BDA8" w14:textId="77777777" w:rsidR="00F6339A" w:rsidRDefault="00F6339A" w:rsidP="00F6339A">
      <w:r>
        <w:t>fans: 2900000</w:t>
      </w:r>
    </w:p>
    <w:p w14:paraId="62FDC6CC" w14:textId="77777777" w:rsidR="00F6339A" w:rsidRDefault="00F6339A" w:rsidP="00F6339A">
      <w:r>
        <w:t>comments: 28800</w:t>
      </w:r>
    </w:p>
    <w:p w14:paraId="3CC0682F" w14:textId="77777777" w:rsidR="00F6339A" w:rsidRDefault="00F6339A" w:rsidP="00F6339A">
      <w:pPr>
        <w:pStyle w:val="Heading2"/>
      </w:pPr>
      <w:r>
        <w:t>by: funny_p.e.t</w:t>
      </w:r>
    </w:p>
    <w:p w14:paraId="3C69B861" w14:textId="77777777" w:rsidR="00F6339A" w:rsidRDefault="00F6339A" w:rsidP="00F6339A">
      <w:pPr>
        <w:pStyle w:val="Heading3"/>
      </w:pPr>
      <w:r>
        <w:t>#laugh #funny #cat #funnyvideo #funnyvideos #wee #cats #pet #fun #animals #pets #dog #animal #</w:t>
      </w:r>
    </w:p>
    <w:p w14:paraId="3ED32AE5" w14:textId="77777777" w:rsidR="00F6339A" w:rsidRDefault="00F6339A" w:rsidP="00F6339A">
      <w:r>
        <w:t>link: https://www.tiktok.com/@funny_p.e.t/video/7109084975391116590</w:t>
      </w:r>
    </w:p>
    <w:p w14:paraId="46215BDF" w14:textId="77777777" w:rsidR="00F6339A" w:rsidRDefault="00F6339A" w:rsidP="00F6339A">
      <w:r>
        <w:lastRenderedPageBreak/>
        <w:t>id: 7021548593493623814</w:t>
      </w:r>
    </w:p>
    <w:p w14:paraId="08CE5B33" w14:textId="77777777" w:rsidR="00F6339A" w:rsidRDefault="00F6339A" w:rsidP="00F6339A">
      <w:r>
        <w:t>likes: 95800000</w:t>
      </w:r>
    </w:p>
    <w:p w14:paraId="6F8D5731" w14:textId="77777777" w:rsidR="00F6339A" w:rsidRDefault="00F6339A" w:rsidP="00F6339A">
      <w:r>
        <w:t>fans: 2900000</w:t>
      </w:r>
    </w:p>
    <w:p w14:paraId="1C56DE53" w14:textId="77777777" w:rsidR="00F6339A" w:rsidRDefault="00F6339A" w:rsidP="00F6339A">
      <w:r>
        <w:t>comments: 40200</w:t>
      </w:r>
    </w:p>
    <w:p w14:paraId="4B9BE2CE" w14:textId="77777777" w:rsidR="00F6339A" w:rsidRDefault="00F6339A" w:rsidP="00F6339A">
      <w:pPr>
        <w:pStyle w:val="Heading2"/>
      </w:pPr>
      <w:r>
        <w:t>by: FootballAdvanced</w:t>
      </w:r>
    </w:p>
    <w:p w14:paraId="3658CBB5" w14:textId="77777777" w:rsidR="00F6339A" w:rsidRDefault="00F6339A" w:rsidP="00F6339A">
      <w:pPr>
        <w:pStyle w:val="Heading3"/>
      </w:pPr>
      <w:r>
        <w:t>Wow  #football #футбол #funnyvideos #footballadvanced</w:t>
      </w:r>
    </w:p>
    <w:p w14:paraId="078BB48D" w14:textId="77777777" w:rsidR="00F6339A" w:rsidRDefault="00F6339A" w:rsidP="00F6339A">
      <w:r>
        <w:t>link: https://www.tiktok.com/@footballadvanced/video/6952463640586931457</w:t>
      </w:r>
    </w:p>
    <w:p w14:paraId="159A37E1" w14:textId="77777777" w:rsidR="00F6339A" w:rsidRDefault="00F6339A" w:rsidP="00F6339A">
      <w:r>
        <w:t>id: 6849728382210409477</w:t>
      </w:r>
    </w:p>
    <w:p w14:paraId="585E5E1F" w14:textId="77777777" w:rsidR="00F6339A" w:rsidRDefault="00F6339A" w:rsidP="00F6339A">
      <w:r>
        <w:t>likes: 17500000</w:t>
      </w:r>
    </w:p>
    <w:p w14:paraId="374DAB9F" w14:textId="77777777" w:rsidR="00F6339A" w:rsidRDefault="00F6339A" w:rsidP="00F6339A">
      <w:r>
        <w:t>fans: 1100000</w:t>
      </w:r>
    </w:p>
    <w:p w14:paraId="39BDBCDE" w14:textId="77777777" w:rsidR="00F6339A" w:rsidRDefault="00F6339A" w:rsidP="00F6339A">
      <w:r>
        <w:t>comments: 53800</w:t>
      </w:r>
    </w:p>
    <w:p w14:paraId="3F035CC7" w14:textId="77777777" w:rsidR="00F6339A" w:rsidRDefault="00F6339A" w:rsidP="00F6339A">
      <w:pPr>
        <w:pStyle w:val="Heading2"/>
      </w:pPr>
      <w:r>
        <w:t>by: Hecate cat</w:t>
      </w:r>
    </w:p>
    <w:p w14:paraId="7F0B06BF" w14:textId="77777777" w:rsidR="00F6339A" w:rsidRDefault="00F6339A" w:rsidP="00F6339A">
      <w:pPr>
        <w:pStyle w:val="Heading3"/>
      </w:pPr>
      <w:r>
        <w:t>#huggingcat #hugs #funnyvideos #goodmorningcat #petslover #pets #рек #cat #cats #funnycat #hekatacat #goodmorning</w:t>
      </w:r>
    </w:p>
    <w:p w14:paraId="650EC006" w14:textId="77777777" w:rsidR="00F6339A" w:rsidRDefault="00F6339A" w:rsidP="00F6339A">
      <w:r>
        <w:t>link: https://www.tiktok.com/@hecate__cat/video/6928745492646055174</w:t>
      </w:r>
    </w:p>
    <w:p w14:paraId="01E9A317" w14:textId="77777777" w:rsidR="00F6339A" w:rsidRDefault="00F6339A" w:rsidP="00F6339A">
      <w:r>
        <w:t>id: 6920867539402114053</w:t>
      </w:r>
    </w:p>
    <w:p w14:paraId="7B2254F6" w14:textId="77777777" w:rsidR="00F6339A" w:rsidRDefault="00F6339A" w:rsidP="00F6339A">
      <w:r>
        <w:t>likes: 10400000</w:t>
      </w:r>
    </w:p>
    <w:p w14:paraId="6F2256A1" w14:textId="77777777" w:rsidR="00F6339A" w:rsidRDefault="00F6339A" w:rsidP="00F6339A">
      <w:r>
        <w:t>fans: 492700</w:t>
      </w:r>
    </w:p>
    <w:p w14:paraId="13625999" w14:textId="77777777" w:rsidR="00F6339A" w:rsidRDefault="00F6339A" w:rsidP="00F6339A">
      <w:r>
        <w:t>comments: 81300</w:t>
      </w:r>
    </w:p>
    <w:p w14:paraId="3F1406D8" w14:textId="77777777" w:rsidR="00F6339A" w:rsidRDefault="00F6339A" w:rsidP="00F6339A">
      <w:pPr>
        <w:pStyle w:val="Heading2"/>
      </w:pPr>
      <w:r>
        <w:t>by: Joey and Steven</w:t>
      </w:r>
    </w:p>
    <w:p w14:paraId="7E575226" w14:textId="77777777" w:rsidR="00F6339A" w:rsidRDefault="00F6339A" w:rsidP="00F6339A">
      <w:pPr>
        <w:pStyle w:val="Heading3"/>
      </w:pPr>
      <w:r>
        <w:t>Yes, microwaved is acceptable. #comedy #funny #funnyvideos #fyp #foryou #viral #wow #lol</w:t>
      </w:r>
    </w:p>
    <w:p w14:paraId="76F77928" w14:textId="77777777" w:rsidR="00F6339A" w:rsidRDefault="00F6339A" w:rsidP="00F6339A">
      <w:r>
        <w:t>link: https://www.tiktok.com/@areyoukiddingtv/video/7030139768222584069</w:t>
      </w:r>
    </w:p>
    <w:p w14:paraId="0EEFEF64" w14:textId="77777777" w:rsidR="00F6339A" w:rsidRDefault="00F6339A" w:rsidP="00F6339A">
      <w:r>
        <w:t>id: 6526952698837730313</w:t>
      </w:r>
    </w:p>
    <w:p w14:paraId="25BF8C8C" w14:textId="77777777" w:rsidR="00F6339A" w:rsidRDefault="00F6339A" w:rsidP="00F6339A">
      <w:r>
        <w:t>likes: 190900000</w:t>
      </w:r>
    </w:p>
    <w:p w14:paraId="407F99B2" w14:textId="77777777" w:rsidR="00F6339A" w:rsidRDefault="00F6339A" w:rsidP="00F6339A">
      <w:r>
        <w:t>fans: 4900000</w:t>
      </w:r>
    </w:p>
    <w:p w14:paraId="7A381C66" w14:textId="77777777" w:rsidR="00F6339A" w:rsidRDefault="00F6339A" w:rsidP="00F6339A">
      <w:r>
        <w:t>comments: 20500</w:t>
      </w:r>
    </w:p>
    <w:p w14:paraId="55A673FB" w14:textId="77777777" w:rsidR="00F6339A" w:rsidRDefault="00F6339A" w:rsidP="00F6339A">
      <w:pPr>
        <w:pStyle w:val="Heading2"/>
      </w:pPr>
      <w:r>
        <w:lastRenderedPageBreak/>
        <w:t>by: Memes We Love ❤️</w:t>
      </w:r>
    </w:p>
    <w:p w14:paraId="6DBC58FF" w14:textId="77777777" w:rsidR="00F6339A" w:rsidRDefault="00F6339A" w:rsidP="00F6339A">
      <w:pPr>
        <w:pStyle w:val="Heading3"/>
      </w:pPr>
      <w:r>
        <w:t>Nobody got hurt everything is Protected  no Danger no Violation everything is Staged and Fake #meme #foryou #funnyvideos  #joke</w:t>
      </w:r>
    </w:p>
    <w:p w14:paraId="6DAF0F4B" w14:textId="77777777" w:rsidR="00F6339A" w:rsidRDefault="00F6339A" w:rsidP="00F6339A">
      <w:r>
        <w:t>link: https://www.tiktok.com/@dawgmemes/video/7064672341988592901</w:t>
      </w:r>
    </w:p>
    <w:p w14:paraId="6FEA965F" w14:textId="77777777" w:rsidR="00F6339A" w:rsidRDefault="00F6339A" w:rsidP="00F6339A">
      <w:r>
        <w:t>id: 7012570170225869829</w:t>
      </w:r>
    </w:p>
    <w:p w14:paraId="1597AA88" w14:textId="77777777" w:rsidR="00F6339A" w:rsidRDefault="00F6339A" w:rsidP="00F6339A">
      <w:r>
        <w:t>likes: 495500000</w:t>
      </w:r>
    </w:p>
    <w:p w14:paraId="7675EC29" w14:textId="77777777" w:rsidR="00F6339A" w:rsidRDefault="00F6339A" w:rsidP="00F6339A">
      <w:r>
        <w:t>fans: 2400000</w:t>
      </w:r>
    </w:p>
    <w:p w14:paraId="24F1C90C" w14:textId="77777777" w:rsidR="00F6339A" w:rsidRDefault="00F6339A" w:rsidP="00F6339A">
      <w:r>
        <w:t>comments: 56200</w:t>
      </w:r>
    </w:p>
    <w:p w14:paraId="6ABA976A" w14:textId="77777777" w:rsidR="00F6339A" w:rsidRDefault="00F6339A" w:rsidP="00F6339A">
      <w:pPr>
        <w:pStyle w:val="Heading2"/>
      </w:pPr>
      <w:r>
        <w:t>by: Josh Nasar</w:t>
      </w:r>
    </w:p>
    <w:p w14:paraId="134FB758" w14:textId="77777777" w:rsidR="00F6339A" w:rsidRDefault="00F6339A" w:rsidP="00F6339A">
      <w:pPr>
        <w:pStyle w:val="Heading3"/>
      </w:pPr>
      <w:r>
        <w:t>I #GOTEM #haha # # # #loveit #fun #funny #silly #comedy #joshnasar #nasar #bekind #funnyvideos #funnyvideo #fyp #viral #viralvideo #</w:t>
      </w:r>
    </w:p>
    <w:p w14:paraId="74396BC7" w14:textId="77777777" w:rsidR="00F6339A" w:rsidRDefault="00F6339A" w:rsidP="00F6339A">
      <w:r>
        <w:t>link: https://www.tiktok.com/@joshnasar/video/7036506162673487110</w:t>
      </w:r>
    </w:p>
    <w:p w14:paraId="59E8B611" w14:textId="77777777" w:rsidR="00F6339A" w:rsidRDefault="00F6339A" w:rsidP="00F6339A">
      <w:r>
        <w:t>id: 6785925670976635909</w:t>
      </w:r>
    </w:p>
    <w:p w14:paraId="4F9D7EEB" w14:textId="77777777" w:rsidR="00F6339A" w:rsidRDefault="00F6339A" w:rsidP="00F6339A">
      <w:r>
        <w:t>likes: 85700000</w:t>
      </w:r>
    </w:p>
    <w:p w14:paraId="681AE7EB" w14:textId="77777777" w:rsidR="00F6339A" w:rsidRDefault="00F6339A" w:rsidP="00F6339A">
      <w:r>
        <w:t>fans: 3000000</w:t>
      </w:r>
    </w:p>
    <w:p w14:paraId="6B400772" w14:textId="77777777" w:rsidR="00F6339A" w:rsidRDefault="00F6339A" w:rsidP="00F6339A">
      <w:r>
        <w:t>comments: 20100</w:t>
      </w:r>
    </w:p>
    <w:p w14:paraId="126AA1E5" w14:textId="77777777" w:rsidR="00F6339A" w:rsidRDefault="00F6339A" w:rsidP="00F6339A">
      <w:pPr>
        <w:pStyle w:val="Heading2"/>
      </w:pPr>
      <w:r>
        <w:t>by: Outsider</w:t>
      </w:r>
    </w:p>
    <w:p w14:paraId="1FD17CE0" w14:textId="77777777" w:rsidR="00F6339A" w:rsidRDefault="00F6339A" w:rsidP="00F6339A">
      <w:pPr>
        <w:pStyle w:val="Heading3"/>
      </w:pPr>
      <w:r>
        <w:t>#funny #funnyvideos #funnyvideo #funnyy #funnymoments #int #interesting # #</w:t>
      </w:r>
    </w:p>
    <w:p w14:paraId="42B05712" w14:textId="77777777" w:rsidR="00F6339A" w:rsidRDefault="00F6339A" w:rsidP="00F6339A">
      <w:r>
        <w:t>link: https://www.tiktok.com/@outsider_eyemakeup/video/7068168679514443010</w:t>
      </w:r>
    </w:p>
    <w:p w14:paraId="02092223" w14:textId="77777777" w:rsidR="00F6339A" w:rsidRDefault="00F6339A" w:rsidP="00F6339A">
      <w:r>
        <w:t>id: 7039283971323249665</w:t>
      </w:r>
    </w:p>
    <w:p w14:paraId="336F4EF7" w14:textId="77777777" w:rsidR="00F6339A" w:rsidRDefault="00F6339A" w:rsidP="00F6339A">
      <w:r>
        <w:t>likes: 8500000</w:t>
      </w:r>
    </w:p>
    <w:p w14:paraId="503520B0" w14:textId="77777777" w:rsidR="00F6339A" w:rsidRDefault="00F6339A" w:rsidP="00F6339A">
      <w:r>
        <w:t>fans: 174700</w:t>
      </w:r>
    </w:p>
    <w:p w14:paraId="2133F14E" w14:textId="77777777" w:rsidR="00F6339A" w:rsidRDefault="00F6339A" w:rsidP="00F6339A">
      <w:r>
        <w:t>comments: 95200</w:t>
      </w:r>
    </w:p>
    <w:p w14:paraId="60BD105B" w14:textId="77777777" w:rsidR="00F6339A" w:rsidRDefault="00F6339A" w:rsidP="00F6339A">
      <w:pPr>
        <w:pStyle w:val="Heading2"/>
      </w:pPr>
      <w:r>
        <w:t>by: El Calentano</w:t>
      </w:r>
    </w:p>
    <w:p w14:paraId="502956CA" w14:textId="77777777" w:rsidR="00F6339A" w:rsidRDefault="00F6339A" w:rsidP="00F6339A">
      <w:pPr>
        <w:pStyle w:val="Heading3"/>
      </w:pPr>
      <w:r>
        <w:t>#fall #ohno #grandma #viral #funnyvideos #foryou  (no one was hurt)</w:t>
      </w:r>
    </w:p>
    <w:p w14:paraId="5CF35427" w14:textId="77777777" w:rsidR="00F6339A" w:rsidRDefault="00F6339A" w:rsidP="00F6339A">
      <w:r>
        <w:t>link: https://www.tiktok.com/@elcalentano0/video/6896358086685068550</w:t>
      </w:r>
    </w:p>
    <w:p w14:paraId="7DF05506" w14:textId="77777777" w:rsidR="00F6339A" w:rsidRDefault="00F6339A" w:rsidP="00F6339A">
      <w:r>
        <w:t>id: 6663931366106136581</w:t>
      </w:r>
    </w:p>
    <w:p w14:paraId="07FAC6DC" w14:textId="77777777" w:rsidR="00F6339A" w:rsidRDefault="00F6339A" w:rsidP="00F6339A">
      <w:r>
        <w:lastRenderedPageBreak/>
        <w:t>likes: 13400000</w:t>
      </w:r>
    </w:p>
    <w:p w14:paraId="3AABAD2E" w14:textId="77777777" w:rsidR="00F6339A" w:rsidRDefault="00F6339A" w:rsidP="00F6339A">
      <w:r>
        <w:t>fans: 910500</w:t>
      </w:r>
    </w:p>
    <w:p w14:paraId="671F8D95" w14:textId="77777777" w:rsidR="00F6339A" w:rsidRDefault="00F6339A" w:rsidP="00F6339A">
      <w:r>
        <w:t>comments: 74900</w:t>
      </w:r>
    </w:p>
    <w:p w14:paraId="40877F18" w14:textId="77777777" w:rsidR="00F6339A" w:rsidRDefault="00F6339A" w:rsidP="00F6339A">
      <w:pPr>
        <w:pStyle w:val="Heading2"/>
      </w:pPr>
      <w:r>
        <w:t>by: BettyMae Labadia</w:t>
      </w:r>
    </w:p>
    <w:p w14:paraId="2923A020" w14:textId="77777777" w:rsidR="00F6339A" w:rsidRDefault="00F6339A" w:rsidP="00F6339A">
      <w:pPr>
        <w:pStyle w:val="Heading3"/>
      </w:pPr>
      <w:r>
        <w:t>quality low  hagang saan aabut ang 20 pesos mo #batotevlog #funnyvideos #nwetrending #sucopost #trendingvideo #kmjs15</w:t>
      </w:r>
    </w:p>
    <w:p w14:paraId="56C2AE63" w14:textId="77777777" w:rsidR="00F6339A" w:rsidRDefault="00F6339A" w:rsidP="00F6339A">
      <w:r>
        <w:t>link: https://www.tiktok.com/@bettymaelabadia/video/6981358340270017818</w:t>
      </w:r>
    </w:p>
    <w:p w14:paraId="05A8DFBD" w14:textId="77777777" w:rsidR="00F6339A" w:rsidRDefault="00F6339A" w:rsidP="00F6339A">
      <w:r>
        <w:t>id: 6806845172879754241</w:t>
      </w:r>
    </w:p>
    <w:p w14:paraId="3A9C0BFC" w14:textId="77777777" w:rsidR="00F6339A" w:rsidRDefault="00F6339A" w:rsidP="00F6339A">
      <w:r>
        <w:t>likes: 16700000</w:t>
      </w:r>
    </w:p>
    <w:p w14:paraId="0F84907A" w14:textId="77777777" w:rsidR="00F6339A" w:rsidRDefault="00F6339A" w:rsidP="00F6339A">
      <w:r>
        <w:t>fans: 1100000</w:t>
      </w:r>
    </w:p>
    <w:p w14:paraId="6BA74832" w14:textId="77777777" w:rsidR="00F6339A" w:rsidRDefault="00F6339A" w:rsidP="00F6339A">
      <w:r>
        <w:t>comments: 175600</w:t>
      </w:r>
    </w:p>
    <w:p w14:paraId="0B89A8FE" w14:textId="77777777" w:rsidR="00F6339A" w:rsidRDefault="00F6339A" w:rsidP="00F6339A">
      <w:pPr>
        <w:pStyle w:val="Heading2"/>
      </w:pPr>
      <w:r>
        <w:t>by: supercats</w:t>
      </w:r>
    </w:p>
    <w:p w14:paraId="3B24D172" w14:textId="77777777" w:rsidR="00F6339A" w:rsidRDefault="00F6339A" w:rsidP="00F6339A">
      <w:pPr>
        <w:pStyle w:val="Heading3"/>
      </w:pPr>
      <w:r>
        <w:t>#pet #meow #supercat18 #foryou #cute #baby #funnyvideos #adorable #fyp #catfeeding</w:t>
      </w:r>
    </w:p>
    <w:p w14:paraId="0E83CC99" w14:textId="77777777" w:rsidR="00F6339A" w:rsidRDefault="00F6339A" w:rsidP="00F6339A">
      <w:r>
        <w:t>link: https://www.tiktok.com/@supercats18/video/7031927279727119662</w:t>
      </w:r>
    </w:p>
    <w:p w14:paraId="714CB650" w14:textId="77777777" w:rsidR="00F6339A" w:rsidRDefault="00F6339A" w:rsidP="00F6339A">
      <w:r>
        <w:t>id: 6816605636278338566</w:t>
      </w:r>
    </w:p>
    <w:p w14:paraId="26FB05C3" w14:textId="77777777" w:rsidR="00F6339A" w:rsidRDefault="00F6339A" w:rsidP="00F6339A">
      <w:r>
        <w:t>likes: 21100000</w:t>
      </w:r>
    </w:p>
    <w:p w14:paraId="0718D67F" w14:textId="77777777" w:rsidR="00F6339A" w:rsidRDefault="00F6339A" w:rsidP="00F6339A">
      <w:r>
        <w:t>fans: 967900</w:t>
      </w:r>
    </w:p>
    <w:p w14:paraId="5EE972A4" w14:textId="77777777" w:rsidR="00F6339A" w:rsidRDefault="00F6339A" w:rsidP="00F6339A">
      <w:r>
        <w:t>comments: 77800</w:t>
      </w:r>
    </w:p>
    <w:p w14:paraId="3CDFF9BC" w14:textId="77777777" w:rsidR="00F6339A" w:rsidRDefault="00F6339A" w:rsidP="00F6339A">
      <w:pPr>
        <w:pStyle w:val="Heading1"/>
      </w:pPr>
      <w:r>
        <w:t>justforfun</w:t>
      </w:r>
    </w:p>
    <w:p w14:paraId="777C7A4F" w14:textId="77777777" w:rsidR="00F6339A" w:rsidRDefault="00F6339A" w:rsidP="00F6339A">
      <w:pPr>
        <w:pStyle w:val="Heading2"/>
      </w:pPr>
      <w:r>
        <w:t>by: Min</w:t>
      </w:r>
    </w:p>
    <w:p w14:paraId="7D6D20CE" w14:textId="77777777" w:rsidR="00F6339A" w:rsidRDefault="00F6339A" w:rsidP="00F6339A">
      <w:pPr>
        <w:pStyle w:val="Heading3"/>
      </w:pPr>
      <w:r>
        <w:t>Ing ani jd mi Mag Bonding sakong pag Umangkon...bahala pag mukanta kag metal..matug jd na sya #justforfun</w:t>
      </w:r>
    </w:p>
    <w:p w14:paraId="5E9085A1" w14:textId="77777777" w:rsidR="00F6339A" w:rsidRDefault="00F6339A" w:rsidP="00F6339A">
      <w:r>
        <w:t>link: https://www.tiktok.com/@minnatay/video/7061084251403341082</w:t>
      </w:r>
    </w:p>
    <w:p w14:paraId="696368FF" w14:textId="77777777" w:rsidR="00F6339A" w:rsidRDefault="00F6339A" w:rsidP="00F6339A">
      <w:r>
        <w:t>id: 6888135778247361541</w:t>
      </w:r>
    </w:p>
    <w:p w14:paraId="25BFF3FA" w14:textId="77777777" w:rsidR="00F6339A" w:rsidRDefault="00F6339A" w:rsidP="00F6339A">
      <w:r>
        <w:t>likes: 13400000</w:t>
      </w:r>
    </w:p>
    <w:p w14:paraId="4FFF8287" w14:textId="77777777" w:rsidR="00F6339A" w:rsidRDefault="00F6339A" w:rsidP="00F6339A">
      <w:r>
        <w:t>fans: 710500</w:t>
      </w:r>
    </w:p>
    <w:p w14:paraId="183F648A" w14:textId="77777777" w:rsidR="00F6339A" w:rsidRDefault="00F6339A" w:rsidP="00F6339A">
      <w:r>
        <w:lastRenderedPageBreak/>
        <w:t>comments: 88000</w:t>
      </w:r>
    </w:p>
    <w:p w14:paraId="5300C066" w14:textId="77777777" w:rsidR="00F6339A" w:rsidRDefault="00F6339A" w:rsidP="00F6339A">
      <w:pPr>
        <w:pStyle w:val="Heading2"/>
      </w:pPr>
      <w:r>
        <w:t>by: Jo Gma Beck</w:t>
      </w:r>
    </w:p>
    <w:p w14:paraId="5EE1E0B8" w14:textId="77777777" w:rsidR="00F6339A" w:rsidRDefault="00F6339A" w:rsidP="00F6339A">
      <w:pPr>
        <w:pStyle w:val="Heading3"/>
      </w:pPr>
      <w:r>
        <w:t>Happy April Fools Day! #aprilfools #day #pranks #prankster #funday #justforfun #justkidding #funnyvideo #comedy #nativefamilies #nativehumor #smile #laugh #fyp #fyp</w:t>
      </w:r>
      <w:r>
        <w:t>シ</w:t>
      </w:r>
      <w:r>
        <w:t xml:space="preserve"> #fypdongggggggg #GameTok #AFairShotWithBlock #specialtalent #busted have a great day!</w:t>
      </w:r>
    </w:p>
    <w:p w14:paraId="1A76E09E" w14:textId="77777777" w:rsidR="00F6339A" w:rsidRDefault="00F6339A" w:rsidP="00F6339A">
      <w:r>
        <w:t>link: https://www.tiktok.com/@jogmabeck/video/7081649312085577002</w:t>
      </w:r>
    </w:p>
    <w:p w14:paraId="5D93C4D8" w14:textId="77777777" w:rsidR="00F6339A" w:rsidRDefault="00F6339A" w:rsidP="00F6339A">
      <w:r>
        <w:t>id: 6856098699983602694</w:t>
      </w:r>
    </w:p>
    <w:p w14:paraId="08F37C32" w14:textId="77777777" w:rsidR="00F6339A" w:rsidRDefault="00F6339A" w:rsidP="00F6339A">
      <w:r>
        <w:t>likes: 8200000</w:t>
      </w:r>
    </w:p>
    <w:p w14:paraId="7FF048F3" w14:textId="77777777" w:rsidR="00F6339A" w:rsidRDefault="00F6339A" w:rsidP="00F6339A">
      <w:r>
        <w:t>fans: 198500</w:t>
      </w:r>
    </w:p>
    <w:p w14:paraId="402B9AB9" w14:textId="77777777" w:rsidR="00F6339A" w:rsidRDefault="00F6339A" w:rsidP="00F6339A">
      <w:r>
        <w:t>comments: 8819</w:t>
      </w:r>
    </w:p>
    <w:p w14:paraId="63DB7C34" w14:textId="77777777" w:rsidR="00F6339A" w:rsidRDefault="00F6339A" w:rsidP="00F6339A">
      <w:pPr>
        <w:pStyle w:val="Heading2"/>
      </w:pPr>
      <w:r>
        <w:t>by: Kat</w:t>
      </w:r>
    </w:p>
    <w:p w14:paraId="7638BE4A" w14:textId="77777777" w:rsidR="00F6339A" w:rsidRDefault="00F6339A" w:rsidP="00F6339A">
      <w:pPr>
        <w:pStyle w:val="Heading3"/>
      </w:pPr>
      <w:r>
        <w:t>I love this woman so much lol #justforfun #couplegoals #coupleschallenge #4u #momsoftiktok #wifeprank</w:t>
      </w:r>
    </w:p>
    <w:p w14:paraId="79E91032" w14:textId="77777777" w:rsidR="00F6339A" w:rsidRDefault="00F6339A" w:rsidP="00F6339A">
      <w:r>
        <w:t>link: https://www.tiktok.com/@katstickler/video/6872511475399789830</w:t>
      </w:r>
    </w:p>
    <w:p w14:paraId="7D1F3CFB" w14:textId="77777777" w:rsidR="00F6339A" w:rsidRDefault="00F6339A" w:rsidP="00F6339A">
      <w:r>
        <w:t>id: 6827088720639869957</w:t>
      </w:r>
    </w:p>
    <w:p w14:paraId="32735BE6" w14:textId="77777777" w:rsidR="00F6339A" w:rsidRDefault="00F6339A" w:rsidP="00F6339A">
      <w:r>
        <w:t>likes: 431900000</w:t>
      </w:r>
    </w:p>
    <w:p w14:paraId="0E9963FE" w14:textId="77777777" w:rsidR="00F6339A" w:rsidRDefault="00F6339A" w:rsidP="00F6339A">
      <w:r>
        <w:t>fans: 8900000</w:t>
      </w:r>
    </w:p>
    <w:p w14:paraId="2D9DCE28" w14:textId="77777777" w:rsidR="00F6339A" w:rsidRDefault="00F6339A" w:rsidP="00F6339A">
      <w:r>
        <w:t>comments: 54900</w:t>
      </w:r>
    </w:p>
    <w:p w14:paraId="19FAA7EE" w14:textId="77777777" w:rsidR="00F6339A" w:rsidRDefault="00F6339A" w:rsidP="00F6339A">
      <w:pPr>
        <w:pStyle w:val="Heading2"/>
      </w:pPr>
      <w:r>
        <w:t>by: Oregon-babe</w:t>
      </w:r>
    </w:p>
    <w:p w14:paraId="40090F4E" w14:textId="77777777" w:rsidR="00F6339A" w:rsidRDefault="00F6339A" w:rsidP="00F6339A">
      <w:pPr>
        <w:pStyle w:val="Heading3"/>
      </w:pPr>
      <w:r>
        <w:t>#stitch with @arose.77 #justforfun #l#tiktokismylife</w:t>
      </w:r>
    </w:p>
    <w:p w14:paraId="369D05DE" w14:textId="77777777" w:rsidR="00F6339A" w:rsidRDefault="00F6339A" w:rsidP="00F6339A">
      <w:r>
        <w:t>link: https://www.tiktok.com/@oregonbabe35/video/6949729545654226181</w:t>
      </w:r>
    </w:p>
    <w:p w14:paraId="40F6EA05" w14:textId="77777777" w:rsidR="00F6339A" w:rsidRDefault="00F6339A" w:rsidP="00F6339A">
      <w:r>
        <w:t>id: 6807469921996571653</w:t>
      </w:r>
    </w:p>
    <w:p w14:paraId="5B7C8985" w14:textId="77777777" w:rsidR="00F6339A" w:rsidRDefault="00F6339A" w:rsidP="00F6339A">
      <w:r>
        <w:t>likes: 8800000</w:t>
      </w:r>
    </w:p>
    <w:p w14:paraId="53B4AD00" w14:textId="77777777" w:rsidR="00F6339A" w:rsidRDefault="00F6339A" w:rsidP="00F6339A">
      <w:r>
        <w:t>fans: 1200000</w:t>
      </w:r>
    </w:p>
    <w:p w14:paraId="555DB23D" w14:textId="77777777" w:rsidR="00F6339A" w:rsidRDefault="00F6339A" w:rsidP="00F6339A">
      <w:r>
        <w:t>comments: 55</w:t>
      </w:r>
    </w:p>
    <w:p w14:paraId="068BB4D1" w14:textId="77777777" w:rsidR="00F6339A" w:rsidRDefault="00F6339A" w:rsidP="00F6339A">
      <w:pPr>
        <w:pStyle w:val="Heading2"/>
      </w:pPr>
      <w:r>
        <w:t>by: Hans2022</w:t>
      </w:r>
    </w:p>
    <w:p w14:paraId="38A4638F" w14:textId="77777777" w:rsidR="00F6339A" w:rsidRDefault="00F6339A" w:rsidP="00F6339A">
      <w:pPr>
        <w:pStyle w:val="Heading3"/>
      </w:pPr>
      <w:r>
        <w:t>##fyp</w:t>
      </w:r>
      <w:r>
        <w:t>シ</w:t>
      </w:r>
      <w:r>
        <w:t xml:space="preserve"> #mukbangasmr #justforfun #mukbangeatingshow</w:t>
      </w:r>
    </w:p>
    <w:p w14:paraId="158C302E" w14:textId="77777777" w:rsidR="00F6339A" w:rsidRDefault="00F6339A" w:rsidP="00F6339A">
      <w:r>
        <w:t>link: https://www.tiktok.com/@justforlaugh2022/video/7074739758487833883</w:t>
      </w:r>
    </w:p>
    <w:p w14:paraId="3E211646" w14:textId="77777777" w:rsidR="00F6339A" w:rsidRDefault="00F6339A" w:rsidP="00F6339A">
      <w:r>
        <w:lastRenderedPageBreak/>
        <w:t>id: 7074095183595783170</w:t>
      </w:r>
    </w:p>
    <w:p w14:paraId="166052CD" w14:textId="77777777" w:rsidR="00F6339A" w:rsidRDefault="00F6339A" w:rsidP="00F6339A">
      <w:r>
        <w:t>likes: 7100000</w:t>
      </w:r>
    </w:p>
    <w:p w14:paraId="08552E02" w14:textId="77777777" w:rsidR="00F6339A" w:rsidRDefault="00F6339A" w:rsidP="00F6339A">
      <w:r>
        <w:t>fans: 481000</w:t>
      </w:r>
    </w:p>
    <w:p w14:paraId="46D2CAA8" w14:textId="77777777" w:rsidR="00F6339A" w:rsidRDefault="00F6339A" w:rsidP="00F6339A">
      <w:r>
        <w:t>comments: 13500</w:t>
      </w:r>
    </w:p>
    <w:p w14:paraId="1FB57742" w14:textId="77777777" w:rsidR="00F6339A" w:rsidRDefault="00F6339A" w:rsidP="00F6339A">
      <w:pPr>
        <w:pStyle w:val="Heading2"/>
      </w:pPr>
      <w:r>
        <w:t>by: dot_fvnky</w:t>
      </w:r>
    </w:p>
    <w:p w14:paraId="0FACEBDB" w14:textId="77777777" w:rsidR="00F6339A" w:rsidRDefault="00F6339A" w:rsidP="00F6339A">
      <w:pPr>
        <w:pStyle w:val="Heading3"/>
      </w:pPr>
      <w:r>
        <w:t>#funnyvideos #justforfun</w:t>
      </w:r>
    </w:p>
    <w:p w14:paraId="77E0F1F8" w14:textId="77777777" w:rsidR="00F6339A" w:rsidRDefault="00F6339A" w:rsidP="00F6339A">
      <w:r>
        <w:t>link: https://www.tiktok.com/@dot_fvnky/video/7097193681131736346</w:t>
      </w:r>
    </w:p>
    <w:p w14:paraId="0BAFA6E4" w14:textId="77777777" w:rsidR="00F6339A" w:rsidRDefault="00F6339A" w:rsidP="00F6339A">
      <w:r>
        <w:t>id: 7028857430746596354</w:t>
      </w:r>
    </w:p>
    <w:p w14:paraId="6CA22C9A" w14:textId="77777777" w:rsidR="00F6339A" w:rsidRDefault="00F6339A" w:rsidP="00F6339A">
      <w:r>
        <w:t>likes: 12900000</w:t>
      </w:r>
    </w:p>
    <w:p w14:paraId="2495FD7E" w14:textId="77777777" w:rsidR="00F6339A" w:rsidRDefault="00F6339A" w:rsidP="00F6339A">
      <w:r>
        <w:t>fans: 581200</w:t>
      </w:r>
    </w:p>
    <w:p w14:paraId="292A93D5" w14:textId="77777777" w:rsidR="00F6339A" w:rsidRDefault="00F6339A" w:rsidP="00F6339A">
      <w:r>
        <w:t>comments: 8103</w:t>
      </w:r>
    </w:p>
    <w:p w14:paraId="617609AD" w14:textId="77777777" w:rsidR="00F6339A" w:rsidRDefault="00F6339A" w:rsidP="00F6339A">
      <w:pPr>
        <w:pStyle w:val="Heading2"/>
      </w:pPr>
      <w:r>
        <w:t>by: Mini</w:t>
      </w:r>
    </w:p>
    <w:p w14:paraId="085E0DA3" w14:textId="77777777" w:rsidR="00F6339A" w:rsidRDefault="00F6339A" w:rsidP="00F6339A">
      <w:pPr>
        <w:pStyle w:val="Heading3"/>
      </w:pPr>
      <w:r>
        <w:t>Ask ur friends how they see you... #foryou #foryoupage #fyp #justforfun #friends</w:t>
      </w:r>
    </w:p>
    <w:p w14:paraId="1B3DED40" w14:textId="77777777" w:rsidR="00F6339A" w:rsidRDefault="00F6339A" w:rsidP="00F6339A">
      <w:r>
        <w:t>link: https://www.tiktok.com/@min.farzi/video/6909096576698813698</w:t>
      </w:r>
    </w:p>
    <w:p w14:paraId="31C36B38" w14:textId="77777777" w:rsidR="00F6339A" w:rsidRDefault="00F6339A" w:rsidP="00F6339A">
      <w:r>
        <w:t>id: 6589309400379392006</w:t>
      </w:r>
    </w:p>
    <w:p w14:paraId="30F51B50" w14:textId="77777777" w:rsidR="00F6339A" w:rsidRDefault="00F6339A" w:rsidP="00F6339A">
      <w:r>
        <w:t>likes: 4300000</w:t>
      </w:r>
    </w:p>
    <w:p w14:paraId="462588FB" w14:textId="77777777" w:rsidR="00F6339A" w:rsidRDefault="00F6339A" w:rsidP="00F6339A">
      <w:r>
        <w:t>fans: 113600</w:t>
      </w:r>
    </w:p>
    <w:p w14:paraId="2904D283" w14:textId="77777777" w:rsidR="00F6339A" w:rsidRDefault="00F6339A" w:rsidP="00F6339A">
      <w:r>
        <w:t>comments: 715500</w:t>
      </w:r>
    </w:p>
    <w:p w14:paraId="390CB073" w14:textId="77777777" w:rsidR="00F6339A" w:rsidRDefault="00F6339A" w:rsidP="00F6339A">
      <w:pPr>
        <w:pStyle w:val="Heading2"/>
      </w:pPr>
      <w:r>
        <w:t>by: Gunjan</w:t>
      </w:r>
    </w:p>
    <w:p w14:paraId="36DA02D8" w14:textId="77777777" w:rsidR="00F6339A" w:rsidRDefault="00F6339A" w:rsidP="00F6339A">
      <w:pPr>
        <w:pStyle w:val="Heading3"/>
      </w:pPr>
      <w:r>
        <w:t>बस करो अब रुलाओगे क्या #duet with @suhailsaifi18 #gunjananaya2017 #justforfun #sofunny #@tiktok_india #funny #comedy</w:t>
      </w:r>
    </w:p>
    <w:p w14:paraId="64ABF4DA" w14:textId="77777777" w:rsidR="00F6339A" w:rsidRDefault="00F6339A" w:rsidP="00F6339A">
      <w:r>
        <w:t>link: https://www.tiktok.com/@gunjananaya2017/video/6825206574731087106</w:t>
      </w:r>
    </w:p>
    <w:p w14:paraId="33DD4DFA" w14:textId="77777777" w:rsidR="00F6339A" w:rsidRDefault="00F6339A" w:rsidP="00F6339A">
      <w:r>
        <w:t>id: 6601069198306131973</w:t>
      </w:r>
    </w:p>
    <w:p w14:paraId="4C05302F" w14:textId="77777777" w:rsidR="00F6339A" w:rsidRDefault="00F6339A" w:rsidP="00F6339A">
      <w:r>
        <w:t>likes: 30900000</w:t>
      </w:r>
    </w:p>
    <w:p w14:paraId="7E165609" w14:textId="77777777" w:rsidR="00F6339A" w:rsidRDefault="00F6339A" w:rsidP="00F6339A">
      <w:r>
        <w:t>fans: 1300000</w:t>
      </w:r>
    </w:p>
    <w:p w14:paraId="39EF84BE" w14:textId="77777777" w:rsidR="00F6339A" w:rsidRDefault="00F6339A" w:rsidP="00F6339A">
      <w:r>
        <w:t>comments: 14400</w:t>
      </w:r>
    </w:p>
    <w:p w14:paraId="34C42F09" w14:textId="77777777" w:rsidR="00F6339A" w:rsidRDefault="00F6339A" w:rsidP="00F6339A">
      <w:pPr>
        <w:pStyle w:val="Heading2"/>
      </w:pPr>
      <w:r>
        <w:lastRenderedPageBreak/>
        <w:t>by: Viddd.</w:t>
      </w:r>
    </w:p>
    <w:p w14:paraId="654D4715" w14:textId="77777777" w:rsidR="00F6339A" w:rsidRDefault="00F6339A" w:rsidP="00F6339A">
      <w:pPr>
        <w:pStyle w:val="Heading3"/>
      </w:pPr>
      <w:r>
        <w:t>rame lanjut part 2 ygy #fyp #fyp</w:t>
      </w:r>
      <w:r>
        <w:t>シ</w:t>
      </w:r>
      <w:r>
        <w:t xml:space="preserve"> #fypage #konten #prank #prankcall #justforfun</w:t>
      </w:r>
    </w:p>
    <w:p w14:paraId="60ACD029" w14:textId="77777777" w:rsidR="00F6339A" w:rsidRDefault="00F6339A" w:rsidP="00F6339A">
      <w:r>
        <w:t>link: https://www.tiktok.com/@viddokta/video/7095250758349737243</w:t>
      </w:r>
    </w:p>
    <w:p w14:paraId="60BAA56F" w14:textId="77777777" w:rsidR="00F6339A" w:rsidRDefault="00F6339A" w:rsidP="00F6339A">
      <w:r>
        <w:t>id: 6802227551600624642</w:t>
      </w:r>
    </w:p>
    <w:p w14:paraId="73698CC8" w14:textId="77777777" w:rsidR="00F6339A" w:rsidRDefault="00F6339A" w:rsidP="00F6339A">
      <w:r>
        <w:t>likes: 3600000</w:t>
      </w:r>
    </w:p>
    <w:p w14:paraId="334ABF5B" w14:textId="77777777" w:rsidR="00F6339A" w:rsidRDefault="00F6339A" w:rsidP="00F6339A">
      <w:r>
        <w:t>fans: 73700</w:t>
      </w:r>
    </w:p>
    <w:p w14:paraId="559BD2B6" w14:textId="77777777" w:rsidR="00F6339A" w:rsidRDefault="00F6339A" w:rsidP="00F6339A">
      <w:r>
        <w:t>comments: 15300</w:t>
      </w:r>
    </w:p>
    <w:p w14:paraId="55EF62FD" w14:textId="77777777" w:rsidR="00F6339A" w:rsidRDefault="00F6339A" w:rsidP="00F6339A">
      <w:pPr>
        <w:pStyle w:val="Heading2"/>
      </w:pPr>
      <w:r>
        <w:t>by: Brian Pendleton</w:t>
      </w:r>
    </w:p>
    <w:p w14:paraId="5BB559B4" w14:textId="77777777" w:rsidR="00F6339A" w:rsidRDefault="00F6339A" w:rsidP="00F6339A">
      <w:pPr>
        <w:pStyle w:val="Heading3"/>
      </w:pPr>
      <w:r>
        <w:t>#stitch with @uespiiiii.1115 #justforfun #fyp</w:t>
      </w:r>
    </w:p>
    <w:p w14:paraId="573F2768" w14:textId="77777777" w:rsidR="00F6339A" w:rsidRDefault="00F6339A" w:rsidP="00F6339A">
      <w:r>
        <w:t>link: https://www.tiktok.com/@kids.dad/video/6890766412512529669</w:t>
      </w:r>
    </w:p>
    <w:p w14:paraId="2CD79288" w14:textId="77777777" w:rsidR="00F6339A" w:rsidRDefault="00F6339A" w:rsidP="00F6339A">
      <w:r>
        <w:t>id: 6834346770232787973</w:t>
      </w:r>
    </w:p>
    <w:p w14:paraId="651D2566" w14:textId="77777777" w:rsidR="00F6339A" w:rsidRDefault="00F6339A" w:rsidP="00F6339A">
      <w:r>
        <w:t>likes: 3300000</w:t>
      </w:r>
    </w:p>
    <w:p w14:paraId="2A30AA86" w14:textId="77777777" w:rsidR="00F6339A" w:rsidRDefault="00F6339A" w:rsidP="00F6339A">
      <w:r>
        <w:t>fans: 75000</w:t>
      </w:r>
    </w:p>
    <w:p w14:paraId="280AA2CF" w14:textId="77777777" w:rsidR="00F6339A" w:rsidRDefault="00F6339A" w:rsidP="00F6339A">
      <w:r>
        <w:t>comments: 37500</w:t>
      </w:r>
    </w:p>
    <w:p w14:paraId="3B14A7A8" w14:textId="77777777" w:rsidR="00F6339A" w:rsidRDefault="00F6339A" w:rsidP="00F6339A">
      <w:pPr>
        <w:pStyle w:val="Heading2"/>
      </w:pPr>
      <w:r>
        <w:t>by: Zahid Khan | زاہد خان</w:t>
      </w:r>
    </w:p>
    <w:p w14:paraId="2270A44F" w14:textId="77777777" w:rsidR="00F6339A" w:rsidRDefault="00F6339A" w:rsidP="00F6339A">
      <w:pPr>
        <w:pStyle w:val="Heading3"/>
      </w:pPr>
      <w:r>
        <w:t>Banana  #tiktokindia #foryourpage #tiktokpakistan #foryoupage #foryou #fyp #funny #comedy #champibeats  #xyzbca #justforfun #reallifeathome</w:t>
      </w:r>
    </w:p>
    <w:p w14:paraId="565C4117" w14:textId="77777777" w:rsidR="00F6339A" w:rsidRDefault="00F6339A" w:rsidP="00F6339A">
      <w:r>
        <w:t>link: https://www.tiktok.com/@the_khanz/video/6837167223258336517</w:t>
      </w:r>
    </w:p>
    <w:p w14:paraId="2C39F9C1" w14:textId="77777777" w:rsidR="00F6339A" w:rsidRDefault="00F6339A" w:rsidP="00F6339A">
      <w:r>
        <w:t>id: 6614570735300214789</w:t>
      </w:r>
    </w:p>
    <w:p w14:paraId="472F3841" w14:textId="77777777" w:rsidR="00F6339A" w:rsidRDefault="00F6339A" w:rsidP="00F6339A">
      <w:r>
        <w:t>likes: 14100000</w:t>
      </w:r>
    </w:p>
    <w:p w14:paraId="798DF8F7" w14:textId="77777777" w:rsidR="00F6339A" w:rsidRDefault="00F6339A" w:rsidP="00F6339A">
      <w:r>
        <w:t>fans: 830600</w:t>
      </w:r>
    </w:p>
    <w:p w14:paraId="56951663" w14:textId="77777777" w:rsidR="00F6339A" w:rsidRDefault="00F6339A" w:rsidP="00F6339A">
      <w:r>
        <w:t>comments: 4539</w:t>
      </w:r>
    </w:p>
    <w:p w14:paraId="3088BB24" w14:textId="77777777" w:rsidR="00F6339A" w:rsidRDefault="00F6339A" w:rsidP="00F6339A">
      <w:pPr>
        <w:pStyle w:val="Heading2"/>
      </w:pPr>
      <w:r>
        <w:t>by: dot_fvnky</w:t>
      </w:r>
    </w:p>
    <w:p w14:paraId="0880327E" w14:textId="77777777" w:rsidR="00F6339A" w:rsidRDefault="00F6339A" w:rsidP="00F6339A">
      <w:pPr>
        <w:pStyle w:val="Heading3"/>
      </w:pPr>
      <w:r>
        <w:t>#funnyvideos #foryoupage #catlover #justforfun</w:t>
      </w:r>
    </w:p>
    <w:p w14:paraId="391DBA28" w14:textId="77777777" w:rsidR="00F6339A" w:rsidRDefault="00F6339A" w:rsidP="00F6339A">
      <w:r>
        <w:t>link: https://www.tiktok.com/@dot_fvnky/video/7105547976281509147</w:t>
      </w:r>
    </w:p>
    <w:p w14:paraId="447B54B7" w14:textId="77777777" w:rsidR="00F6339A" w:rsidRDefault="00F6339A" w:rsidP="00F6339A">
      <w:r>
        <w:t>id: 7028857430746596354</w:t>
      </w:r>
    </w:p>
    <w:p w14:paraId="4A6DD58F" w14:textId="77777777" w:rsidR="00F6339A" w:rsidRDefault="00F6339A" w:rsidP="00F6339A">
      <w:r>
        <w:t>likes: 12900000</w:t>
      </w:r>
    </w:p>
    <w:p w14:paraId="72A6AA0F" w14:textId="77777777" w:rsidR="00F6339A" w:rsidRDefault="00F6339A" w:rsidP="00F6339A">
      <w:r>
        <w:lastRenderedPageBreak/>
        <w:t>fans: 581200</w:t>
      </w:r>
    </w:p>
    <w:p w14:paraId="7ED6FCDA" w14:textId="77777777" w:rsidR="00F6339A" w:rsidRDefault="00F6339A" w:rsidP="00F6339A">
      <w:r>
        <w:t>comments: 13200</w:t>
      </w:r>
    </w:p>
    <w:p w14:paraId="18AF3DB2" w14:textId="77777777" w:rsidR="00F6339A" w:rsidRDefault="00F6339A" w:rsidP="00F6339A">
      <w:pPr>
        <w:pStyle w:val="Heading2"/>
      </w:pPr>
      <w:r>
        <w:t>by: Popstar evolution</w:t>
      </w:r>
    </w:p>
    <w:p w14:paraId="15DE8AF1" w14:textId="77777777" w:rsidR="00F6339A" w:rsidRDefault="00F6339A" w:rsidP="00F6339A">
      <w:pPr>
        <w:pStyle w:val="Heading3"/>
      </w:pPr>
      <w:r>
        <w:t>She was such an ICON in the 70s #selenagomez #70s #retro #justforfun #celebrity #icon</w:t>
      </w:r>
    </w:p>
    <w:p w14:paraId="1584F8A6" w14:textId="77777777" w:rsidR="00F6339A" w:rsidRDefault="00F6339A" w:rsidP="00F6339A">
      <w:r>
        <w:t>link: https://www.tiktok.com/@popstarevolution/video/7042699509457095983</w:t>
      </w:r>
    </w:p>
    <w:p w14:paraId="2943BB84" w14:textId="77777777" w:rsidR="00F6339A" w:rsidRDefault="00F6339A" w:rsidP="00F6339A">
      <w:r>
        <w:t>id: 6862096432149857285</w:t>
      </w:r>
    </w:p>
    <w:p w14:paraId="267D8E2C" w14:textId="77777777" w:rsidR="00F6339A" w:rsidRDefault="00F6339A" w:rsidP="00F6339A">
      <w:r>
        <w:t>likes: 33600000</w:t>
      </w:r>
    </w:p>
    <w:p w14:paraId="39C3F1F2" w14:textId="77777777" w:rsidR="00F6339A" w:rsidRDefault="00F6339A" w:rsidP="00F6339A">
      <w:r>
        <w:t>fans: 200900</w:t>
      </w:r>
    </w:p>
    <w:p w14:paraId="2D25A117" w14:textId="77777777" w:rsidR="00F6339A" w:rsidRDefault="00F6339A" w:rsidP="00F6339A">
      <w:r>
        <w:t>comments: 8261</w:t>
      </w:r>
    </w:p>
    <w:p w14:paraId="17A1B079" w14:textId="77777777" w:rsidR="00F6339A" w:rsidRDefault="00F6339A" w:rsidP="00F6339A">
      <w:pPr>
        <w:pStyle w:val="Heading2"/>
      </w:pPr>
      <w:r>
        <w:t>by: LEYGMAN.</w:t>
      </w:r>
    </w:p>
    <w:p w14:paraId="30FBBF84" w14:textId="77777777" w:rsidR="00F6339A" w:rsidRDefault="00F6339A" w:rsidP="00F6339A">
      <w:pPr>
        <w:pStyle w:val="Heading3"/>
      </w:pPr>
      <w:r>
        <w:t>Daku Mangal Singh . #comedy #tiktok #comedyindia #tiktokindia #justforfun</w:t>
      </w:r>
    </w:p>
    <w:p w14:paraId="44EEEF36" w14:textId="77777777" w:rsidR="00F6339A" w:rsidRDefault="00F6339A" w:rsidP="00F6339A">
      <w:r>
        <w:t>link: https://www.tiktok.com/@leygman/video/6749923149925731590</w:t>
      </w:r>
    </w:p>
    <w:p w14:paraId="1D5BD6AB" w14:textId="77777777" w:rsidR="00F6339A" w:rsidRDefault="00F6339A" w:rsidP="00F6339A">
      <w:r>
        <w:t>id: 6542700531025412101</w:t>
      </w:r>
    </w:p>
    <w:p w14:paraId="67470EBF" w14:textId="77777777" w:rsidR="00F6339A" w:rsidRDefault="00F6339A" w:rsidP="00F6339A">
      <w:r>
        <w:t>likes: 5500000</w:t>
      </w:r>
    </w:p>
    <w:p w14:paraId="2C0DB12B" w14:textId="77777777" w:rsidR="00F6339A" w:rsidRDefault="00F6339A" w:rsidP="00F6339A">
      <w:r>
        <w:t>fans: 449700</w:t>
      </w:r>
    </w:p>
    <w:p w14:paraId="24529B29" w14:textId="77777777" w:rsidR="00F6339A" w:rsidRDefault="00F6339A" w:rsidP="00F6339A">
      <w:r>
        <w:t>comments: 2910</w:t>
      </w:r>
    </w:p>
    <w:p w14:paraId="101733E3" w14:textId="77777777" w:rsidR="00F6339A" w:rsidRDefault="00F6339A" w:rsidP="00F6339A">
      <w:pPr>
        <w:pStyle w:val="Heading2"/>
      </w:pPr>
      <w:r>
        <w:t>by: Metzi✌</w:t>
      </w:r>
    </w:p>
    <w:p w14:paraId="652E4396" w14:textId="77777777" w:rsidR="00F6339A" w:rsidRDefault="00F6339A" w:rsidP="00F6339A">
      <w:pPr>
        <w:pStyle w:val="Heading3"/>
      </w:pPr>
      <w:r>
        <w:t>#yamaha #r6 #city #bike #bikelover #justforfun</w:t>
      </w:r>
    </w:p>
    <w:p w14:paraId="3AE3AD34" w14:textId="77777777" w:rsidR="00F6339A" w:rsidRDefault="00F6339A" w:rsidP="00F6339A">
      <w:r>
        <w:t>link: https://www.tiktok.com/@der_metzii/video/6897591374003162369</w:t>
      </w:r>
    </w:p>
    <w:p w14:paraId="4B788A51" w14:textId="77777777" w:rsidR="00F6339A" w:rsidRDefault="00F6339A" w:rsidP="00F6339A">
      <w:r>
        <w:t>id: 135162970430627840</w:t>
      </w:r>
    </w:p>
    <w:p w14:paraId="6A5F2AE0" w14:textId="77777777" w:rsidR="00F6339A" w:rsidRDefault="00F6339A" w:rsidP="00F6339A">
      <w:r>
        <w:t>likes: 3500000</w:t>
      </w:r>
    </w:p>
    <w:p w14:paraId="5FFCD154" w14:textId="77777777" w:rsidR="00F6339A" w:rsidRDefault="00F6339A" w:rsidP="00F6339A">
      <w:r>
        <w:t>fans: 266800</w:t>
      </w:r>
    </w:p>
    <w:p w14:paraId="00F76A52" w14:textId="77777777" w:rsidR="00F6339A" w:rsidRDefault="00F6339A" w:rsidP="00F6339A">
      <w:r>
        <w:t>comments: 13000</w:t>
      </w:r>
    </w:p>
    <w:p w14:paraId="2EB6875C" w14:textId="77777777" w:rsidR="00F6339A" w:rsidRDefault="00F6339A" w:rsidP="00F6339A">
      <w:pPr>
        <w:pStyle w:val="Heading2"/>
      </w:pPr>
      <w:r>
        <w:t>by: randomdudewithrandomvideos</w:t>
      </w:r>
    </w:p>
    <w:p w14:paraId="2B739769" w14:textId="77777777" w:rsidR="00F6339A" w:rsidRDefault="00F6339A" w:rsidP="00F6339A">
      <w:pPr>
        <w:pStyle w:val="Heading3"/>
      </w:pPr>
      <w:r>
        <w:t>#DeezerPlaylistChallenge #justforfun #Startyourimpossible #comedy #ONEFLAG #funkeycheesevideo #funnyvideo #kissthehomies #pineapple</w:t>
      </w:r>
    </w:p>
    <w:p w14:paraId="0C8464F6" w14:textId="77777777" w:rsidR="00F6339A" w:rsidRDefault="00F6339A" w:rsidP="00F6339A">
      <w:r>
        <w:t>link: https://www.tiktok.com/@funkeycheese71/video/6991809293095931141</w:t>
      </w:r>
    </w:p>
    <w:p w14:paraId="4E21E9FA" w14:textId="77777777" w:rsidR="00F6339A" w:rsidRDefault="00F6339A" w:rsidP="00F6339A">
      <w:r>
        <w:lastRenderedPageBreak/>
        <w:t>id: 6953936454603637765</w:t>
      </w:r>
    </w:p>
    <w:p w14:paraId="0619EB49" w14:textId="77777777" w:rsidR="00F6339A" w:rsidRDefault="00F6339A" w:rsidP="00F6339A">
      <w:r>
        <w:t>likes: 14100000</w:t>
      </w:r>
    </w:p>
    <w:p w14:paraId="2B640804" w14:textId="77777777" w:rsidR="00F6339A" w:rsidRDefault="00F6339A" w:rsidP="00F6339A">
      <w:r>
        <w:t>fans: 278000</w:t>
      </w:r>
    </w:p>
    <w:p w14:paraId="379459A5" w14:textId="77777777" w:rsidR="00F6339A" w:rsidRDefault="00F6339A" w:rsidP="00F6339A">
      <w:r>
        <w:t>comments: 45400</w:t>
      </w:r>
    </w:p>
    <w:p w14:paraId="513FE0C3" w14:textId="77777777" w:rsidR="00F6339A" w:rsidRDefault="00F6339A" w:rsidP="00F6339A">
      <w:pPr>
        <w:pStyle w:val="Heading2"/>
      </w:pPr>
      <w:r>
        <w:t>by: J@y@</w:t>
      </w:r>
    </w:p>
    <w:p w14:paraId="1A9E802B" w14:textId="77777777" w:rsidR="00F6339A" w:rsidRDefault="00F6339A" w:rsidP="00F6339A">
      <w:pPr>
        <w:pStyle w:val="Heading3"/>
      </w:pPr>
      <w:r>
        <w:t>ufff  serious case  #backbenchersonflipkart #bigbillionstar #1millonaudition #FindYourSexy #tikrokindia #justforfun #enjoy</w:t>
      </w:r>
    </w:p>
    <w:p w14:paraId="4DA7B79B" w14:textId="77777777" w:rsidR="00F6339A" w:rsidRDefault="00F6339A" w:rsidP="00F6339A">
      <w:r>
        <w:t>link: https://www.tiktok.com/@jyotichauhan0097/video/6759493458475355393</w:t>
      </w:r>
    </w:p>
    <w:p w14:paraId="363B81D0" w14:textId="77777777" w:rsidR="00F6339A" w:rsidRDefault="00F6339A" w:rsidP="00F6339A">
      <w:r>
        <w:t>id: 6652364127845302278</w:t>
      </w:r>
    </w:p>
    <w:p w14:paraId="23EFCD80" w14:textId="77777777" w:rsidR="00F6339A" w:rsidRDefault="00F6339A" w:rsidP="00F6339A">
      <w:r>
        <w:t>likes: 23100000</w:t>
      </w:r>
    </w:p>
    <w:p w14:paraId="41AB5F2C" w14:textId="77777777" w:rsidR="00F6339A" w:rsidRDefault="00F6339A" w:rsidP="00F6339A">
      <w:r>
        <w:t>fans: 1800000</w:t>
      </w:r>
    </w:p>
    <w:p w14:paraId="666EF33F" w14:textId="77777777" w:rsidR="00F6339A" w:rsidRDefault="00F6339A" w:rsidP="00F6339A">
      <w:r>
        <w:t>comments: 27800</w:t>
      </w:r>
    </w:p>
    <w:p w14:paraId="4976B70A" w14:textId="77777777" w:rsidR="00F6339A" w:rsidRDefault="00F6339A" w:rsidP="00F6339A">
      <w:pPr>
        <w:pStyle w:val="Heading2"/>
      </w:pPr>
      <w:r>
        <w:t>by: Mariam’sFungibleBunch</w:t>
      </w:r>
    </w:p>
    <w:p w14:paraId="6A58DDD6" w14:textId="77777777" w:rsidR="00F6339A" w:rsidRDefault="00F6339A" w:rsidP="00F6339A">
      <w:pPr>
        <w:pStyle w:val="Heading3"/>
      </w:pPr>
      <w:r>
        <w:t>Dude noooo...you gotta go like...ayeeeee #eh #dude #facepaint #art #shrekanddonkey  #shrek #bestfriends #smile #justforfun #foryou #xyzbca</w:t>
      </w:r>
    </w:p>
    <w:p w14:paraId="6E434776" w14:textId="77777777" w:rsidR="00F6339A" w:rsidRDefault="00F6339A" w:rsidP="00F6339A">
      <w:r>
        <w:t>link: https://www.tiktok.com/@mariamsfungiblebunch/video/6824203985923181830</w:t>
      </w:r>
    </w:p>
    <w:p w14:paraId="26196936" w14:textId="77777777" w:rsidR="00F6339A" w:rsidRDefault="00F6339A" w:rsidP="00F6339A">
      <w:r>
        <w:t>id: 6635471359203393541</w:t>
      </w:r>
    </w:p>
    <w:p w14:paraId="37E61376" w14:textId="77777777" w:rsidR="00F6339A" w:rsidRDefault="00F6339A" w:rsidP="00F6339A">
      <w:r>
        <w:t>likes: 50300000</w:t>
      </w:r>
    </w:p>
    <w:p w14:paraId="10855D5A" w14:textId="77777777" w:rsidR="00F6339A" w:rsidRDefault="00F6339A" w:rsidP="00F6339A">
      <w:r>
        <w:t>fans: 3900000</w:t>
      </w:r>
    </w:p>
    <w:p w14:paraId="675B041C" w14:textId="77777777" w:rsidR="00F6339A" w:rsidRDefault="00F6339A" w:rsidP="00F6339A">
      <w:r>
        <w:t>comments: 12200</w:t>
      </w:r>
    </w:p>
    <w:p w14:paraId="29B98BC7" w14:textId="77777777" w:rsidR="00F6339A" w:rsidRDefault="00F6339A" w:rsidP="00F6339A">
      <w:pPr>
        <w:pStyle w:val="Heading2"/>
      </w:pPr>
      <w:r>
        <w:t>by: Lynea D'Aprix</w:t>
      </w:r>
    </w:p>
    <w:p w14:paraId="4E341075" w14:textId="77777777" w:rsidR="00F6339A" w:rsidRDefault="00F6339A" w:rsidP="00F6339A">
      <w:pPr>
        <w:pStyle w:val="Heading3"/>
      </w:pPr>
      <w:r>
        <w:t>Which one do you think is my fav color?  #colorful #personalitytest #justforfun #letmeroastyou #accurate #greenscreen</w:t>
      </w:r>
    </w:p>
    <w:p w14:paraId="3E683710" w14:textId="77777777" w:rsidR="00F6339A" w:rsidRDefault="00F6339A" w:rsidP="00F6339A">
      <w:r>
        <w:t>link: https://www.tiktok.com/@lynea.daprix/video/6938396336161115397</w:t>
      </w:r>
    </w:p>
    <w:p w14:paraId="3F15437E" w14:textId="77777777" w:rsidR="00F6339A" w:rsidRDefault="00F6339A" w:rsidP="00F6339A">
      <w:r>
        <w:t>id: 6800806606022001669</w:t>
      </w:r>
    </w:p>
    <w:p w14:paraId="2DCB1B15" w14:textId="77777777" w:rsidR="00F6339A" w:rsidRDefault="00F6339A" w:rsidP="00F6339A">
      <w:r>
        <w:t>likes: 15400000</w:t>
      </w:r>
    </w:p>
    <w:p w14:paraId="63DAB417" w14:textId="77777777" w:rsidR="00F6339A" w:rsidRDefault="00F6339A" w:rsidP="00F6339A">
      <w:r>
        <w:t>fans: 349600</w:t>
      </w:r>
    </w:p>
    <w:p w14:paraId="583BD0CA" w14:textId="77777777" w:rsidR="00F6339A" w:rsidRDefault="00F6339A" w:rsidP="00F6339A">
      <w:r>
        <w:lastRenderedPageBreak/>
        <w:t>comments: 60300</w:t>
      </w:r>
    </w:p>
    <w:p w14:paraId="09C5A795" w14:textId="77777777" w:rsidR="00F6339A" w:rsidRDefault="00F6339A" w:rsidP="00F6339A">
      <w:pPr>
        <w:pStyle w:val="Heading2"/>
      </w:pPr>
      <w:r>
        <w:t>by: DerEineMario</w:t>
      </w:r>
    </w:p>
    <w:p w14:paraId="7EBABC91" w14:textId="77777777" w:rsidR="00F6339A" w:rsidRDefault="00F6339A" w:rsidP="00F6339A">
      <w:pPr>
        <w:pStyle w:val="Heading3"/>
      </w:pPr>
      <w:r>
        <w:t>his instagram: elias_clsthncs | he a lil bit ✨special✨  #justforfun #humor #friends #foryoupage #fyp #viral #fürdich #lilbro</w:t>
      </w:r>
    </w:p>
    <w:p w14:paraId="5CE104C7" w14:textId="77777777" w:rsidR="00F6339A" w:rsidRDefault="00F6339A" w:rsidP="00F6339A">
      <w:r>
        <w:t>link: https://www.tiktok.com/@svpermarioo/video/6962253090040843525</w:t>
      </w:r>
    </w:p>
    <w:p w14:paraId="3F813B1B" w14:textId="77777777" w:rsidR="00F6339A" w:rsidRDefault="00F6339A" w:rsidP="00F6339A">
      <w:r>
        <w:t>id: 6812973334243755013</w:t>
      </w:r>
    </w:p>
    <w:p w14:paraId="5BC55B77" w14:textId="77777777" w:rsidR="00F6339A" w:rsidRDefault="00F6339A" w:rsidP="00F6339A">
      <w:r>
        <w:t>likes: 2700000</w:t>
      </w:r>
    </w:p>
    <w:p w14:paraId="3D52CA35" w14:textId="77777777" w:rsidR="00F6339A" w:rsidRDefault="00F6339A" w:rsidP="00F6339A">
      <w:r>
        <w:t>fans: 52300</w:t>
      </w:r>
    </w:p>
    <w:p w14:paraId="2C243543" w14:textId="77777777" w:rsidR="00F6339A" w:rsidRDefault="00F6339A" w:rsidP="00F6339A">
      <w:r>
        <w:t>comments: 10400</w:t>
      </w:r>
    </w:p>
    <w:p w14:paraId="041C154C" w14:textId="77777777" w:rsidR="00F6339A" w:rsidRDefault="00F6339A" w:rsidP="00F6339A">
      <w:pPr>
        <w:pStyle w:val="Heading1"/>
      </w:pPr>
      <w:r>
        <w:t>relationship</w:t>
      </w:r>
    </w:p>
    <w:p w14:paraId="4469C2CD" w14:textId="77777777" w:rsidR="00F6339A" w:rsidRDefault="00F6339A" w:rsidP="00F6339A">
      <w:pPr>
        <w:pStyle w:val="Heading2"/>
      </w:pPr>
      <w:r>
        <w:t>by: kado</w:t>
      </w:r>
    </w:p>
    <w:p w14:paraId="2863032C" w14:textId="77777777" w:rsidR="00F6339A" w:rsidRDefault="00F6339A" w:rsidP="00F6339A">
      <w:pPr>
        <w:pStyle w:val="Heading3"/>
      </w:pPr>
      <w:r>
        <w:t>my girlfriend can’t be the only one #TopGunMode #fyp #ingrownhair #foryou #girlfriend #relationship</w:t>
      </w:r>
    </w:p>
    <w:p w14:paraId="797D7A82" w14:textId="77777777" w:rsidR="00F6339A" w:rsidRDefault="00F6339A" w:rsidP="00F6339A">
      <w:r>
        <w:t>link: https://www.tiktok.com/@kadenandmads/video/7099665943567011115</w:t>
      </w:r>
    </w:p>
    <w:p w14:paraId="5DD1D106" w14:textId="77777777" w:rsidR="00F6339A" w:rsidRDefault="00F6339A" w:rsidP="00F6339A">
      <w:r>
        <w:t>id: 6726285974563816454</w:t>
      </w:r>
    </w:p>
    <w:p w14:paraId="554CC080" w14:textId="77777777" w:rsidR="00F6339A" w:rsidRDefault="00F6339A" w:rsidP="00F6339A">
      <w:r>
        <w:t>likes: 17200000</w:t>
      </w:r>
    </w:p>
    <w:p w14:paraId="7C81C8DC" w14:textId="77777777" w:rsidR="00F6339A" w:rsidRDefault="00F6339A" w:rsidP="00F6339A">
      <w:r>
        <w:t>fans: 203700</w:t>
      </w:r>
    </w:p>
    <w:p w14:paraId="1A03A260" w14:textId="77777777" w:rsidR="00F6339A" w:rsidRDefault="00F6339A" w:rsidP="00F6339A">
      <w:r>
        <w:t>comments: 9616</w:t>
      </w:r>
    </w:p>
    <w:p w14:paraId="1878F97F" w14:textId="77777777" w:rsidR="00F6339A" w:rsidRDefault="00F6339A" w:rsidP="00F6339A">
      <w:pPr>
        <w:pStyle w:val="Heading2"/>
      </w:pPr>
      <w:r>
        <w:t>by: TED Talks</w:t>
      </w:r>
    </w:p>
    <w:p w14:paraId="74082E96" w14:textId="77777777" w:rsidR="00F6339A" w:rsidRDefault="00F6339A" w:rsidP="00F6339A">
      <w:pPr>
        <w:pStyle w:val="Heading3"/>
      </w:pPr>
      <w:r>
        <w:t>“Committed sex is premeditated sex. It's willful. It's intentional. It's focus and presence.” -@estherperel_official #longtermrelationship #estherperel #coupletok #relationship</w:t>
      </w:r>
    </w:p>
    <w:p w14:paraId="78F02C32" w14:textId="77777777" w:rsidR="00F6339A" w:rsidRDefault="00F6339A" w:rsidP="00F6339A">
      <w:r>
        <w:t>link: https://www.tiktok.com/@tedtoks/video/7109928899873639722</w:t>
      </w:r>
    </w:p>
    <w:p w14:paraId="30DC762C" w14:textId="77777777" w:rsidR="00F6339A" w:rsidRDefault="00F6339A" w:rsidP="00F6339A">
      <w:r>
        <w:t>id: 6690665153388332037</w:t>
      </w:r>
    </w:p>
    <w:p w14:paraId="14AE4124" w14:textId="77777777" w:rsidR="00F6339A" w:rsidRDefault="00F6339A" w:rsidP="00F6339A">
      <w:r>
        <w:t>likes: 6600000</w:t>
      </w:r>
    </w:p>
    <w:p w14:paraId="7C05BCAB" w14:textId="77777777" w:rsidR="00F6339A" w:rsidRDefault="00F6339A" w:rsidP="00F6339A">
      <w:r>
        <w:t>fans: 1200000</w:t>
      </w:r>
    </w:p>
    <w:p w14:paraId="0323EDFA" w14:textId="77777777" w:rsidR="00F6339A" w:rsidRDefault="00F6339A" w:rsidP="00F6339A">
      <w:r>
        <w:t>comments: 74</w:t>
      </w:r>
    </w:p>
    <w:p w14:paraId="146D3B0F" w14:textId="77777777" w:rsidR="00F6339A" w:rsidRDefault="00F6339A" w:rsidP="00F6339A">
      <w:pPr>
        <w:pStyle w:val="Heading2"/>
      </w:pPr>
      <w:r>
        <w:lastRenderedPageBreak/>
        <w:t>by: Sam and Monica</w:t>
      </w:r>
    </w:p>
    <w:p w14:paraId="3D7F5A83" w14:textId="77777777" w:rsidR="00F6339A" w:rsidRDefault="00F6339A" w:rsidP="00F6339A">
      <w:pPr>
        <w:pStyle w:val="Heading3"/>
      </w:pPr>
      <w:r>
        <w:t>Not the tiny violin  #prank #couples #fyp #relationship #reaction</w:t>
      </w:r>
    </w:p>
    <w:p w14:paraId="59C01693" w14:textId="77777777" w:rsidR="00F6339A" w:rsidRDefault="00F6339A" w:rsidP="00F6339A">
      <w:r>
        <w:t>link: https://www.tiktok.com/@samandmonica/video/7106959240530578694</w:t>
      </w:r>
    </w:p>
    <w:p w14:paraId="392EEE14" w14:textId="77777777" w:rsidR="00F6339A" w:rsidRDefault="00F6339A" w:rsidP="00F6339A">
      <w:r>
        <w:t>id: 6851992562288624645</w:t>
      </w:r>
    </w:p>
    <w:p w14:paraId="58704596" w14:textId="77777777" w:rsidR="00F6339A" w:rsidRDefault="00F6339A" w:rsidP="00F6339A">
      <w:r>
        <w:t>likes: 128600000</w:t>
      </w:r>
    </w:p>
    <w:p w14:paraId="662A80E7" w14:textId="77777777" w:rsidR="00F6339A" w:rsidRDefault="00F6339A" w:rsidP="00F6339A">
      <w:r>
        <w:t>fans: 2600000</w:t>
      </w:r>
    </w:p>
    <w:p w14:paraId="07A00FF6" w14:textId="77777777" w:rsidR="00F6339A" w:rsidRDefault="00F6339A" w:rsidP="00F6339A">
      <w:r>
        <w:t>comments: 11700</w:t>
      </w:r>
    </w:p>
    <w:p w14:paraId="22911561" w14:textId="77777777" w:rsidR="00F6339A" w:rsidRDefault="00F6339A" w:rsidP="00F6339A">
      <w:pPr>
        <w:pStyle w:val="Heading2"/>
      </w:pPr>
      <w:r>
        <w:t>by: Lizzy Vee</w:t>
      </w:r>
    </w:p>
    <w:p w14:paraId="32EDE8E1" w14:textId="77777777" w:rsidR="00F6339A" w:rsidRDefault="00F6339A" w:rsidP="00F6339A">
      <w:pPr>
        <w:pStyle w:val="Heading3"/>
      </w:pPr>
      <w:r>
        <w:t>#foryou #MadewithKAContest #foryoupagw #relationship</w:t>
      </w:r>
    </w:p>
    <w:p w14:paraId="6C0BD3E1" w14:textId="77777777" w:rsidR="00F6339A" w:rsidRDefault="00F6339A" w:rsidP="00F6339A">
      <w:r>
        <w:t>link: https://www.tiktok.com/@lizzyveex/video/7107049525365378350</w:t>
      </w:r>
    </w:p>
    <w:p w14:paraId="1CCC5E45" w14:textId="77777777" w:rsidR="00F6339A" w:rsidRDefault="00F6339A" w:rsidP="00F6339A">
      <w:r>
        <w:t>id: 6679159</w:t>
      </w:r>
    </w:p>
    <w:p w14:paraId="67493689" w14:textId="77777777" w:rsidR="00F6339A" w:rsidRDefault="00F6339A" w:rsidP="00F6339A">
      <w:r>
        <w:t>likes: 15400000</w:t>
      </w:r>
    </w:p>
    <w:p w14:paraId="7EBE0BD2" w14:textId="77777777" w:rsidR="00F6339A" w:rsidRDefault="00F6339A" w:rsidP="00F6339A">
      <w:r>
        <w:t>fans: 149600</w:t>
      </w:r>
    </w:p>
    <w:p w14:paraId="5BD86043" w14:textId="77777777" w:rsidR="00F6339A" w:rsidRDefault="00F6339A" w:rsidP="00F6339A">
      <w:r>
        <w:t>comments: 12500</w:t>
      </w:r>
    </w:p>
    <w:p w14:paraId="16F1D69D" w14:textId="77777777" w:rsidR="00F6339A" w:rsidRDefault="00F6339A" w:rsidP="00F6339A">
      <w:pPr>
        <w:pStyle w:val="Heading2"/>
      </w:pPr>
      <w:r>
        <w:t>by: Hannah &amp; Regal</w:t>
      </w:r>
    </w:p>
    <w:p w14:paraId="56C30A91" w14:textId="77777777" w:rsidR="00F6339A" w:rsidRDefault="00F6339A" w:rsidP="00F6339A">
      <w:pPr>
        <w:pStyle w:val="Heading3"/>
      </w:pPr>
      <w:r>
        <w:t>WAIT FOR THE END  @regalnoise #couple #relationship #marriage #prank #joke #pregnancy #pregnant #couplegoals #couplecomedy #couplestiktok #relationshipgoals #trending #viral #fyp #funny #humor #comedy</w:t>
      </w:r>
    </w:p>
    <w:p w14:paraId="13794C19" w14:textId="77777777" w:rsidR="00F6339A" w:rsidRDefault="00F6339A" w:rsidP="00F6339A">
      <w:r>
        <w:t>link: https://www.tiktok.com/@hannahkelekacook/video/7105419533359500590</w:t>
      </w:r>
    </w:p>
    <w:p w14:paraId="2F691261" w14:textId="77777777" w:rsidR="00F6339A" w:rsidRDefault="00F6339A" w:rsidP="00F6339A">
      <w:r>
        <w:t>id: 6761223400418853893</w:t>
      </w:r>
    </w:p>
    <w:p w14:paraId="6CF2EF06" w14:textId="77777777" w:rsidR="00F6339A" w:rsidRDefault="00F6339A" w:rsidP="00F6339A">
      <w:r>
        <w:t>likes: 95400000</w:t>
      </w:r>
    </w:p>
    <w:p w14:paraId="3EC8A693" w14:textId="77777777" w:rsidR="00F6339A" w:rsidRDefault="00F6339A" w:rsidP="00F6339A">
      <w:r>
        <w:t>fans: 2900000</w:t>
      </w:r>
    </w:p>
    <w:p w14:paraId="32AB36BC" w14:textId="77777777" w:rsidR="00F6339A" w:rsidRDefault="00F6339A" w:rsidP="00F6339A">
      <w:r>
        <w:t>comments: 2297</w:t>
      </w:r>
    </w:p>
    <w:p w14:paraId="6D5FA243" w14:textId="77777777" w:rsidR="00F6339A" w:rsidRDefault="00F6339A" w:rsidP="00F6339A">
      <w:pPr>
        <w:pStyle w:val="Heading2"/>
      </w:pPr>
      <w:r>
        <w:t>by: Ask Kimberly</w:t>
      </w:r>
    </w:p>
    <w:p w14:paraId="08E0C7A0" w14:textId="77777777" w:rsidR="00F6339A" w:rsidRDefault="00F6339A" w:rsidP="00F6339A">
      <w:pPr>
        <w:pStyle w:val="Heading3"/>
      </w:pPr>
      <w:r>
        <w:t>This might seem basic so I hope it’s helpful!!  #hug #hugs #kiss #advice #advicetiktok #adviceforgirls #expert #psychology #psychologytips #datingadvice #datingadviceforwomen #datingadviceforgirls #datingexpert #relationship #relationshipgoals #crush #boyfriend #howtokiss #kissing #hugging #makehimloveme #psychologyfacts #psych #psychologytricks</w:t>
      </w:r>
    </w:p>
    <w:p w14:paraId="3256EC2A" w14:textId="77777777" w:rsidR="00F6339A" w:rsidRDefault="00F6339A" w:rsidP="00F6339A">
      <w:r>
        <w:t>link: https://www.tiktok.com/@ask_kimberly/video/7099877969526689029</w:t>
      </w:r>
    </w:p>
    <w:p w14:paraId="4BAED316" w14:textId="77777777" w:rsidR="00F6339A" w:rsidRDefault="00F6339A" w:rsidP="00F6339A">
      <w:r>
        <w:lastRenderedPageBreak/>
        <w:t>id: 6617655923106447366</w:t>
      </w:r>
    </w:p>
    <w:p w14:paraId="0CE4C5F1" w14:textId="77777777" w:rsidR="00F6339A" w:rsidRDefault="00F6339A" w:rsidP="00F6339A">
      <w:r>
        <w:t>likes: 30200000</w:t>
      </w:r>
    </w:p>
    <w:p w14:paraId="3F8A64F3" w14:textId="77777777" w:rsidR="00F6339A" w:rsidRDefault="00F6339A" w:rsidP="00F6339A">
      <w:r>
        <w:t>fans: 1300000</w:t>
      </w:r>
    </w:p>
    <w:p w14:paraId="3B4F932C" w14:textId="77777777" w:rsidR="00F6339A" w:rsidRDefault="00F6339A" w:rsidP="00F6339A">
      <w:r>
        <w:t>comments: 4758</w:t>
      </w:r>
    </w:p>
    <w:p w14:paraId="76CDD11A" w14:textId="77777777" w:rsidR="00F6339A" w:rsidRDefault="00F6339A" w:rsidP="00F6339A">
      <w:pPr>
        <w:pStyle w:val="Heading2"/>
      </w:pPr>
      <w:r>
        <w:t>by: Jiayang</w:t>
      </w:r>
    </w:p>
    <w:p w14:paraId="50DBD5A5" w14:textId="77777777" w:rsidR="00F6339A" w:rsidRDefault="00F6339A" w:rsidP="00F6339A">
      <w:pPr>
        <w:pStyle w:val="Heading3"/>
      </w:pPr>
      <w:r>
        <w:t>What do you think of these gifts? #birthdaygift #birthdaygirl #relationship #couples #joehisaishi #stufioghibli #aritzia #oakandfort #girlfriend #boyfriend #relationships #relationshipgoals #engineering #couple #stepsis</w:t>
      </w:r>
    </w:p>
    <w:p w14:paraId="1C9FF6E2" w14:textId="77777777" w:rsidR="00F6339A" w:rsidRDefault="00F6339A" w:rsidP="00F6339A">
      <w:r>
        <w:t>link: https://www.tiktok.com/@plumsoju/video/7104708236300881195</w:t>
      </w:r>
    </w:p>
    <w:p w14:paraId="3FCEEAB5" w14:textId="77777777" w:rsidR="00F6339A" w:rsidRDefault="00F6339A" w:rsidP="00F6339A">
      <w:r>
        <w:t>id: 6785184820961674245</w:t>
      </w:r>
    </w:p>
    <w:p w14:paraId="000EFAD9" w14:textId="77777777" w:rsidR="00F6339A" w:rsidRDefault="00F6339A" w:rsidP="00F6339A">
      <w:r>
        <w:t>likes: 69900000</w:t>
      </w:r>
    </w:p>
    <w:p w14:paraId="59BA092F" w14:textId="77777777" w:rsidR="00F6339A" w:rsidRDefault="00F6339A" w:rsidP="00F6339A">
      <w:r>
        <w:t>fans: 1100000</w:t>
      </w:r>
    </w:p>
    <w:p w14:paraId="50FF2C50" w14:textId="77777777" w:rsidR="00F6339A" w:rsidRDefault="00F6339A" w:rsidP="00F6339A">
      <w:r>
        <w:t>comments: 11000</w:t>
      </w:r>
    </w:p>
    <w:p w14:paraId="6853D12D" w14:textId="77777777" w:rsidR="00F6339A" w:rsidRDefault="00F6339A" w:rsidP="00F6339A">
      <w:pPr>
        <w:pStyle w:val="Heading2"/>
      </w:pPr>
      <w:r>
        <w:t>by: Lexi Natoli</w:t>
      </w:r>
    </w:p>
    <w:p w14:paraId="728C9C90" w14:textId="77777777" w:rsidR="00F6339A" w:rsidRDefault="00F6339A" w:rsidP="00F6339A">
      <w:pPr>
        <w:pStyle w:val="Heading3"/>
      </w:pPr>
      <w:r>
        <w:t>Let me know if you guys want me to start making these videos again! I get messages all the time! ❤️ #lovebox #relationship #relationshipgoals #foryou</w:t>
      </w:r>
    </w:p>
    <w:p w14:paraId="175F2BC3" w14:textId="77777777" w:rsidR="00F6339A" w:rsidRDefault="00F6339A" w:rsidP="00F6339A">
      <w:r>
        <w:t>link: https://www.tiktok.com/@yolkfather/video/7107751495185075499</w:t>
      </w:r>
    </w:p>
    <w:p w14:paraId="391E9D99" w14:textId="77777777" w:rsidR="00F6339A" w:rsidRDefault="00F6339A" w:rsidP="00F6339A">
      <w:r>
        <w:t>id: 19945805</w:t>
      </w:r>
    </w:p>
    <w:p w14:paraId="6690D48A" w14:textId="77777777" w:rsidR="00F6339A" w:rsidRDefault="00F6339A" w:rsidP="00F6339A">
      <w:r>
        <w:t>likes: 112400000</w:t>
      </w:r>
    </w:p>
    <w:p w14:paraId="5D36A9CB" w14:textId="77777777" w:rsidR="00F6339A" w:rsidRDefault="00F6339A" w:rsidP="00F6339A">
      <w:r>
        <w:t>fans: 2600000</w:t>
      </w:r>
    </w:p>
    <w:p w14:paraId="151CADA9" w14:textId="77777777" w:rsidR="00F6339A" w:rsidRDefault="00F6339A" w:rsidP="00F6339A">
      <w:r>
        <w:t>comments: 1659</w:t>
      </w:r>
    </w:p>
    <w:p w14:paraId="083EE8DE" w14:textId="77777777" w:rsidR="00F6339A" w:rsidRDefault="00F6339A" w:rsidP="00F6339A">
      <w:pPr>
        <w:pStyle w:val="Heading2"/>
      </w:pPr>
      <w:r>
        <w:t>by: King Trout</w:t>
      </w:r>
    </w:p>
    <w:p w14:paraId="70783029" w14:textId="77777777" w:rsidR="00F6339A" w:rsidRDefault="00F6339A" w:rsidP="00F6339A">
      <w:pPr>
        <w:pStyle w:val="Heading3"/>
      </w:pPr>
      <w:r>
        <w:t>It be dat way #men #women #gender #relationship #sicknessandinhealth #medical #trauma</w:t>
      </w:r>
    </w:p>
    <w:p w14:paraId="4DDC98D8" w14:textId="77777777" w:rsidR="00F6339A" w:rsidRDefault="00F6339A" w:rsidP="00F6339A">
      <w:r>
        <w:t>link: https://www.tiktok.com/@king_trout/video/7102531848135380270</w:t>
      </w:r>
    </w:p>
    <w:p w14:paraId="22E06B5D" w14:textId="77777777" w:rsidR="00F6339A" w:rsidRDefault="00F6339A" w:rsidP="00F6339A">
      <w:r>
        <w:t>id: 6991452235037869062</w:t>
      </w:r>
    </w:p>
    <w:p w14:paraId="1683A0E9" w14:textId="77777777" w:rsidR="00F6339A" w:rsidRDefault="00F6339A" w:rsidP="00F6339A">
      <w:r>
        <w:t>likes: 5600000</w:t>
      </w:r>
    </w:p>
    <w:p w14:paraId="52C0C11E" w14:textId="77777777" w:rsidR="00F6339A" w:rsidRDefault="00F6339A" w:rsidP="00F6339A">
      <w:r>
        <w:t>fans: 81200</w:t>
      </w:r>
    </w:p>
    <w:p w14:paraId="47BD77C3" w14:textId="77777777" w:rsidR="00F6339A" w:rsidRDefault="00F6339A" w:rsidP="00F6339A">
      <w:r>
        <w:lastRenderedPageBreak/>
        <w:t>comments: 9471</w:t>
      </w:r>
    </w:p>
    <w:p w14:paraId="4AA841D7" w14:textId="77777777" w:rsidR="00F6339A" w:rsidRDefault="00F6339A" w:rsidP="00F6339A">
      <w:pPr>
        <w:pStyle w:val="Heading2"/>
      </w:pPr>
      <w:r>
        <w:t>by: Hannah &amp; Regal</w:t>
      </w:r>
    </w:p>
    <w:p w14:paraId="33F2B251" w14:textId="77777777" w:rsidR="00F6339A" w:rsidRDefault="00F6339A" w:rsidP="00F6339A">
      <w:pPr>
        <w:pStyle w:val="Heading3"/>
      </w:pPr>
      <w:r>
        <w:t>We take movie day seriously  @regalnoise #couple #love #pregnancy #relationship #marriage #trending #viral #fyp #hannahandregal #couplestiktok #couplegoals #funny #comedy #humor #joke #relationshipgoals #pregnant #couplecomedy</w:t>
      </w:r>
    </w:p>
    <w:p w14:paraId="00AFA5C5" w14:textId="77777777" w:rsidR="00F6339A" w:rsidRDefault="00F6339A" w:rsidP="00F6339A">
      <w:r>
        <w:t>link: https://www.tiktok.com/@hannahkelekacook/video/7102406230903295278</w:t>
      </w:r>
    </w:p>
    <w:p w14:paraId="6D772FF6" w14:textId="77777777" w:rsidR="00F6339A" w:rsidRDefault="00F6339A" w:rsidP="00F6339A">
      <w:r>
        <w:t>id: 6761223400418853893</w:t>
      </w:r>
    </w:p>
    <w:p w14:paraId="1077CF75" w14:textId="77777777" w:rsidR="00F6339A" w:rsidRDefault="00F6339A" w:rsidP="00F6339A">
      <w:r>
        <w:t>likes: 95400000</w:t>
      </w:r>
    </w:p>
    <w:p w14:paraId="5F5E677C" w14:textId="77777777" w:rsidR="00F6339A" w:rsidRDefault="00F6339A" w:rsidP="00F6339A">
      <w:r>
        <w:t>fans: 2900000</w:t>
      </w:r>
    </w:p>
    <w:p w14:paraId="43B4F1CA" w14:textId="77777777" w:rsidR="00F6339A" w:rsidRDefault="00F6339A" w:rsidP="00F6339A">
      <w:r>
        <w:t>comments: 2317</w:t>
      </w:r>
    </w:p>
    <w:p w14:paraId="0FACA1E3" w14:textId="77777777" w:rsidR="00F6339A" w:rsidRDefault="00F6339A" w:rsidP="00F6339A">
      <w:pPr>
        <w:pStyle w:val="Heading2"/>
      </w:pPr>
      <w:r>
        <w:t>by: Bryan</w:t>
      </w:r>
    </w:p>
    <w:p w14:paraId="6CCB2A39" w14:textId="77777777" w:rsidR="00F6339A" w:rsidRDefault="00F6339A" w:rsidP="00F6339A">
      <w:pPr>
        <w:pStyle w:val="Heading3"/>
      </w:pPr>
      <w:r>
        <w:t>At no point in time should your significant other put their hands on you point blank period. #fyp #fyp</w:t>
      </w:r>
      <w:r>
        <w:t>シ</w:t>
      </w:r>
      <w:r>
        <w:t xml:space="preserve"> #foryou #foryoupage #relationship #dating ￼￼</w:t>
      </w:r>
    </w:p>
    <w:p w14:paraId="491FC5B7" w14:textId="77777777" w:rsidR="00F6339A" w:rsidRDefault="00F6339A" w:rsidP="00F6339A">
      <w:r>
        <w:t>link: https://www.tiktok.com/@bryanthediamond/video/6944707587497594117</w:t>
      </w:r>
    </w:p>
    <w:p w14:paraId="62F0E4CE" w14:textId="77777777" w:rsidR="00F6339A" w:rsidRDefault="00F6339A" w:rsidP="00F6339A">
      <w:r>
        <w:t>id: 6745175508562363398</w:t>
      </w:r>
    </w:p>
    <w:p w14:paraId="4E869F2F" w14:textId="77777777" w:rsidR="00F6339A" w:rsidRDefault="00F6339A" w:rsidP="00F6339A">
      <w:r>
        <w:t>likes: 272600000</w:t>
      </w:r>
    </w:p>
    <w:p w14:paraId="1D959A94" w14:textId="77777777" w:rsidR="00F6339A" w:rsidRDefault="00F6339A" w:rsidP="00F6339A">
      <w:r>
        <w:t>fans: 5400000</w:t>
      </w:r>
    </w:p>
    <w:p w14:paraId="0F57E4B4" w14:textId="77777777" w:rsidR="00F6339A" w:rsidRDefault="00F6339A" w:rsidP="00F6339A">
      <w:r>
        <w:t>comments: 135400</w:t>
      </w:r>
    </w:p>
    <w:p w14:paraId="39ED8510" w14:textId="77777777" w:rsidR="00F6339A" w:rsidRDefault="00F6339A" w:rsidP="00F6339A">
      <w:pPr>
        <w:pStyle w:val="Heading2"/>
      </w:pPr>
      <w:r>
        <w:t>by: LGNDFRVR</w:t>
      </w:r>
    </w:p>
    <w:p w14:paraId="68168F13" w14:textId="77777777" w:rsidR="00F6339A" w:rsidRDefault="00F6339A" w:rsidP="00F6339A">
      <w:pPr>
        <w:pStyle w:val="Heading3"/>
      </w:pPr>
      <w:r>
        <w:t>MY DAUGHTER GOT MY BACK ❤️ #FatherDaughter #Relationship KitchenHacks #BlackLivesMatter</w:t>
      </w:r>
    </w:p>
    <w:p w14:paraId="447BCB0E" w14:textId="77777777" w:rsidR="00F6339A" w:rsidRDefault="00F6339A" w:rsidP="00F6339A">
      <w:r>
        <w:t>link: https://www.tiktok.com/@lgndfrvr/video/6966410657822493958</w:t>
      </w:r>
    </w:p>
    <w:p w14:paraId="5C29BB4A" w14:textId="77777777" w:rsidR="00F6339A" w:rsidRDefault="00F6339A" w:rsidP="00F6339A">
      <w:r>
        <w:t>id: 6667962390863642629</w:t>
      </w:r>
    </w:p>
    <w:p w14:paraId="4802F29B" w14:textId="77777777" w:rsidR="00F6339A" w:rsidRDefault="00F6339A" w:rsidP="00F6339A">
      <w:r>
        <w:t>likes: 418600000</w:t>
      </w:r>
    </w:p>
    <w:p w14:paraId="3421ED4A" w14:textId="77777777" w:rsidR="00F6339A" w:rsidRDefault="00F6339A" w:rsidP="00F6339A">
      <w:r>
        <w:t>fans: 16700000</w:t>
      </w:r>
    </w:p>
    <w:p w14:paraId="14990694" w14:textId="77777777" w:rsidR="00F6339A" w:rsidRDefault="00F6339A" w:rsidP="00F6339A">
      <w:r>
        <w:t>comments: 35800</w:t>
      </w:r>
    </w:p>
    <w:p w14:paraId="4D9E154F" w14:textId="77777777" w:rsidR="00F6339A" w:rsidRDefault="00F6339A" w:rsidP="00F6339A">
      <w:pPr>
        <w:pStyle w:val="Heading2"/>
      </w:pPr>
      <w:r>
        <w:lastRenderedPageBreak/>
        <w:t>by: LGNDFRVR</w:t>
      </w:r>
    </w:p>
    <w:p w14:paraId="44A464B8" w14:textId="77777777" w:rsidR="00F6339A" w:rsidRDefault="00F6339A" w:rsidP="00F6339A">
      <w:pPr>
        <w:pStyle w:val="Heading3"/>
      </w:pPr>
      <w:r>
        <w:t>WHAT IT TAKES TO HAVE A BOYS NIGHT OUT  #FatherDaughter #Relationship #WidenTheScreen #VinylClub</w:t>
      </w:r>
    </w:p>
    <w:p w14:paraId="71B8CBB2" w14:textId="77777777" w:rsidR="00F6339A" w:rsidRDefault="00F6339A" w:rsidP="00F6339A">
      <w:r>
        <w:t>link: https://www.tiktok.com/@lgndfrvr/video/6952307998177955077</w:t>
      </w:r>
    </w:p>
    <w:p w14:paraId="596B583C" w14:textId="77777777" w:rsidR="00F6339A" w:rsidRDefault="00F6339A" w:rsidP="00F6339A">
      <w:r>
        <w:t>id: 6667962390863642629</w:t>
      </w:r>
    </w:p>
    <w:p w14:paraId="0624D748" w14:textId="77777777" w:rsidR="00F6339A" w:rsidRDefault="00F6339A" w:rsidP="00F6339A">
      <w:r>
        <w:t>likes: 418600000</w:t>
      </w:r>
    </w:p>
    <w:p w14:paraId="4E63A4B2" w14:textId="77777777" w:rsidR="00F6339A" w:rsidRDefault="00F6339A" w:rsidP="00F6339A">
      <w:r>
        <w:t>fans: 16700000</w:t>
      </w:r>
    </w:p>
    <w:p w14:paraId="5FB21BB3" w14:textId="77777777" w:rsidR="00F6339A" w:rsidRDefault="00F6339A" w:rsidP="00F6339A">
      <w:r>
        <w:t>comments: 43700</w:t>
      </w:r>
    </w:p>
    <w:p w14:paraId="4EDD9677" w14:textId="77777777" w:rsidR="00F6339A" w:rsidRDefault="00F6339A" w:rsidP="00F6339A">
      <w:pPr>
        <w:pStyle w:val="Heading2"/>
      </w:pPr>
      <w:r>
        <w:t>by: Brandon Robert</w:t>
      </w:r>
    </w:p>
    <w:p w14:paraId="25E23769" w14:textId="77777777" w:rsidR="00F6339A" w:rsidRDefault="00F6339A" w:rsidP="00F6339A">
      <w:pPr>
        <w:pStyle w:val="Heading3"/>
      </w:pPr>
      <w:r>
        <w:t>Oh get ready for this.... #relationship #girlfriend</w:t>
      </w:r>
    </w:p>
    <w:p w14:paraId="72748B5C" w14:textId="77777777" w:rsidR="00F6339A" w:rsidRDefault="00F6339A" w:rsidP="00F6339A">
      <w:r>
        <w:t>link: https://www.tiktok.com/@thebrandonrobert/video/6926628303939898629</w:t>
      </w:r>
    </w:p>
    <w:p w14:paraId="7C134EEA" w14:textId="77777777" w:rsidR="00F6339A" w:rsidRDefault="00F6339A" w:rsidP="00F6339A">
      <w:r>
        <w:t>id: 11248239</w:t>
      </w:r>
    </w:p>
    <w:p w14:paraId="0BC76903" w14:textId="77777777" w:rsidR="00F6339A" w:rsidRDefault="00F6339A" w:rsidP="00F6339A">
      <w:r>
        <w:t>likes: 406800000</w:t>
      </w:r>
    </w:p>
    <w:p w14:paraId="7C145142" w14:textId="77777777" w:rsidR="00F6339A" w:rsidRDefault="00F6339A" w:rsidP="00F6339A">
      <w:r>
        <w:t>fans: 11400000</w:t>
      </w:r>
    </w:p>
    <w:p w14:paraId="327E4185" w14:textId="77777777" w:rsidR="00F6339A" w:rsidRDefault="00F6339A" w:rsidP="00F6339A">
      <w:r>
        <w:t>comments: 40800</w:t>
      </w:r>
    </w:p>
    <w:p w14:paraId="30A45E90" w14:textId="77777777" w:rsidR="00F6339A" w:rsidRDefault="00F6339A" w:rsidP="00F6339A">
      <w:pPr>
        <w:pStyle w:val="Heading2"/>
      </w:pPr>
      <w:r>
        <w:t>by: TAYLOR &amp; SOPHIA</w:t>
      </w:r>
    </w:p>
    <w:p w14:paraId="2CCC8C96" w14:textId="77777777" w:rsidR="00F6339A" w:rsidRDefault="00F6339A" w:rsidP="00F6339A">
      <w:pPr>
        <w:pStyle w:val="Heading3"/>
      </w:pPr>
      <w:r>
        <w:t>i did NOT expect that #couple #boyfriend #relationship #girlfriend #funny #prank #sweet #saltspoon #salt #saltprank</w:t>
      </w:r>
    </w:p>
    <w:p w14:paraId="3E3A1AE7" w14:textId="77777777" w:rsidR="00F6339A" w:rsidRDefault="00F6339A" w:rsidP="00F6339A">
      <w:r>
        <w:t>link: https://www.tiktok.com/@taylorrandsoph/video/7119252598598700331</w:t>
      </w:r>
    </w:p>
    <w:p w14:paraId="5626E389" w14:textId="77777777" w:rsidR="00F6339A" w:rsidRDefault="00F6339A" w:rsidP="00F6339A">
      <w:r>
        <w:t>id: 6826657491688244229</w:t>
      </w:r>
    </w:p>
    <w:p w14:paraId="2CF3F3E2" w14:textId="77777777" w:rsidR="00F6339A" w:rsidRDefault="00F6339A" w:rsidP="00F6339A">
      <w:r>
        <w:t>likes: 35000000</w:t>
      </w:r>
    </w:p>
    <w:p w14:paraId="25DFFB45" w14:textId="77777777" w:rsidR="00F6339A" w:rsidRDefault="00F6339A" w:rsidP="00F6339A">
      <w:r>
        <w:t>fans: 1300000</w:t>
      </w:r>
    </w:p>
    <w:p w14:paraId="1CB75B90" w14:textId="77777777" w:rsidR="00F6339A" w:rsidRDefault="00F6339A" w:rsidP="00F6339A">
      <w:r>
        <w:t>comments: 60200</w:t>
      </w:r>
    </w:p>
    <w:p w14:paraId="41406074" w14:textId="77777777" w:rsidR="00F6339A" w:rsidRDefault="00F6339A" w:rsidP="00F6339A">
      <w:pPr>
        <w:pStyle w:val="Heading2"/>
      </w:pPr>
      <w:r>
        <w:t>by: Roseykoifish</w:t>
      </w:r>
    </w:p>
    <w:p w14:paraId="5DC1245F" w14:textId="77777777" w:rsidR="00F6339A" w:rsidRDefault="00F6339A" w:rsidP="00F6339A">
      <w:pPr>
        <w:pStyle w:val="Heading3"/>
      </w:pPr>
      <w:r>
        <w:t>We do anything for our friends #FelizNavidad #TimeWarpJump #relationship #friendship #friends #foryoupage #fyp #fyp</w:t>
      </w:r>
      <w:r>
        <w:t>シ</w:t>
      </w:r>
      <w:r>
        <w:t xml:space="preserve"> #dating #forthegirls #storytime</w:t>
      </w:r>
    </w:p>
    <w:p w14:paraId="559D2F5F" w14:textId="77777777" w:rsidR="00F6339A" w:rsidRDefault="00F6339A" w:rsidP="00F6339A">
      <w:r>
        <w:t>link: https://www.tiktok.com/@roseykoifish/video/6910132533153778950</w:t>
      </w:r>
    </w:p>
    <w:p w14:paraId="0A2F27B5" w14:textId="77777777" w:rsidR="00F6339A" w:rsidRDefault="00F6339A" w:rsidP="00F6339A">
      <w:r>
        <w:t>id: 6623773945857605638</w:t>
      </w:r>
    </w:p>
    <w:p w14:paraId="4E12F636" w14:textId="77777777" w:rsidR="00F6339A" w:rsidRDefault="00F6339A" w:rsidP="00F6339A">
      <w:r>
        <w:lastRenderedPageBreak/>
        <w:t>likes: 9900000</w:t>
      </w:r>
    </w:p>
    <w:p w14:paraId="487C5CF1" w14:textId="77777777" w:rsidR="00F6339A" w:rsidRDefault="00F6339A" w:rsidP="00F6339A">
      <w:r>
        <w:t>fans: 251900</w:t>
      </w:r>
    </w:p>
    <w:p w14:paraId="660675E5" w14:textId="77777777" w:rsidR="00F6339A" w:rsidRDefault="00F6339A" w:rsidP="00F6339A">
      <w:r>
        <w:t>comments: 75900</w:t>
      </w:r>
    </w:p>
    <w:p w14:paraId="20E5C50F" w14:textId="77777777" w:rsidR="00F6339A" w:rsidRDefault="00F6339A" w:rsidP="00F6339A">
      <w:pPr>
        <w:pStyle w:val="Heading2"/>
      </w:pPr>
      <w:r>
        <w:t>by: TheRealHammyTV</w:t>
      </w:r>
    </w:p>
    <w:p w14:paraId="29C59563" w14:textId="77777777" w:rsidR="00F6339A" w:rsidRDefault="00F6339A" w:rsidP="00F6339A">
      <w:pPr>
        <w:pStyle w:val="Heading3"/>
      </w:pPr>
      <w:r>
        <w:t>Omg he smashed him #couple #love #haha #omg #fyp #love #relationship</w:t>
      </w:r>
    </w:p>
    <w:p w14:paraId="1C00AEA4" w14:textId="77777777" w:rsidR="00F6339A" w:rsidRDefault="00F6339A" w:rsidP="00F6339A">
      <w:r>
        <w:t>link: https://www.tiktok.com/@therealhammytv/video/6855747991085583621</w:t>
      </w:r>
    </w:p>
    <w:p w14:paraId="61387B7B" w14:textId="77777777" w:rsidR="00F6339A" w:rsidRDefault="00F6339A" w:rsidP="00F6339A">
      <w:r>
        <w:t>id: 6740372348631942150</w:t>
      </w:r>
    </w:p>
    <w:p w14:paraId="4EE5F679" w14:textId="77777777" w:rsidR="00F6339A" w:rsidRDefault="00F6339A" w:rsidP="00F6339A">
      <w:r>
        <w:t>likes: 441500000</w:t>
      </w:r>
    </w:p>
    <w:p w14:paraId="672D6329" w14:textId="77777777" w:rsidR="00F6339A" w:rsidRDefault="00F6339A" w:rsidP="00F6339A">
      <w:r>
        <w:t>fans: 15200000</w:t>
      </w:r>
    </w:p>
    <w:p w14:paraId="5342089D" w14:textId="77777777" w:rsidR="00F6339A" w:rsidRDefault="00F6339A" w:rsidP="00F6339A">
      <w:r>
        <w:t>comments: 53500</w:t>
      </w:r>
    </w:p>
    <w:p w14:paraId="27515E61" w14:textId="77777777" w:rsidR="00F6339A" w:rsidRDefault="00F6339A" w:rsidP="00F6339A">
      <w:pPr>
        <w:pStyle w:val="Heading2"/>
      </w:pPr>
      <w:r>
        <w:t>by: Kyle and Jade</w:t>
      </w:r>
    </w:p>
    <w:p w14:paraId="779E85ED" w14:textId="77777777" w:rsidR="00F6339A" w:rsidRDefault="00F6339A" w:rsidP="00F6339A">
      <w:pPr>
        <w:pStyle w:val="Heading3"/>
      </w:pPr>
      <w:r>
        <w:t>New trend!! Have a YES DAY #fyp #trend #viral #couple #relationship #love #husbandwife #yes</w:t>
      </w:r>
    </w:p>
    <w:p w14:paraId="1784DB5F" w14:textId="77777777" w:rsidR="00F6339A" w:rsidRDefault="00F6339A" w:rsidP="00F6339A">
      <w:r>
        <w:t>link: https://www.tiktok.com/@kyleandjade_/video/6876614435482406149</w:t>
      </w:r>
    </w:p>
    <w:p w14:paraId="5EE0922B" w14:textId="77777777" w:rsidR="00F6339A" w:rsidRDefault="00F6339A" w:rsidP="00F6339A">
      <w:r>
        <w:t>id: 6752149707454661637</w:t>
      </w:r>
    </w:p>
    <w:p w14:paraId="68546079" w14:textId="77777777" w:rsidR="00F6339A" w:rsidRDefault="00F6339A" w:rsidP="00F6339A">
      <w:r>
        <w:t>likes: 132300000</w:t>
      </w:r>
    </w:p>
    <w:p w14:paraId="0805EE88" w14:textId="77777777" w:rsidR="00F6339A" w:rsidRDefault="00F6339A" w:rsidP="00F6339A">
      <w:r>
        <w:t>fans: 5100000</w:t>
      </w:r>
    </w:p>
    <w:p w14:paraId="669C9273" w14:textId="77777777" w:rsidR="00F6339A" w:rsidRDefault="00F6339A" w:rsidP="00F6339A">
      <w:r>
        <w:t>comments: 42700</w:t>
      </w:r>
    </w:p>
    <w:p w14:paraId="1FAB24B7" w14:textId="77777777" w:rsidR="00F6339A" w:rsidRDefault="00F6339A" w:rsidP="00F6339A">
      <w:pPr>
        <w:pStyle w:val="Heading2"/>
      </w:pPr>
      <w:r>
        <w:t>by: Janelle &amp; Kate</w:t>
      </w:r>
    </w:p>
    <w:p w14:paraId="03AC3948" w14:textId="77777777" w:rsidR="00F6339A" w:rsidRDefault="00F6339A" w:rsidP="00F6339A">
      <w:pPr>
        <w:pStyle w:val="Heading3"/>
      </w:pPr>
      <w:r>
        <w:t>They SHOULD NOT have seen that!! #texting #relationship #drama #cheater #friends #dating</w:t>
      </w:r>
    </w:p>
    <w:p w14:paraId="011E267F" w14:textId="77777777" w:rsidR="00F6339A" w:rsidRDefault="00F6339A" w:rsidP="00F6339A">
      <w:r>
        <w:t>link: https://www.tiktok.com/@janelleandkate/video/6898825924247162118</w:t>
      </w:r>
    </w:p>
    <w:p w14:paraId="7CB79779" w14:textId="77777777" w:rsidR="00F6339A" w:rsidRDefault="00F6339A" w:rsidP="00F6339A">
      <w:r>
        <w:t>id: 6753456141629391878</w:t>
      </w:r>
    </w:p>
    <w:p w14:paraId="2A3AE5C9" w14:textId="77777777" w:rsidR="00F6339A" w:rsidRDefault="00F6339A" w:rsidP="00F6339A">
      <w:r>
        <w:t>likes: 96500000</w:t>
      </w:r>
    </w:p>
    <w:p w14:paraId="308E1388" w14:textId="77777777" w:rsidR="00F6339A" w:rsidRDefault="00F6339A" w:rsidP="00F6339A">
      <w:r>
        <w:t>fans: 3500000</w:t>
      </w:r>
    </w:p>
    <w:p w14:paraId="55901522" w14:textId="77777777" w:rsidR="00F6339A" w:rsidRDefault="00F6339A" w:rsidP="00F6339A">
      <w:r>
        <w:t>comments: 22600</w:t>
      </w:r>
    </w:p>
    <w:p w14:paraId="13879332" w14:textId="77777777" w:rsidR="00F6339A" w:rsidRDefault="00F6339A" w:rsidP="00F6339A">
      <w:pPr>
        <w:pStyle w:val="Heading2"/>
      </w:pPr>
      <w:r>
        <w:lastRenderedPageBreak/>
        <w:t>by: TheRealHammyTV</w:t>
      </w:r>
    </w:p>
    <w:p w14:paraId="53269079" w14:textId="77777777" w:rsidR="00F6339A" w:rsidRDefault="00F6339A" w:rsidP="00F6339A">
      <w:pPr>
        <w:pStyle w:val="Heading3"/>
      </w:pPr>
      <w:r>
        <w:t>What did my boyfriend think I was going to do? #boyfriend #couple #goals #relationship #fyp #foryou #trend</w:t>
      </w:r>
    </w:p>
    <w:p w14:paraId="09814B5A" w14:textId="77777777" w:rsidR="00F6339A" w:rsidRDefault="00F6339A" w:rsidP="00F6339A">
      <w:r>
        <w:t>link: https://www.tiktok.com/@therealhammytv/video/6826426997439319301</w:t>
      </w:r>
    </w:p>
    <w:p w14:paraId="4034638F" w14:textId="77777777" w:rsidR="00F6339A" w:rsidRDefault="00F6339A" w:rsidP="00F6339A">
      <w:r>
        <w:t>id: 6740372348631942150</w:t>
      </w:r>
    </w:p>
    <w:p w14:paraId="34DC30B4" w14:textId="77777777" w:rsidR="00F6339A" w:rsidRDefault="00F6339A" w:rsidP="00F6339A">
      <w:r>
        <w:t>likes: 441500000</w:t>
      </w:r>
    </w:p>
    <w:p w14:paraId="7E45355D" w14:textId="77777777" w:rsidR="00F6339A" w:rsidRDefault="00F6339A" w:rsidP="00F6339A">
      <w:r>
        <w:t>fans: 15200000</w:t>
      </w:r>
    </w:p>
    <w:p w14:paraId="401D3808" w14:textId="77777777" w:rsidR="00F6339A" w:rsidRDefault="00F6339A" w:rsidP="00F6339A">
      <w:r>
        <w:t>comments: 50600</w:t>
      </w:r>
    </w:p>
    <w:p w14:paraId="3BFB5F80" w14:textId="77777777" w:rsidR="00F6339A" w:rsidRDefault="00F6339A" w:rsidP="00F6339A">
      <w:pPr>
        <w:pStyle w:val="Heading1"/>
      </w:pPr>
      <w:r>
        <w:t>realfriendship</w:t>
      </w:r>
    </w:p>
    <w:p w14:paraId="358B8E1D" w14:textId="77777777" w:rsidR="00F6339A" w:rsidRDefault="00F6339A" w:rsidP="00F6339A">
      <w:pPr>
        <w:pStyle w:val="Heading2"/>
      </w:pPr>
      <w:r>
        <w:t>by: intrepidfred</w:t>
      </w:r>
    </w:p>
    <w:p w14:paraId="45D7B57E" w14:textId="77777777" w:rsidR="00F6339A" w:rsidRDefault="00F6339A" w:rsidP="00F6339A">
      <w:pPr>
        <w:pStyle w:val="Heading3"/>
      </w:pPr>
      <w:r>
        <w:t>It’s been 5 years… #catsoftiktok #catlover #catlove #fyp #fypage #sadstory #adieu #animalcrossingnewhorizons #catfuneral #realfriendship #goodbyes</w:t>
      </w:r>
    </w:p>
    <w:p w14:paraId="7F5A7D22" w14:textId="77777777" w:rsidR="00F6339A" w:rsidRDefault="00F6339A" w:rsidP="00F6339A">
      <w:r>
        <w:t>link: https://www.tiktok.com/@intrepidfred/video/7105978979726789893</w:t>
      </w:r>
    </w:p>
    <w:p w14:paraId="4D7F83CD" w14:textId="77777777" w:rsidR="00F6339A" w:rsidRDefault="00F6339A" w:rsidP="00F6339A">
      <w:r>
        <w:t>id: 6964223817632039941</w:t>
      </w:r>
    </w:p>
    <w:p w14:paraId="2FF03274" w14:textId="77777777" w:rsidR="00F6339A" w:rsidRDefault="00F6339A" w:rsidP="00F6339A">
      <w:r>
        <w:t>likes: 2000000</w:t>
      </w:r>
    </w:p>
    <w:p w14:paraId="2CCC63F5" w14:textId="77777777" w:rsidR="00F6339A" w:rsidRDefault="00F6339A" w:rsidP="00F6339A">
      <w:r>
        <w:t>fans: 73900</w:t>
      </w:r>
    </w:p>
    <w:p w14:paraId="38238359" w14:textId="77777777" w:rsidR="00F6339A" w:rsidRDefault="00F6339A" w:rsidP="00F6339A">
      <w:r>
        <w:t>comments: 53700</w:t>
      </w:r>
    </w:p>
    <w:p w14:paraId="4572C2E6" w14:textId="77777777" w:rsidR="00F6339A" w:rsidRDefault="00F6339A" w:rsidP="00F6339A">
      <w:pPr>
        <w:pStyle w:val="Heading2"/>
      </w:pPr>
      <w:r>
        <w:t>by: Smile When Awake</w:t>
      </w:r>
    </w:p>
    <w:p w14:paraId="5EABDC07" w14:textId="77777777" w:rsidR="00F6339A" w:rsidRDefault="00F6339A" w:rsidP="00F6339A">
      <w:pPr>
        <w:pStyle w:val="Heading3"/>
      </w:pPr>
      <w:r>
        <w:t>Sealion being released will not go without his friend ♥️ #bestfriends #realfriendship #animallove #animallover #cuteanimals #sealion #release</w:t>
      </w:r>
    </w:p>
    <w:p w14:paraId="0224D6A8" w14:textId="77777777" w:rsidR="00F6339A" w:rsidRDefault="00F6339A" w:rsidP="00F6339A">
      <w:r>
        <w:t>link: https://www.tiktok.com/@smilewhenawake/video/6800275136613338374</w:t>
      </w:r>
    </w:p>
    <w:p w14:paraId="5A4BA3E7" w14:textId="77777777" w:rsidR="00F6339A" w:rsidRDefault="00F6339A" w:rsidP="00F6339A">
      <w:r>
        <w:t>id: 6766897158027445254</w:t>
      </w:r>
    </w:p>
    <w:p w14:paraId="22DBA997" w14:textId="77777777" w:rsidR="00F6339A" w:rsidRDefault="00F6339A" w:rsidP="00F6339A">
      <w:r>
        <w:t>likes: 3600000</w:t>
      </w:r>
    </w:p>
    <w:p w14:paraId="6005DA13" w14:textId="77777777" w:rsidR="00F6339A" w:rsidRDefault="00F6339A" w:rsidP="00F6339A">
      <w:r>
        <w:t>fans: 78400</w:t>
      </w:r>
    </w:p>
    <w:p w14:paraId="5B8BEB09" w14:textId="77777777" w:rsidR="00F6339A" w:rsidRDefault="00F6339A" w:rsidP="00F6339A">
      <w:r>
        <w:t>comments: 2499</w:t>
      </w:r>
    </w:p>
    <w:p w14:paraId="21C493D6" w14:textId="77777777" w:rsidR="00F6339A" w:rsidRDefault="00F6339A" w:rsidP="00F6339A">
      <w:pPr>
        <w:pStyle w:val="Heading2"/>
      </w:pPr>
      <w:r>
        <w:lastRenderedPageBreak/>
        <w:t>by: Koko</w:t>
      </w:r>
    </w:p>
    <w:p w14:paraId="0D682ADF" w14:textId="77777777" w:rsidR="00F6339A" w:rsidRDefault="00F6339A" w:rsidP="00F6339A">
      <w:pPr>
        <w:pStyle w:val="Heading3"/>
      </w:pPr>
      <w:r>
        <w:t>i love being a constant reminder of how babies are made #greenscreen #fyp #realfriendship</w:t>
      </w:r>
    </w:p>
    <w:p w14:paraId="70417457" w14:textId="77777777" w:rsidR="00F6339A" w:rsidRDefault="00F6339A" w:rsidP="00F6339A">
      <w:r>
        <w:t>link: https://www.tiktok.com/@kokoxloco/video/6970099998994287877</w:t>
      </w:r>
    </w:p>
    <w:p w14:paraId="1A192AD0" w14:textId="77777777" w:rsidR="00F6339A" w:rsidRDefault="00F6339A" w:rsidP="00F6339A">
      <w:r>
        <w:t>id: 6623517262689435653</w:t>
      </w:r>
    </w:p>
    <w:p w14:paraId="528C351E" w14:textId="77777777" w:rsidR="00F6339A" w:rsidRDefault="00F6339A" w:rsidP="00F6339A">
      <w:r>
        <w:t>likes: 356800</w:t>
      </w:r>
    </w:p>
    <w:p w14:paraId="67DEABA5" w14:textId="77777777" w:rsidR="00F6339A" w:rsidRDefault="00F6339A" w:rsidP="00F6339A">
      <w:r>
        <w:t>fans: 490</w:t>
      </w:r>
    </w:p>
    <w:p w14:paraId="646BBA6C" w14:textId="77777777" w:rsidR="00F6339A" w:rsidRDefault="00F6339A" w:rsidP="00F6339A">
      <w:r>
        <w:t>comments: 11900</w:t>
      </w:r>
    </w:p>
    <w:p w14:paraId="13DBA724" w14:textId="77777777" w:rsidR="00F6339A" w:rsidRDefault="00F6339A" w:rsidP="00F6339A">
      <w:pPr>
        <w:pStyle w:val="Heading2"/>
      </w:pPr>
      <w:r>
        <w:t>by: Courtney &lt;3</w:t>
      </w:r>
    </w:p>
    <w:p w14:paraId="6CA7C4C0" w14:textId="77777777" w:rsidR="00F6339A" w:rsidRDefault="00F6339A" w:rsidP="00F6339A">
      <w:pPr>
        <w:pStyle w:val="Heading3"/>
      </w:pPr>
      <w:r>
        <w:t>It’s true #fyp #friendship #decide #realfriendship #foryou #wellthatsit</w:t>
      </w:r>
    </w:p>
    <w:p w14:paraId="7B33EE2F" w14:textId="77777777" w:rsidR="00F6339A" w:rsidRDefault="00F6339A" w:rsidP="00F6339A">
      <w:r>
        <w:t>link: https://www.tiktok.com/@courtney._.wall/video/6968013919382162694</w:t>
      </w:r>
    </w:p>
    <w:p w14:paraId="12458BC5" w14:textId="77777777" w:rsidR="00F6339A" w:rsidRDefault="00F6339A" w:rsidP="00F6339A">
      <w:r>
        <w:t>id: 6863072399853437957</w:t>
      </w:r>
    </w:p>
    <w:p w14:paraId="110FC070" w14:textId="77777777" w:rsidR="00F6339A" w:rsidRDefault="00F6339A" w:rsidP="00F6339A">
      <w:r>
        <w:t>likes: 1200000</w:t>
      </w:r>
    </w:p>
    <w:p w14:paraId="2456412F" w14:textId="77777777" w:rsidR="00F6339A" w:rsidRDefault="00F6339A" w:rsidP="00F6339A">
      <w:r>
        <w:t>fans: 13500</w:t>
      </w:r>
    </w:p>
    <w:p w14:paraId="1C0F8044" w14:textId="77777777" w:rsidR="00F6339A" w:rsidRDefault="00F6339A" w:rsidP="00F6339A">
      <w:r>
        <w:t>comments: 15600</w:t>
      </w:r>
    </w:p>
    <w:p w14:paraId="19B88287" w14:textId="77777777" w:rsidR="00F6339A" w:rsidRDefault="00F6339A" w:rsidP="00F6339A">
      <w:pPr>
        <w:pStyle w:val="Heading2"/>
      </w:pPr>
      <w:r>
        <w:t>by: @Jondo_جوندو</w:t>
      </w:r>
    </w:p>
    <w:p w14:paraId="56743601" w14:textId="77777777" w:rsidR="00F6339A" w:rsidRDefault="00F6339A" w:rsidP="00F6339A">
      <w:pPr>
        <w:pStyle w:val="Heading3"/>
      </w:pPr>
      <w:r>
        <w:t>#friendshipgoals #friendshipday #friendshiplove #truefriendship #realfriendship #internetfriendship #friendshiptest</w:t>
      </w:r>
    </w:p>
    <w:p w14:paraId="4348B0B6" w14:textId="77777777" w:rsidR="00F6339A" w:rsidRDefault="00F6339A" w:rsidP="00F6339A">
      <w:r>
        <w:t>link: https://www.tiktok.com/@jondo_2/video/6903084086068301057</w:t>
      </w:r>
    </w:p>
    <w:p w14:paraId="56B0029E" w14:textId="77777777" w:rsidR="00F6339A" w:rsidRDefault="00F6339A" w:rsidP="00F6339A">
      <w:r>
        <w:t>id: 6857902413882360838</w:t>
      </w:r>
    </w:p>
    <w:p w14:paraId="396152B2" w14:textId="77777777" w:rsidR="00F6339A" w:rsidRDefault="00F6339A" w:rsidP="00F6339A">
      <w:r>
        <w:t>likes: 248200</w:t>
      </w:r>
    </w:p>
    <w:p w14:paraId="65AE54B2" w14:textId="77777777" w:rsidR="00F6339A" w:rsidRDefault="00F6339A" w:rsidP="00F6339A">
      <w:r>
        <w:t>fans: 31000</w:t>
      </w:r>
    </w:p>
    <w:p w14:paraId="6BF42F4A" w14:textId="77777777" w:rsidR="00F6339A" w:rsidRDefault="00F6339A" w:rsidP="00F6339A">
      <w:r>
        <w:t>comments: 247</w:t>
      </w:r>
    </w:p>
    <w:p w14:paraId="11C7290A" w14:textId="77777777" w:rsidR="00F6339A" w:rsidRDefault="00F6339A" w:rsidP="00F6339A">
      <w:pPr>
        <w:pStyle w:val="Heading2"/>
      </w:pPr>
      <w:r>
        <w:t>by: ☆Random things☆</w:t>
      </w:r>
    </w:p>
    <w:p w14:paraId="207E218D" w14:textId="77777777" w:rsidR="00F6339A" w:rsidRDefault="00F6339A" w:rsidP="00F6339A">
      <w:pPr>
        <w:pStyle w:val="Heading3"/>
      </w:pPr>
      <w:r>
        <w:t>So true…#friendship #SHEINcares #GarnierUNFILTERED #VirginMediaSpeedMC #randxmthingzzz #realfriendship</w:t>
      </w:r>
    </w:p>
    <w:p w14:paraId="21D9EB8D" w14:textId="77777777" w:rsidR="00F6339A" w:rsidRDefault="00F6339A" w:rsidP="00F6339A">
      <w:r>
        <w:t>link: https://www.tiktok.com/@randxm.thingzzzx/video/6994795363441839366</w:t>
      </w:r>
    </w:p>
    <w:p w14:paraId="402E4515" w14:textId="77777777" w:rsidR="00F6339A" w:rsidRDefault="00F6339A" w:rsidP="00F6339A">
      <w:r>
        <w:t>id: 6935107939279750149</w:t>
      </w:r>
    </w:p>
    <w:p w14:paraId="4A1D0DB2" w14:textId="77777777" w:rsidR="00F6339A" w:rsidRDefault="00F6339A" w:rsidP="00F6339A">
      <w:r>
        <w:lastRenderedPageBreak/>
        <w:t>likes: 3900000</w:t>
      </w:r>
    </w:p>
    <w:p w14:paraId="57A3420D" w14:textId="77777777" w:rsidR="00F6339A" w:rsidRDefault="00F6339A" w:rsidP="00F6339A">
      <w:r>
        <w:t>fans: 209900</w:t>
      </w:r>
    </w:p>
    <w:p w14:paraId="2D29C524" w14:textId="77777777" w:rsidR="00F6339A" w:rsidRDefault="00F6339A" w:rsidP="00F6339A">
      <w:r>
        <w:t>comments: 11800</w:t>
      </w:r>
    </w:p>
    <w:p w14:paraId="367CB671" w14:textId="77777777" w:rsidR="00F6339A" w:rsidRDefault="00F6339A" w:rsidP="00F6339A">
      <w:pPr>
        <w:pStyle w:val="Heading2"/>
      </w:pPr>
      <w:r>
        <w:t>by: venividivicifactotum</w:t>
      </w:r>
    </w:p>
    <w:p w14:paraId="696FE803" w14:textId="77777777" w:rsidR="00F6339A" w:rsidRDefault="00F6339A" w:rsidP="00F6339A">
      <w:pPr>
        <w:pStyle w:val="Heading3"/>
      </w:pPr>
      <w:r>
        <w:t>#friendshipgoals#friendshipday#expl #truefriendship#realfriendship#internetfriendship#friendshiptest#tiktok#love#like#follow#expl</w:t>
      </w:r>
    </w:p>
    <w:p w14:paraId="0524A890" w14:textId="77777777" w:rsidR="00F6339A" w:rsidRDefault="00F6339A" w:rsidP="00F6339A">
      <w:r>
        <w:t>link: https://www.tiktok.com/@venividivicifactotum/video/6987701905656958213</w:t>
      </w:r>
    </w:p>
    <w:p w14:paraId="6A635E3F" w14:textId="77777777" w:rsidR="00F6339A" w:rsidRDefault="00F6339A" w:rsidP="00F6339A">
      <w:r>
        <w:t>id: 6987644436042499078</w:t>
      </w:r>
    </w:p>
    <w:p w14:paraId="01239119" w14:textId="77777777" w:rsidR="00F6339A" w:rsidRDefault="00F6339A" w:rsidP="00F6339A">
      <w:r>
        <w:t>likes: 235700</w:t>
      </w:r>
    </w:p>
    <w:p w14:paraId="4C82295F" w14:textId="77777777" w:rsidR="00F6339A" w:rsidRDefault="00F6339A" w:rsidP="00F6339A">
      <w:r>
        <w:t>fans: 4454</w:t>
      </w:r>
    </w:p>
    <w:p w14:paraId="387A11AE" w14:textId="77777777" w:rsidR="00F6339A" w:rsidRDefault="00F6339A" w:rsidP="00F6339A">
      <w:r>
        <w:t>comments: 1923</w:t>
      </w:r>
    </w:p>
    <w:p w14:paraId="3E05224B" w14:textId="77777777" w:rsidR="00F6339A" w:rsidRDefault="00F6339A" w:rsidP="00F6339A">
      <w:pPr>
        <w:pStyle w:val="Heading2"/>
      </w:pPr>
      <w:r>
        <w:t>by: nan</w:t>
      </w:r>
    </w:p>
    <w:p w14:paraId="6601682B" w14:textId="77777777" w:rsidR="00F6339A" w:rsidRDefault="00F6339A" w:rsidP="00F6339A">
      <w:pPr>
        <w:pStyle w:val="Heading3"/>
      </w:pPr>
      <w:r>
        <w:t>Tag Your BestFriend❤#foryou #realfriendship #foryoupage #tiktokindialove #hindisong @sujay0_420</w:t>
      </w:r>
    </w:p>
    <w:p w14:paraId="5F061A0D" w14:textId="77777777" w:rsidR="00F6339A" w:rsidRDefault="00F6339A" w:rsidP="00F6339A">
      <w:r>
        <w:t>link: https://www.tiktok.com/@biplab421/video/6821774693108927746</w:t>
      </w:r>
    </w:p>
    <w:p w14:paraId="08225C29" w14:textId="77777777" w:rsidR="00F6339A" w:rsidRDefault="00F6339A" w:rsidP="00F6339A">
      <w:r>
        <w:t>id: 6801433412311188482</w:t>
      </w:r>
    </w:p>
    <w:p w14:paraId="293658E7" w14:textId="77777777" w:rsidR="00F6339A" w:rsidRDefault="00F6339A" w:rsidP="00F6339A">
      <w:r>
        <w:t>likes: 816700</w:t>
      </w:r>
    </w:p>
    <w:p w14:paraId="24FD5EC0" w14:textId="77777777" w:rsidR="00F6339A" w:rsidRDefault="00F6339A" w:rsidP="00F6339A">
      <w:r>
        <w:t>fans: 51500</w:t>
      </w:r>
    </w:p>
    <w:p w14:paraId="2728B482" w14:textId="77777777" w:rsidR="00F6339A" w:rsidRDefault="00F6339A" w:rsidP="00F6339A">
      <w:r>
        <w:t>comments: 79</w:t>
      </w:r>
    </w:p>
    <w:p w14:paraId="5FA1A103" w14:textId="77777777" w:rsidR="00F6339A" w:rsidRDefault="00F6339A" w:rsidP="00F6339A">
      <w:pPr>
        <w:pStyle w:val="Heading2"/>
      </w:pPr>
      <w:r>
        <w:t>by: miklosmaheu</w:t>
      </w:r>
    </w:p>
    <w:p w14:paraId="56AADC5C" w14:textId="77777777" w:rsidR="00F6339A" w:rsidRDefault="00F6339A" w:rsidP="00F6339A">
      <w:pPr>
        <w:pStyle w:val="Heading3"/>
      </w:pPr>
      <w:r>
        <w:t>You should break your leg too!  #broken #legit #realfriendship #hellokitty #fyp #foryou #funny #pourtoi #follow #tiktoker #foryourpage #happy</w:t>
      </w:r>
    </w:p>
    <w:p w14:paraId="73D4A151" w14:textId="77777777" w:rsidR="00F6339A" w:rsidRDefault="00F6339A" w:rsidP="00F6339A">
      <w:r>
        <w:t>link: https://www.tiktok.com/@breakaleg.com/video/6959941669735124229</w:t>
      </w:r>
    </w:p>
    <w:p w14:paraId="3F3D8FD8" w14:textId="77777777" w:rsidR="00F6339A" w:rsidRDefault="00F6339A" w:rsidP="00F6339A">
      <w:r>
        <w:t>id: 6839935915998626821</w:t>
      </w:r>
    </w:p>
    <w:p w14:paraId="37C42F34" w14:textId="77777777" w:rsidR="00F6339A" w:rsidRDefault="00F6339A" w:rsidP="00F6339A">
      <w:r>
        <w:t>likes: 128600</w:t>
      </w:r>
    </w:p>
    <w:p w14:paraId="7C53C0A5" w14:textId="77777777" w:rsidR="00F6339A" w:rsidRDefault="00F6339A" w:rsidP="00F6339A">
      <w:r>
        <w:t>fans: 7525</w:t>
      </w:r>
    </w:p>
    <w:p w14:paraId="34126337" w14:textId="77777777" w:rsidR="00F6339A" w:rsidRDefault="00F6339A" w:rsidP="00F6339A">
      <w:r>
        <w:t>comments: 2674</w:t>
      </w:r>
    </w:p>
    <w:p w14:paraId="407516C3" w14:textId="77777777" w:rsidR="00F6339A" w:rsidRDefault="00F6339A" w:rsidP="00F6339A">
      <w:pPr>
        <w:pStyle w:val="Heading2"/>
      </w:pPr>
      <w:r>
        <w:lastRenderedPageBreak/>
        <w:t>by: rehankhan.14</w:t>
      </w:r>
    </w:p>
    <w:p w14:paraId="66F71240" w14:textId="77777777" w:rsidR="00F6339A" w:rsidRDefault="00F6339A" w:rsidP="00F6339A">
      <w:pPr>
        <w:pStyle w:val="Heading3"/>
      </w:pPr>
      <w:r>
        <w:t>#doubleexposure #satus##foryoupage #fyp#foryou #miyabhai #attidude #realfriendship</w:t>
      </w:r>
    </w:p>
    <w:p w14:paraId="2F84122B" w14:textId="77777777" w:rsidR="00F6339A" w:rsidRDefault="00F6339A" w:rsidP="00F6339A">
      <w:r>
        <w:t>link: https://www.tiktok.com/@rehankhan.09/video/6803224262548229378</w:t>
      </w:r>
    </w:p>
    <w:p w14:paraId="78B9CB31" w14:textId="77777777" w:rsidR="00F6339A" w:rsidRDefault="00F6339A" w:rsidP="00F6339A">
      <w:r>
        <w:t>id: 6763943803432240134</w:t>
      </w:r>
    </w:p>
    <w:p w14:paraId="0AB51343" w14:textId="77777777" w:rsidR="00F6339A" w:rsidRDefault="00F6339A" w:rsidP="00F6339A">
      <w:r>
        <w:t>likes: 550300</w:t>
      </w:r>
    </w:p>
    <w:p w14:paraId="5FB09993" w14:textId="77777777" w:rsidR="00F6339A" w:rsidRDefault="00F6339A" w:rsidP="00F6339A">
      <w:r>
        <w:t>fans: 22700</w:t>
      </w:r>
    </w:p>
    <w:p w14:paraId="15008B00" w14:textId="77777777" w:rsidR="00F6339A" w:rsidRDefault="00F6339A" w:rsidP="00F6339A">
      <w:r>
        <w:t>comments: 166</w:t>
      </w:r>
    </w:p>
    <w:p w14:paraId="50E1365F" w14:textId="77777777" w:rsidR="00F6339A" w:rsidRDefault="00F6339A" w:rsidP="00F6339A">
      <w:pPr>
        <w:pStyle w:val="Heading2"/>
      </w:pPr>
      <w:r>
        <w:t>by: AWM</w:t>
      </w:r>
    </w:p>
    <w:p w14:paraId="6AEFBD44" w14:textId="77777777" w:rsidR="00F6339A" w:rsidRDefault="00F6339A" w:rsidP="00F6339A">
      <w:pPr>
        <w:pStyle w:val="Heading3"/>
      </w:pPr>
      <w:r>
        <w:t>#stitch with @val_jovel am I lying tho? #lifehackvideo #reallife #realfriends #realfriendship #realfriendsonly #relationshipmatters #selflove #LENOVOJUSTBEYOU #10MillionAdoptions #blacktiktok</w:t>
      </w:r>
    </w:p>
    <w:p w14:paraId="0A3CC2FB" w14:textId="77777777" w:rsidR="00F6339A" w:rsidRDefault="00F6339A" w:rsidP="00F6339A">
      <w:r>
        <w:t>link: https://www.tiktok.com/@americanwinesmatter/video/7097227123064245550</w:t>
      </w:r>
    </w:p>
    <w:p w14:paraId="5810D29A" w14:textId="77777777" w:rsidR="00F6339A" w:rsidRDefault="00F6339A" w:rsidP="00F6339A">
      <w:r>
        <w:t>id: 6807046822348489733</w:t>
      </w:r>
    </w:p>
    <w:p w14:paraId="186C395C" w14:textId="77777777" w:rsidR="00F6339A" w:rsidRDefault="00F6339A" w:rsidP="00F6339A">
      <w:r>
        <w:t>likes: 3400000</w:t>
      </w:r>
    </w:p>
    <w:p w14:paraId="0AE148FB" w14:textId="77777777" w:rsidR="00F6339A" w:rsidRDefault="00F6339A" w:rsidP="00F6339A">
      <w:r>
        <w:t>fans: 211700</w:t>
      </w:r>
    </w:p>
    <w:p w14:paraId="7FB96E64" w14:textId="77777777" w:rsidR="00F6339A" w:rsidRDefault="00F6339A" w:rsidP="00F6339A">
      <w:r>
        <w:t>comments: 2112</w:t>
      </w:r>
    </w:p>
    <w:p w14:paraId="07CCEECA" w14:textId="77777777" w:rsidR="00F6339A" w:rsidRDefault="00F6339A" w:rsidP="00F6339A">
      <w:pPr>
        <w:pStyle w:val="Heading2"/>
      </w:pPr>
      <w:r>
        <w:t>by: rehankhan.14</w:t>
      </w:r>
    </w:p>
    <w:p w14:paraId="5BF1639E" w14:textId="77777777" w:rsidR="00F6339A" w:rsidRDefault="00F6339A" w:rsidP="00F6339A">
      <w:pPr>
        <w:pStyle w:val="Heading3"/>
      </w:pPr>
      <w:r>
        <w:t>#doubleexposure #realme6Smartphone #foryoupage #fyp #foryou #tiktoktrending #realfriendship #handwashchallenge #miyabhai</w:t>
      </w:r>
    </w:p>
    <w:p w14:paraId="568792FE" w14:textId="77777777" w:rsidR="00F6339A" w:rsidRDefault="00F6339A" w:rsidP="00F6339A">
      <w:r>
        <w:t>link: https://www.tiktok.com/@rehankhan.09/video/6806725398060141825</w:t>
      </w:r>
    </w:p>
    <w:p w14:paraId="2A1EF803" w14:textId="77777777" w:rsidR="00F6339A" w:rsidRDefault="00F6339A" w:rsidP="00F6339A">
      <w:r>
        <w:t>id: 6763943803432240134</w:t>
      </w:r>
    </w:p>
    <w:p w14:paraId="011D477C" w14:textId="77777777" w:rsidR="00F6339A" w:rsidRDefault="00F6339A" w:rsidP="00F6339A">
      <w:r>
        <w:t>likes: 550300</w:t>
      </w:r>
    </w:p>
    <w:p w14:paraId="5B4C22F5" w14:textId="77777777" w:rsidR="00F6339A" w:rsidRDefault="00F6339A" w:rsidP="00F6339A">
      <w:r>
        <w:t>fans: 22700</w:t>
      </w:r>
    </w:p>
    <w:p w14:paraId="12E5F2B7" w14:textId="77777777" w:rsidR="00F6339A" w:rsidRDefault="00F6339A" w:rsidP="00F6339A">
      <w:r>
        <w:t>comments: 73</w:t>
      </w:r>
    </w:p>
    <w:p w14:paraId="1A9D1007" w14:textId="77777777" w:rsidR="00F6339A" w:rsidRDefault="00F6339A" w:rsidP="00F6339A">
      <w:pPr>
        <w:pStyle w:val="Heading2"/>
      </w:pPr>
      <w:r>
        <w:t>by: nan</w:t>
      </w:r>
    </w:p>
    <w:p w14:paraId="167CA334" w14:textId="77777777" w:rsidR="00F6339A" w:rsidRDefault="00F6339A" w:rsidP="00F6339A">
      <w:pPr>
        <w:pStyle w:val="Heading3"/>
      </w:pPr>
      <w:r>
        <w:t>• • • • •#friendship #xyzbca #fyp #fyp</w:t>
      </w:r>
      <w:r>
        <w:t>シ</w:t>
      </w:r>
      <w:r>
        <w:t xml:space="preserve"> #fy #gay #lgbtq #realfriendship #besties #friends #bestfriendship</w:t>
      </w:r>
    </w:p>
    <w:p w14:paraId="468DC061" w14:textId="77777777" w:rsidR="00F6339A" w:rsidRDefault="00F6339A" w:rsidP="00F6339A">
      <w:r>
        <w:t>link: https://www.tiktok.com/@xstewx/video/6968484063116004614</w:t>
      </w:r>
    </w:p>
    <w:p w14:paraId="471A35CF" w14:textId="77777777" w:rsidR="00F6339A" w:rsidRDefault="00F6339A" w:rsidP="00F6339A">
      <w:r>
        <w:lastRenderedPageBreak/>
        <w:t>id: 6953167965371089926</w:t>
      </w:r>
    </w:p>
    <w:p w14:paraId="538F279B" w14:textId="77777777" w:rsidR="00F6339A" w:rsidRDefault="00F6339A" w:rsidP="00F6339A">
      <w:r>
        <w:t>likes: 133100</w:t>
      </w:r>
    </w:p>
    <w:p w14:paraId="35EF443E" w14:textId="77777777" w:rsidR="00F6339A" w:rsidRDefault="00F6339A" w:rsidP="00F6339A">
      <w:r>
        <w:t>fans: 731</w:t>
      </w:r>
    </w:p>
    <w:p w14:paraId="3719DDAF" w14:textId="77777777" w:rsidR="00F6339A" w:rsidRDefault="00F6339A" w:rsidP="00F6339A">
      <w:r>
        <w:t>comments: 5528</w:t>
      </w:r>
    </w:p>
    <w:p w14:paraId="765A5046" w14:textId="77777777" w:rsidR="00F6339A" w:rsidRDefault="00F6339A" w:rsidP="00F6339A">
      <w:pPr>
        <w:pStyle w:val="Heading2"/>
      </w:pPr>
      <w:r>
        <w:t>by: alana</w:t>
      </w:r>
    </w:p>
    <w:p w14:paraId="01C67522" w14:textId="77777777" w:rsidR="00F6339A" w:rsidRDefault="00F6339A" w:rsidP="00F6339A">
      <w:pPr>
        <w:pStyle w:val="Heading3"/>
      </w:pPr>
      <w:r>
        <w:t>#fyp #foryou #realfriendship #trend  #bi #lesbian #greenscreen #NeverJustAGame #scottish #maxplumpjump</w:t>
      </w:r>
    </w:p>
    <w:p w14:paraId="35885BD0" w14:textId="77777777" w:rsidR="00F6339A" w:rsidRDefault="00F6339A" w:rsidP="00F6339A">
      <w:r>
        <w:t>link: https://www.tiktok.com/@gdnghtsocialite/video/6967815976947649797</w:t>
      </w:r>
    </w:p>
    <w:p w14:paraId="4B3718D3" w14:textId="77777777" w:rsidR="00F6339A" w:rsidRDefault="00F6339A" w:rsidP="00F6339A">
      <w:r>
        <w:t>id: 6788497954120205318</w:t>
      </w:r>
    </w:p>
    <w:p w14:paraId="1BC03477" w14:textId="77777777" w:rsidR="00F6339A" w:rsidRDefault="00F6339A" w:rsidP="00F6339A">
      <w:r>
        <w:t>likes: 221000</w:t>
      </w:r>
    </w:p>
    <w:p w14:paraId="37A97C98" w14:textId="77777777" w:rsidR="00F6339A" w:rsidRDefault="00F6339A" w:rsidP="00F6339A">
      <w:r>
        <w:t>fans: 2171</w:t>
      </w:r>
    </w:p>
    <w:p w14:paraId="7C1D9201" w14:textId="77777777" w:rsidR="00F6339A" w:rsidRDefault="00F6339A" w:rsidP="00F6339A">
      <w:r>
        <w:t>comments: 5153</w:t>
      </w:r>
    </w:p>
    <w:p w14:paraId="157738D0" w14:textId="77777777" w:rsidR="00F6339A" w:rsidRDefault="00F6339A" w:rsidP="00F6339A">
      <w:pPr>
        <w:pStyle w:val="Heading2"/>
      </w:pPr>
      <w:r>
        <w:t>by: ✨Leave✨</w:t>
      </w:r>
    </w:p>
    <w:p w14:paraId="19CB2E33" w14:textId="77777777" w:rsidR="00F6339A" w:rsidRDefault="00F6339A" w:rsidP="00F6339A">
      <w:pPr>
        <w:pStyle w:val="Heading3"/>
      </w:pPr>
      <w:r>
        <w:t>#realfriendship #bsf #besties #frienship #CloseYourRings #fyp #blowthisup</w:t>
      </w:r>
    </w:p>
    <w:p w14:paraId="22B81B91" w14:textId="77777777" w:rsidR="00F6339A" w:rsidRDefault="00F6339A" w:rsidP="00F6339A">
      <w:r>
        <w:t>link: https://www.tiktok.com/@idk.what.this.is.frrr/video/7056985677321211141</w:t>
      </w:r>
    </w:p>
    <w:p w14:paraId="0C0656A1" w14:textId="77777777" w:rsidR="00F6339A" w:rsidRDefault="00F6339A" w:rsidP="00F6339A">
      <w:r>
        <w:t>id: 7056970494851826694</w:t>
      </w:r>
    </w:p>
    <w:p w14:paraId="6A3626DE" w14:textId="77777777" w:rsidR="00F6339A" w:rsidRDefault="00F6339A" w:rsidP="00F6339A">
      <w:r>
        <w:t>likes: 89000</w:t>
      </w:r>
    </w:p>
    <w:p w14:paraId="3A7DFE52" w14:textId="77777777" w:rsidR="00F6339A" w:rsidRDefault="00F6339A" w:rsidP="00F6339A">
      <w:r>
        <w:t>fans: 668</w:t>
      </w:r>
    </w:p>
    <w:p w14:paraId="0E926A4E" w14:textId="77777777" w:rsidR="00F6339A" w:rsidRDefault="00F6339A" w:rsidP="00F6339A">
      <w:r>
        <w:t>comments: 9654</w:t>
      </w:r>
    </w:p>
    <w:p w14:paraId="2204F600" w14:textId="77777777" w:rsidR="00F6339A" w:rsidRDefault="00F6339A" w:rsidP="00F6339A">
      <w:pPr>
        <w:pStyle w:val="Heading2"/>
      </w:pPr>
      <w:r>
        <w:t>by: Vincenzo</w:t>
      </w:r>
    </w:p>
    <w:p w14:paraId="335E124D" w14:textId="77777777" w:rsidR="00F6339A" w:rsidRDefault="00F6339A" w:rsidP="00F6339A">
      <w:pPr>
        <w:pStyle w:val="Heading3"/>
      </w:pPr>
      <w:r>
        <w:t>#tiktok #love #like #follow #explore #meme #video#tiktok #foryoupage #fyp #foryou #viral #love #funny #memes #followme #cute #fun #music #happy #fashion #follow #comedy #bestvideo #tiktok4fun #thisis4u #loveyoutiktok#comedy #featurethis #featureme #prank #15svines #trending #1mincomedy #blooper #1minaudition#friendshipgoals #friendshipday #friendshiplove #truefriendship #realfriendship #internetfriendship #friendshiptest#bestforhealth #fitnessgoals #fitness #healthtips #weightloss #workout</w:t>
      </w:r>
    </w:p>
    <w:p w14:paraId="3AF0E592" w14:textId="77777777" w:rsidR="00F6339A" w:rsidRDefault="00F6339A" w:rsidP="00F6339A">
      <w:r>
        <w:t>link: https://www.tiktok.com/@8delarue/video/7114239804367211781</w:t>
      </w:r>
    </w:p>
    <w:p w14:paraId="46A3E476" w14:textId="77777777" w:rsidR="00F6339A" w:rsidRDefault="00F6339A" w:rsidP="00F6339A">
      <w:r>
        <w:t>id: 6742456621350044678</w:t>
      </w:r>
    </w:p>
    <w:p w14:paraId="18805537" w14:textId="77777777" w:rsidR="00F6339A" w:rsidRDefault="00F6339A" w:rsidP="00F6339A">
      <w:r>
        <w:lastRenderedPageBreak/>
        <w:t>likes: 214200</w:t>
      </w:r>
    </w:p>
    <w:p w14:paraId="0E51EA5D" w14:textId="77777777" w:rsidR="00F6339A" w:rsidRDefault="00F6339A" w:rsidP="00F6339A">
      <w:r>
        <w:t>fans: 2130</w:t>
      </w:r>
    </w:p>
    <w:p w14:paraId="77989AEB" w14:textId="77777777" w:rsidR="00F6339A" w:rsidRDefault="00F6339A" w:rsidP="00F6339A">
      <w:r>
        <w:t>comments: 1382</w:t>
      </w:r>
    </w:p>
    <w:p w14:paraId="347C1EDC" w14:textId="77777777" w:rsidR="00F6339A" w:rsidRDefault="00F6339A" w:rsidP="00F6339A">
      <w:pPr>
        <w:pStyle w:val="Heading2"/>
      </w:pPr>
      <w:r>
        <w:t>by: ‍CONTENT CREATORS‍</w:t>
      </w:r>
    </w:p>
    <w:p w14:paraId="18B8B092" w14:textId="77777777" w:rsidR="00F6339A" w:rsidRDefault="00F6339A" w:rsidP="00F6339A">
      <w:pPr>
        <w:pStyle w:val="Heading3"/>
      </w:pPr>
      <w:r>
        <w:t>Not everyone deserve your frienship @tag your real friends #realfriendship #tatitoka</w:t>
      </w:r>
    </w:p>
    <w:p w14:paraId="005A91EE" w14:textId="77777777" w:rsidR="00F6339A" w:rsidRDefault="00F6339A" w:rsidP="00F6339A">
      <w:r>
        <w:t>link: https://www.tiktok.com/@tati.ruf/video/6878810793408761094</w:t>
      </w:r>
    </w:p>
    <w:p w14:paraId="2D9D167A" w14:textId="77777777" w:rsidR="00F6339A" w:rsidRDefault="00F6339A" w:rsidP="00F6339A">
      <w:r>
        <w:t>id: 6830574662158959622</w:t>
      </w:r>
    </w:p>
    <w:p w14:paraId="7E7416F1" w14:textId="77777777" w:rsidR="00F6339A" w:rsidRDefault="00F6339A" w:rsidP="00F6339A">
      <w:r>
        <w:t>likes: 74200000</w:t>
      </w:r>
    </w:p>
    <w:p w14:paraId="46A114DC" w14:textId="77777777" w:rsidR="00F6339A" w:rsidRDefault="00F6339A" w:rsidP="00F6339A">
      <w:r>
        <w:t>fans: 5800000</w:t>
      </w:r>
    </w:p>
    <w:p w14:paraId="2CAA18C2" w14:textId="77777777" w:rsidR="00F6339A" w:rsidRDefault="00F6339A" w:rsidP="00F6339A">
      <w:r>
        <w:t>comments: 100</w:t>
      </w:r>
    </w:p>
    <w:p w14:paraId="1484A657" w14:textId="77777777" w:rsidR="00F6339A" w:rsidRDefault="00F6339A" w:rsidP="00F6339A">
      <w:pPr>
        <w:pStyle w:val="Heading2"/>
      </w:pPr>
      <w:r>
        <w:t>by: Vincenzo</w:t>
      </w:r>
    </w:p>
    <w:p w14:paraId="3FEE259B" w14:textId="77777777" w:rsidR="00F6339A" w:rsidRDefault="00F6339A" w:rsidP="00F6339A">
      <w:pPr>
        <w:pStyle w:val="Heading3"/>
      </w:pPr>
      <w:r>
        <w:t>#tiktok #love #like #follow #explore #meme #video#tiktok #foryoupage #fyp #foryou #viral #love #funny #memes #followme #cute #fun #music #happy #fashion #follow #comedy #bestvideo #tiktok4fun #thisis4u #loveyoutiktok#comedy #featurethis #featureme #prank #15svines #trending #1mincomedy #blooper #1minaudition#friendshipgoals #friendshipday #friendshiplove #truefriendship #realfriendship #internetfriendship #friendshiptest#bestforhealth #fitnessgoals #fitness #healthtips #weightloss #workout</w:t>
      </w:r>
    </w:p>
    <w:p w14:paraId="2E258885" w14:textId="77777777" w:rsidR="00F6339A" w:rsidRDefault="00F6339A" w:rsidP="00F6339A">
      <w:r>
        <w:t>link: https://www.tiktok.com/@8delarue/video/7117158543349845254</w:t>
      </w:r>
    </w:p>
    <w:p w14:paraId="70F32EA7" w14:textId="77777777" w:rsidR="00F6339A" w:rsidRDefault="00F6339A" w:rsidP="00F6339A">
      <w:r>
        <w:t>id: 6742456621350044678</w:t>
      </w:r>
    </w:p>
    <w:p w14:paraId="3C51C2CA" w14:textId="77777777" w:rsidR="00F6339A" w:rsidRDefault="00F6339A" w:rsidP="00F6339A">
      <w:r>
        <w:t>likes: 214200</w:t>
      </w:r>
    </w:p>
    <w:p w14:paraId="27AA9E9E" w14:textId="77777777" w:rsidR="00F6339A" w:rsidRDefault="00F6339A" w:rsidP="00F6339A">
      <w:r>
        <w:t>fans: 2130</w:t>
      </w:r>
    </w:p>
    <w:p w14:paraId="5793E811" w14:textId="77777777" w:rsidR="00F6339A" w:rsidRDefault="00F6339A" w:rsidP="00F6339A">
      <w:r>
        <w:t>comments: 266</w:t>
      </w:r>
    </w:p>
    <w:p w14:paraId="603AB7C1" w14:textId="77777777" w:rsidR="00F6339A" w:rsidRDefault="00F6339A" w:rsidP="00F6339A">
      <w:pPr>
        <w:pStyle w:val="Heading2"/>
      </w:pPr>
      <w:r>
        <w:t>by: aarti ❤️</w:t>
      </w:r>
    </w:p>
    <w:p w14:paraId="47A85050" w14:textId="77777777" w:rsidR="00F6339A" w:rsidRDefault="00F6339A" w:rsidP="00F6339A">
      <w:pPr>
        <w:pStyle w:val="Heading3"/>
      </w:pPr>
      <w:r>
        <w:t>whatever happens I will never leave u ♥ #nobita #doremon #realfriendship #foryou #dorechan</w:t>
      </w:r>
    </w:p>
    <w:p w14:paraId="1F1DE7CE" w14:textId="77777777" w:rsidR="00F6339A" w:rsidRDefault="00F6339A" w:rsidP="00F6339A">
      <w:r>
        <w:t>link: https://www.tiktok.com/@itsme_aarti/video/6814908699543489794</w:t>
      </w:r>
    </w:p>
    <w:p w14:paraId="59527C09" w14:textId="77777777" w:rsidR="00F6339A" w:rsidRDefault="00F6339A" w:rsidP="00F6339A">
      <w:r>
        <w:t>id: 6703748649422603266</w:t>
      </w:r>
    </w:p>
    <w:p w14:paraId="4C6D59EF" w14:textId="77777777" w:rsidR="00F6339A" w:rsidRDefault="00F6339A" w:rsidP="00F6339A">
      <w:r>
        <w:t>likes: 1300000</w:t>
      </w:r>
    </w:p>
    <w:p w14:paraId="1A1FF88C" w14:textId="77777777" w:rsidR="00F6339A" w:rsidRDefault="00F6339A" w:rsidP="00F6339A">
      <w:r>
        <w:lastRenderedPageBreak/>
        <w:t>fans: 88100</w:t>
      </w:r>
    </w:p>
    <w:p w14:paraId="578EDAB7" w14:textId="77777777" w:rsidR="00F6339A" w:rsidRDefault="00F6339A" w:rsidP="00F6339A">
      <w:r>
        <w:t>comments: 707</w:t>
      </w:r>
    </w:p>
    <w:p w14:paraId="1E697FBD" w14:textId="77777777" w:rsidR="00F6339A" w:rsidRDefault="00F6339A" w:rsidP="00F6339A">
      <w:pPr>
        <w:pStyle w:val="Heading2"/>
      </w:pPr>
      <w:r>
        <w:t>by: noresS</w:t>
      </w:r>
    </w:p>
    <w:p w14:paraId="505646A8" w14:textId="77777777" w:rsidR="00F6339A" w:rsidRDefault="00F6339A" w:rsidP="00F6339A">
      <w:pPr>
        <w:pStyle w:val="Heading3"/>
      </w:pPr>
      <w:r>
        <w:t>Yoo real friendship#roblox #robloxdahood #dahoodroblox #dahood #poweroffriendship #realfriendship #dahoodglitch #newglitch #flyglitch #fun  #fy #fyp</w:t>
      </w:r>
    </w:p>
    <w:p w14:paraId="18E1826F" w14:textId="77777777" w:rsidR="00F6339A" w:rsidRDefault="00F6339A" w:rsidP="00F6339A">
      <w:r>
        <w:t>link: https://www.tiktok.com/@nores669/video/7062470879481007366</w:t>
      </w:r>
    </w:p>
    <w:p w14:paraId="1E55A947" w14:textId="77777777" w:rsidR="00F6339A" w:rsidRDefault="00F6339A" w:rsidP="00F6339A">
      <w:r>
        <w:t>id: 7050988966850085894</w:t>
      </w:r>
    </w:p>
    <w:p w14:paraId="574BD12C" w14:textId="77777777" w:rsidR="00F6339A" w:rsidRDefault="00F6339A" w:rsidP="00F6339A">
      <w:r>
        <w:t>likes: 2200000</w:t>
      </w:r>
    </w:p>
    <w:p w14:paraId="12A470A9" w14:textId="77777777" w:rsidR="00F6339A" w:rsidRDefault="00F6339A" w:rsidP="00F6339A">
      <w:r>
        <w:t>fans: 95900</w:t>
      </w:r>
    </w:p>
    <w:p w14:paraId="4982B78B" w14:textId="77777777" w:rsidR="00F6339A" w:rsidRDefault="00F6339A" w:rsidP="00F6339A">
      <w:r>
        <w:t>comments: 839</w:t>
      </w:r>
    </w:p>
    <w:p w14:paraId="36C83985" w14:textId="77777777" w:rsidR="00F6339A" w:rsidRDefault="00F6339A" w:rsidP="00F6339A">
      <w:pPr>
        <w:pStyle w:val="Heading1"/>
      </w:pPr>
      <w:r>
        <w:t>fitnessgoals</w:t>
      </w:r>
    </w:p>
    <w:p w14:paraId="3A537DFB" w14:textId="77777777" w:rsidR="00F6339A" w:rsidRDefault="00F6339A" w:rsidP="00F6339A">
      <w:pPr>
        <w:pStyle w:val="Heading2"/>
      </w:pPr>
      <w:r>
        <w:t>by: Hassanalhajjaj</w:t>
      </w:r>
    </w:p>
    <w:p w14:paraId="3014D7C8" w14:textId="77777777" w:rsidR="00F6339A" w:rsidRDefault="00F6339A" w:rsidP="00F6339A">
      <w:pPr>
        <w:pStyle w:val="Heading3"/>
      </w:pPr>
      <w:r>
        <w:t>#GymTok #fyp #fitnessinspiration #fitnessgoals #fitnessmotivatio #اكسبلور #حسن_الحجاج #القطيف #تعلم_على_تيك_توك</w:t>
      </w:r>
    </w:p>
    <w:p w14:paraId="2AA6E614" w14:textId="77777777" w:rsidR="00F6339A" w:rsidRDefault="00F6339A" w:rsidP="00F6339A">
      <w:r>
        <w:t>link: https://www.tiktok.com/@hassanalhajaj/video/7105359648332565761</w:t>
      </w:r>
    </w:p>
    <w:p w14:paraId="5FD55F9C" w14:textId="77777777" w:rsidR="00F6339A" w:rsidRDefault="00F6339A" w:rsidP="00F6339A">
      <w:r>
        <w:t>id: 6718413554699568133</w:t>
      </w:r>
    </w:p>
    <w:p w14:paraId="17C1D56A" w14:textId="77777777" w:rsidR="00F6339A" w:rsidRDefault="00F6339A" w:rsidP="00F6339A">
      <w:r>
        <w:t>likes: 4100000</w:t>
      </w:r>
    </w:p>
    <w:p w14:paraId="02251303" w14:textId="77777777" w:rsidR="00F6339A" w:rsidRDefault="00F6339A" w:rsidP="00F6339A">
      <w:r>
        <w:t>fans: 128300</w:t>
      </w:r>
    </w:p>
    <w:p w14:paraId="635702D9" w14:textId="77777777" w:rsidR="00F6339A" w:rsidRDefault="00F6339A" w:rsidP="00F6339A">
      <w:r>
        <w:t>comments: 33300</w:t>
      </w:r>
    </w:p>
    <w:p w14:paraId="1C1537D9" w14:textId="77777777" w:rsidR="00F6339A" w:rsidRDefault="00F6339A" w:rsidP="00F6339A">
      <w:pPr>
        <w:pStyle w:val="Heading2"/>
      </w:pPr>
      <w:r>
        <w:t>by: Aaron Parker</w:t>
      </w:r>
    </w:p>
    <w:p w14:paraId="750C315B" w14:textId="77777777" w:rsidR="00F6339A" w:rsidRDefault="00F6339A" w:rsidP="00F6339A">
      <w:pPr>
        <w:pStyle w:val="Heading3"/>
      </w:pPr>
      <w:r>
        <w:t>Fork and coin game #trickshot #bye2020 #seashanty #SportsDirectRepRace #Fitnessgoals #tellme #sportschallenge #fyp</w:t>
      </w:r>
    </w:p>
    <w:p w14:paraId="6FCE72BB" w14:textId="77777777" w:rsidR="00F6339A" w:rsidRDefault="00F6339A" w:rsidP="00F6339A">
      <w:r>
        <w:t>link: https://www.tiktok.com/@trickshotparker/video/6918761565390982401</w:t>
      </w:r>
    </w:p>
    <w:p w14:paraId="5E1467BE" w14:textId="77777777" w:rsidR="00F6339A" w:rsidRDefault="00F6339A" w:rsidP="00F6339A">
      <w:r>
        <w:t>id: 6807682227746620422</w:t>
      </w:r>
    </w:p>
    <w:p w14:paraId="4FDCCEF2" w14:textId="77777777" w:rsidR="00F6339A" w:rsidRDefault="00F6339A" w:rsidP="00F6339A">
      <w:r>
        <w:t>likes: 14100000</w:t>
      </w:r>
    </w:p>
    <w:p w14:paraId="64FBFB78" w14:textId="77777777" w:rsidR="00F6339A" w:rsidRDefault="00F6339A" w:rsidP="00F6339A">
      <w:r>
        <w:t>fans: 710500</w:t>
      </w:r>
    </w:p>
    <w:p w14:paraId="31EB1777" w14:textId="77777777" w:rsidR="00F6339A" w:rsidRDefault="00F6339A" w:rsidP="00F6339A">
      <w:r>
        <w:t>comments: 11700</w:t>
      </w:r>
    </w:p>
    <w:p w14:paraId="22F00726" w14:textId="77777777" w:rsidR="00F6339A" w:rsidRDefault="00F6339A" w:rsidP="00F6339A">
      <w:pPr>
        <w:pStyle w:val="Heading2"/>
      </w:pPr>
      <w:r>
        <w:lastRenderedPageBreak/>
        <w:t>by: Quin Stott</w:t>
      </w:r>
    </w:p>
    <w:p w14:paraId="6D4F0B41" w14:textId="77777777" w:rsidR="00F6339A" w:rsidRDefault="00F6339A" w:rsidP="00F6339A">
      <w:pPr>
        <w:pStyle w:val="Heading3"/>
      </w:pPr>
      <w:r>
        <w:t>Smh  #fitness #iamquinstott #liftheavy #gymbro #gains #fitnessgoals #fittok #alpha #workout #lifting #gym #lift</w:t>
      </w:r>
    </w:p>
    <w:p w14:paraId="0C6F9D46" w14:textId="77777777" w:rsidR="00F6339A" w:rsidRDefault="00F6339A" w:rsidP="00F6339A">
      <w:r>
        <w:t>link: https://www.tiktok.com/@iamquinstott/video/6924823839272750341</w:t>
      </w:r>
    </w:p>
    <w:p w14:paraId="30F14632" w14:textId="77777777" w:rsidR="00F6339A" w:rsidRDefault="00F6339A" w:rsidP="00F6339A">
      <w:r>
        <w:t>id: 6886553841463624710</w:t>
      </w:r>
    </w:p>
    <w:p w14:paraId="331EB5BF" w14:textId="77777777" w:rsidR="00F6339A" w:rsidRDefault="00F6339A" w:rsidP="00F6339A">
      <w:r>
        <w:t>likes: 23700000</w:t>
      </w:r>
    </w:p>
    <w:p w14:paraId="3C2F2219" w14:textId="77777777" w:rsidR="00F6339A" w:rsidRDefault="00F6339A" w:rsidP="00F6339A">
      <w:r>
        <w:t>fans: 1000000</w:t>
      </w:r>
    </w:p>
    <w:p w14:paraId="773BFE62" w14:textId="77777777" w:rsidR="00F6339A" w:rsidRDefault="00F6339A" w:rsidP="00F6339A">
      <w:r>
        <w:t>comments: 3958</w:t>
      </w:r>
    </w:p>
    <w:p w14:paraId="539AE59E" w14:textId="77777777" w:rsidR="00F6339A" w:rsidRDefault="00F6339A" w:rsidP="00F6339A">
      <w:pPr>
        <w:pStyle w:val="Heading2"/>
      </w:pPr>
      <w:r>
        <w:t>by: Razi Khan</w:t>
      </w:r>
    </w:p>
    <w:p w14:paraId="7867CD84" w14:textId="77777777" w:rsidR="00F6339A" w:rsidRDefault="00F6339A" w:rsidP="00F6339A">
      <w:pPr>
        <w:pStyle w:val="Heading3"/>
      </w:pPr>
      <w:r>
        <w:t>#simplerecipe #chickenwings #healthyfood #protein #fitnessgoals #foryou #foryoupage</w:t>
      </w:r>
    </w:p>
    <w:p w14:paraId="4144291B" w14:textId="77777777" w:rsidR="00F6339A" w:rsidRDefault="00F6339A" w:rsidP="00F6339A">
      <w:r>
        <w:t>link: https://www.tiktok.com/@its.razi/video/6883228074872179969</w:t>
      </w:r>
    </w:p>
    <w:p w14:paraId="6EE9B6DD" w14:textId="77777777" w:rsidR="00F6339A" w:rsidRDefault="00F6339A" w:rsidP="00F6339A">
      <w:r>
        <w:t>id: 6846521052647752710</w:t>
      </w:r>
    </w:p>
    <w:p w14:paraId="1719361F" w14:textId="77777777" w:rsidR="00F6339A" w:rsidRDefault="00F6339A" w:rsidP="00F6339A">
      <w:r>
        <w:t>likes: 10300000</w:t>
      </w:r>
    </w:p>
    <w:p w14:paraId="3D3E043A" w14:textId="77777777" w:rsidR="00F6339A" w:rsidRDefault="00F6339A" w:rsidP="00F6339A">
      <w:r>
        <w:t>fans: 976600</w:t>
      </w:r>
    </w:p>
    <w:p w14:paraId="0F34EB0F" w14:textId="77777777" w:rsidR="00F6339A" w:rsidRDefault="00F6339A" w:rsidP="00F6339A">
      <w:r>
        <w:t>comments: 4635</w:t>
      </w:r>
    </w:p>
    <w:p w14:paraId="7C2A4496" w14:textId="77777777" w:rsidR="00F6339A" w:rsidRDefault="00F6339A" w:rsidP="00F6339A">
      <w:pPr>
        <w:pStyle w:val="Heading2"/>
      </w:pPr>
      <w:r>
        <w:t>by: Razi Khan</w:t>
      </w:r>
    </w:p>
    <w:p w14:paraId="7C9619C9" w14:textId="77777777" w:rsidR="00F6339A" w:rsidRDefault="00F6339A" w:rsidP="00F6339A">
      <w:pPr>
        <w:pStyle w:val="Heading3"/>
      </w:pPr>
      <w:r>
        <w:t>#healthyfood #pasta #chickenpasta #easyrecipe #protein #fitnessgoals #foryou #foryoupage</w:t>
      </w:r>
    </w:p>
    <w:p w14:paraId="2568386B" w14:textId="77777777" w:rsidR="00F6339A" w:rsidRDefault="00F6339A" w:rsidP="00F6339A">
      <w:r>
        <w:t>link: https://www.tiktok.com/@its.razi/video/6902531837311077633</w:t>
      </w:r>
    </w:p>
    <w:p w14:paraId="2A493937" w14:textId="77777777" w:rsidR="00F6339A" w:rsidRDefault="00F6339A" w:rsidP="00F6339A">
      <w:r>
        <w:t>id: 6846521052647752710</w:t>
      </w:r>
    </w:p>
    <w:p w14:paraId="5624AC60" w14:textId="77777777" w:rsidR="00F6339A" w:rsidRDefault="00F6339A" w:rsidP="00F6339A">
      <w:r>
        <w:t>likes: 10300000</w:t>
      </w:r>
    </w:p>
    <w:p w14:paraId="57F5BDF5" w14:textId="77777777" w:rsidR="00F6339A" w:rsidRDefault="00F6339A" w:rsidP="00F6339A">
      <w:r>
        <w:t>fans: 976600</w:t>
      </w:r>
    </w:p>
    <w:p w14:paraId="09854D1A" w14:textId="77777777" w:rsidR="00F6339A" w:rsidRDefault="00F6339A" w:rsidP="00F6339A">
      <w:r>
        <w:t>comments: 4652</w:t>
      </w:r>
    </w:p>
    <w:p w14:paraId="59EBA3E7" w14:textId="77777777" w:rsidR="00F6339A" w:rsidRDefault="00F6339A" w:rsidP="00F6339A">
      <w:pPr>
        <w:pStyle w:val="Heading2"/>
      </w:pPr>
      <w:r>
        <w:t>by: Hassanalhajjaj</w:t>
      </w:r>
    </w:p>
    <w:p w14:paraId="3FFBBD5E" w14:textId="77777777" w:rsidR="00F6339A" w:rsidRDefault="00F6339A" w:rsidP="00F6339A">
      <w:pPr>
        <w:pStyle w:val="Heading3"/>
      </w:pPr>
      <w:r>
        <w:t>#اكسبلور #حسن_الحجاج #لايك #القطيف #dancewithPUBGM #fitnessjourney #fitnessaddict #fitnessgoals #fitnessinspiration # #</w:t>
      </w:r>
    </w:p>
    <w:p w14:paraId="379CA0EE" w14:textId="77777777" w:rsidR="00F6339A" w:rsidRDefault="00F6339A" w:rsidP="00F6339A">
      <w:r>
        <w:t>link: https://www.tiktok.com/@hassanalhajaj/video/6978108536463068417</w:t>
      </w:r>
    </w:p>
    <w:p w14:paraId="0ED6A5E0" w14:textId="77777777" w:rsidR="00F6339A" w:rsidRDefault="00F6339A" w:rsidP="00F6339A">
      <w:r>
        <w:t>id: 6718413554699568133</w:t>
      </w:r>
    </w:p>
    <w:p w14:paraId="5BA64CED" w14:textId="77777777" w:rsidR="00F6339A" w:rsidRDefault="00F6339A" w:rsidP="00F6339A">
      <w:r>
        <w:lastRenderedPageBreak/>
        <w:t>likes: 4100000</w:t>
      </w:r>
    </w:p>
    <w:p w14:paraId="15E2160A" w14:textId="77777777" w:rsidR="00F6339A" w:rsidRDefault="00F6339A" w:rsidP="00F6339A">
      <w:r>
        <w:t>fans: 128300</w:t>
      </w:r>
    </w:p>
    <w:p w14:paraId="1D742D5D" w14:textId="77777777" w:rsidR="00F6339A" w:rsidRDefault="00F6339A" w:rsidP="00F6339A">
      <w:r>
        <w:t>comments: 16500</w:t>
      </w:r>
    </w:p>
    <w:p w14:paraId="0CFD1750" w14:textId="77777777" w:rsidR="00F6339A" w:rsidRDefault="00F6339A" w:rsidP="00F6339A">
      <w:pPr>
        <w:pStyle w:val="Heading2"/>
      </w:pPr>
      <w:r>
        <w:t>by: Ulboss</w:t>
      </w:r>
    </w:p>
    <w:p w14:paraId="64741953" w14:textId="77777777" w:rsidR="00F6339A" w:rsidRDefault="00F6339A" w:rsidP="00F6339A">
      <w:pPr>
        <w:pStyle w:val="Heading3"/>
      </w:pPr>
      <w:r>
        <w:t>Follow for more inspo ❤️ #fitnessjourney #fitnesschallenge #transformation #bodytransformation #fitnessgoals #fitnessfreak #modeltiktok</w:t>
      </w:r>
    </w:p>
    <w:p w14:paraId="54FC6702" w14:textId="77777777" w:rsidR="00F6339A" w:rsidRDefault="00F6339A" w:rsidP="00F6339A">
      <w:r>
        <w:t>link: https://www.tiktok.com/@ul__boss/video/6991164159018700034</w:t>
      </w:r>
    </w:p>
    <w:p w14:paraId="72089A1B" w14:textId="77777777" w:rsidR="00F6339A" w:rsidRDefault="00F6339A" w:rsidP="00F6339A">
      <w:r>
        <w:t>id: 163148303902052353</w:t>
      </w:r>
    </w:p>
    <w:p w14:paraId="4F0CEA9B" w14:textId="77777777" w:rsidR="00F6339A" w:rsidRDefault="00F6339A" w:rsidP="00F6339A">
      <w:r>
        <w:t>likes: 6300000</w:t>
      </w:r>
    </w:p>
    <w:p w14:paraId="3D910C42" w14:textId="77777777" w:rsidR="00F6339A" w:rsidRDefault="00F6339A" w:rsidP="00F6339A">
      <w:r>
        <w:t>fans: 145200</w:t>
      </w:r>
    </w:p>
    <w:p w14:paraId="0090128D" w14:textId="77777777" w:rsidR="00F6339A" w:rsidRDefault="00F6339A" w:rsidP="00F6339A">
      <w:r>
        <w:t>comments: 1975</w:t>
      </w:r>
    </w:p>
    <w:p w14:paraId="32246525" w14:textId="77777777" w:rsidR="00F6339A" w:rsidRDefault="00F6339A" w:rsidP="00F6339A">
      <w:pPr>
        <w:pStyle w:val="Heading2"/>
      </w:pPr>
      <w:r>
        <w:t>by: Razi Khan</w:t>
      </w:r>
    </w:p>
    <w:p w14:paraId="3948FF94" w14:textId="77777777" w:rsidR="00F6339A" w:rsidRDefault="00F6339A" w:rsidP="00F6339A">
      <w:pPr>
        <w:pStyle w:val="Heading3"/>
      </w:pPr>
      <w:r>
        <w:t>#healthydessert #cheesecake #nobake #easyrecipe #protein #fitnessgoals #foryou #foryoupage</w:t>
      </w:r>
    </w:p>
    <w:p w14:paraId="4081AC84" w14:textId="77777777" w:rsidR="00F6339A" w:rsidRDefault="00F6339A" w:rsidP="00F6339A">
      <w:r>
        <w:t>link: https://www.tiktok.com/@its.razi/video/6881375907626405121</w:t>
      </w:r>
    </w:p>
    <w:p w14:paraId="49C41AB8" w14:textId="77777777" w:rsidR="00F6339A" w:rsidRDefault="00F6339A" w:rsidP="00F6339A">
      <w:r>
        <w:t>id: 6846521052647752710</w:t>
      </w:r>
    </w:p>
    <w:p w14:paraId="0341EBB9" w14:textId="77777777" w:rsidR="00F6339A" w:rsidRDefault="00F6339A" w:rsidP="00F6339A">
      <w:r>
        <w:t>likes: 10300000</w:t>
      </w:r>
    </w:p>
    <w:p w14:paraId="12FCDABF" w14:textId="77777777" w:rsidR="00F6339A" w:rsidRDefault="00F6339A" w:rsidP="00F6339A">
      <w:r>
        <w:t>fans: 976600</w:t>
      </w:r>
    </w:p>
    <w:p w14:paraId="09609042" w14:textId="77777777" w:rsidR="00F6339A" w:rsidRDefault="00F6339A" w:rsidP="00F6339A">
      <w:r>
        <w:t>comments: 2849</w:t>
      </w:r>
    </w:p>
    <w:p w14:paraId="588AE74D" w14:textId="77777777" w:rsidR="00F6339A" w:rsidRDefault="00F6339A" w:rsidP="00F6339A">
      <w:pPr>
        <w:pStyle w:val="Heading2"/>
      </w:pPr>
      <w:r>
        <w:t>by: Razi Khan</w:t>
      </w:r>
    </w:p>
    <w:p w14:paraId="63D85F12" w14:textId="77777777" w:rsidR="00F6339A" w:rsidRDefault="00F6339A" w:rsidP="00F6339A">
      <w:pPr>
        <w:pStyle w:val="Heading3"/>
      </w:pPr>
      <w:r>
        <w:t>#easyrecipe #healthydessert #brownies #protein #fitnessgoals #foryou #foryoupage</w:t>
      </w:r>
    </w:p>
    <w:p w14:paraId="7EC4172B" w14:textId="77777777" w:rsidR="00F6339A" w:rsidRDefault="00F6339A" w:rsidP="00F6339A">
      <w:r>
        <w:t>link: https://www.tiktok.com/@its.razi/video/6871339532147608833</w:t>
      </w:r>
    </w:p>
    <w:p w14:paraId="43B9C076" w14:textId="77777777" w:rsidR="00F6339A" w:rsidRDefault="00F6339A" w:rsidP="00F6339A">
      <w:r>
        <w:t>id: 6846521052647752710</w:t>
      </w:r>
    </w:p>
    <w:p w14:paraId="481941D0" w14:textId="77777777" w:rsidR="00F6339A" w:rsidRDefault="00F6339A" w:rsidP="00F6339A">
      <w:r>
        <w:t>likes: 10300000</w:t>
      </w:r>
    </w:p>
    <w:p w14:paraId="0BFEA554" w14:textId="77777777" w:rsidR="00F6339A" w:rsidRDefault="00F6339A" w:rsidP="00F6339A">
      <w:r>
        <w:t>fans: 976600</w:t>
      </w:r>
    </w:p>
    <w:p w14:paraId="4319360C" w14:textId="77777777" w:rsidR="00F6339A" w:rsidRDefault="00F6339A" w:rsidP="00F6339A">
      <w:r>
        <w:t>comments: 2659</w:t>
      </w:r>
    </w:p>
    <w:p w14:paraId="393B3C7B" w14:textId="77777777" w:rsidR="00F6339A" w:rsidRDefault="00F6339A" w:rsidP="00F6339A">
      <w:pPr>
        <w:pStyle w:val="Heading2"/>
      </w:pPr>
      <w:r>
        <w:lastRenderedPageBreak/>
        <w:t>by: robin.rhodes1</w:t>
      </w:r>
    </w:p>
    <w:p w14:paraId="308C1785" w14:textId="77777777" w:rsidR="00F6339A" w:rsidRDefault="00F6339A" w:rsidP="00F6339A">
      <w:pPr>
        <w:pStyle w:val="Heading3"/>
      </w:pPr>
      <w:r>
        <w:t>try it together with me #shaping #fitnessgoals #healthtips #running</w:t>
      </w:r>
    </w:p>
    <w:p w14:paraId="096F252F" w14:textId="77777777" w:rsidR="00F6339A" w:rsidRDefault="00F6339A" w:rsidP="00F6339A">
      <w:r>
        <w:t>link: https://www.tiktok.com/@robin.rhodes1/video/7065558555595738374</w:t>
      </w:r>
    </w:p>
    <w:p w14:paraId="07F223B7" w14:textId="77777777" w:rsidR="00F6339A" w:rsidRDefault="00F6339A" w:rsidP="00F6339A">
      <w:r>
        <w:t>id: 7057444534880125958</w:t>
      </w:r>
    </w:p>
    <w:p w14:paraId="6F50DA53" w14:textId="77777777" w:rsidR="00F6339A" w:rsidRDefault="00F6339A" w:rsidP="00F6339A">
      <w:r>
        <w:t>likes: 915000</w:t>
      </w:r>
    </w:p>
    <w:p w14:paraId="0BD4A0DC" w14:textId="77777777" w:rsidR="00F6339A" w:rsidRDefault="00F6339A" w:rsidP="00F6339A">
      <w:r>
        <w:t>fans: 95500</w:t>
      </w:r>
    </w:p>
    <w:p w14:paraId="772BD164" w14:textId="77777777" w:rsidR="00F6339A" w:rsidRDefault="00F6339A" w:rsidP="00F6339A">
      <w:r>
        <w:t>comments: 875</w:t>
      </w:r>
    </w:p>
    <w:p w14:paraId="670CCF61" w14:textId="77777777" w:rsidR="00F6339A" w:rsidRDefault="00F6339A" w:rsidP="00F6339A">
      <w:pPr>
        <w:pStyle w:val="Heading2"/>
      </w:pPr>
      <w:r>
        <w:t>by: Nancy Gonzalez</w:t>
      </w:r>
    </w:p>
    <w:p w14:paraId="717CA55C" w14:textId="77777777" w:rsidR="00F6339A" w:rsidRDefault="00F6339A" w:rsidP="00F6339A">
      <w:pPr>
        <w:pStyle w:val="Heading3"/>
      </w:pPr>
      <w:r>
        <w:t>Hotel workout  #legday #fitnessgoals #fyp</w:t>
      </w:r>
    </w:p>
    <w:p w14:paraId="55E0B48E" w14:textId="77777777" w:rsidR="00F6339A" w:rsidRDefault="00F6339A" w:rsidP="00F6339A">
      <w:r>
        <w:t>link: https://www.tiktok.com/@nancys_journey/video/6766814418580933893</w:t>
      </w:r>
    </w:p>
    <w:p w14:paraId="287B886D" w14:textId="77777777" w:rsidR="00F6339A" w:rsidRDefault="00F6339A" w:rsidP="00F6339A">
      <w:r>
        <w:t>id: 188664060194902016</w:t>
      </w:r>
    </w:p>
    <w:p w14:paraId="262D7319" w14:textId="77777777" w:rsidR="00F6339A" w:rsidRDefault="00F6339A" w:rsidP="00F6339A">
      <w:r>
        <w:t>likes: 5000000</w:t>
      </w:r>
    </w:p>
    <w:p w14:paraId="38A55415" w14:textId="77777777" w:rsidR="00F6339A" w:rsidRDefault="00F6339A" w:rsidP="00F6339A">
      <w:r>
        <w:t>fans: 235200</w:t>
      </w:r>
    </w:p>
    <w:p w14:paraId="399786D7" w14:textId="77777777" w:rsidR="00F6339A" w:rsidRDefault="00F6339A" w:rsidP="00F6339A">
      <w:r>
        <w:t>comments: 4112</w:t>
      </w:r>
    </w:p>
    <w:p w14:paraId="051CBE73" w14:textId="77777777" w:rsidR="00F6339A" w:rsidRDefault="00F6339A" w:rsidP="00F6339A">
      <w:pPr>
        <w:pStyle w:val="Heading2"/>
      </w:pPr>
      <w:r>
        <w:t>by: Jennifer Conforti</w:t>
      </w:r>
    </w:p>
    <w:p w14:paraId="3AC2FB2C" w14:textId="77777777" w:rsidR="00F6339A" w:rsidRDefault="00F6339A" w:rsidP="00F6339A">
      <w:pPr>
        <w:pStyle w:val="Heading3"/>
      </w:pPr>
      <w:r>
        <w:t>#smallwaist #fitnessgoals Are you able to go through that small gap?</w:t>
      </w:r>
    </w:p>
    <w:p w14:paraId="652AA611" w14:textId="77777777" w:rsidR="00F6339A" w:rsidRDefault="00F6339A" w:rsidP="00F6339A">
      <w:r>
        <w:t>link: https://www.tiktok.com/@jenniferconfortiii/video/6797175895120514310</w:t>
      </w:r>
    </w:p>
    <w:p w14:paraId="3031C746" w14:textId="77777777" w:rsidR="00F6339A" w:rsidRDefault="00F6339A" w:rsidP="00F6339A">
      <w:r>
        <w:t>id: 6750917026871739397</w:t>
      </w:r>
    </w:p>
    <w:p w14:paraId="00B68DE4" w14:textId="77777777" w:rsidR="00F6339A" w:rsidRDefault="00F6339A" w:rsidP="00F6339A">
      <w:r>
        <w:t>likes: 424600</w:t>
      </w:r>
    </w:p>
    <w:p w14:paraId="766E25E9" w14:textId="77777777" w:rsidR="00F6339A" w:rsidRDefault="00F6339A" w:rsidP="00F6339A">
      <w:r>
        <w:t>fans: 75700</w:t>
      </w:r>
    </w:p>
    <w:p w14:paraId="7AB163CA" w14:textId="77777777" w:rsidR="00F6339A" w:rsidRDefault="00F6339A" w:rsidP="00F6339A">
      <w:r>
        <w:t>comments: 1357</w:t>
      </w:r>
    </w:p>
    <w:p w14:paraId="024E236A" w14:textId="77777777" w:rsidR="00F6339A" w:rsidRDefault="00F6339A" w:rsidP="00F6339A">
      <w:pPr>
        <w:pStyle w:val="Heading2"/>
      </w:pPr>
      <w:r>
        <w:t>by: Marissa Arnone CPT</w:t>
      </w:r>
    </w:p>
    <w:p w14:paraId="0AB143B2" w14:textId="77777777" w:rsidR="00F6339A" w:rsidRDefault="00F6339A" w:rsidP="00F6339A">
      <w:pPr>
        <w:pStyle w:val="Heading3"/>
      </w:pPr>
      <w:r>
        <w:t>showing this to my friends every time they call me “famous” #personaltrainer #hiitworkout #homeworkout #fitspo #motivation #hiit #fitnessgoals</w:t>
      </w:r>
    </w:p>
    <w:p w14:paraId="4D7EC142" w14:textId="77777777" w:rsidR="00F6339A" w:rsidRDefault="00F6339A" w:rsidP="00F6339A">
      <w:r>
        <w:t>link: https://www.tiktok.com/@marissacpt/video/6919241751920200966</w:t>
      </w:r>
    </w:p>
    <w:p w14:paraId="12C8D74A" w14:textId="77777777" w:rsidR="00F6339A" w:rsidRDefault="00F6339A" w:rsidP="00F6339A">
      <w:r>
        <w:t>id: 6781837823969526789</w:t>
      </w:r>
    </w:p>
    <w:p w14:paraId="3DF7DFAA" w14:textId="77777777" w:rsidR="00F6339A" w:rsidRDefault="00F6339A" w:rsidP="00F6339A">
      <w:r>
        <w:t>likes: 19900000</w:t>
      </w:r>
    </w:p>
    <w:p w14:paraId="694C55EC" w14:textId="77777777" w:rsidR="00F6339A" w:rsidRDefault="00F6339A" w:rsidP="00F6339A">
      <w:r>
        <w:lastRenderedPageBreak/>
        <w:t>fans: 658400</w:t>
      </w:r>
    </w:p>
    <w:p w14:paraId="30891E6B" w14:textId="77777777" w:rsidR="00F6339A" w:rsidRDefault="00F6339A" w:rsidP="00F6339A">
      <w:r>
        <w:t>comments: 442</w:t>
      </w:r>
    </w:p>
    <w:p w14:paraId="1760C6FD" w14:textId="77777777" w:rsidR="00F6339A" w:rsidRDefault="00F6339A" w:rsidP="00F6339A">
      <w:pPr>
        <w:pStyle w:val="Heading2"/>
      </w:pPr>
      <w:r>
        <w:t>by: Harriet Pavlou</w:t>
      </w:r>
    </w:p>
    <w:p w14:paraId="76BEA2C3" w14:textId="77777777" w:rsidR="00F6339A" w:rsidRDefault="00F6339A" w:rsidP="00F6339A">
      <w:pPr>
        <w:pStyle w:val="Heading3"/>
      </w:pPr>
      <w:r>
        <w:t>#fyp #myclub #tekkerz #fitnessgoals #foryou #homeworkouts</w:t>
      </w:r>
    </w:p>
    <w:p w14:paraId="0A76FE4A" w14:textId="77777777" w:rsidR="00F6339A" w:rsidRDefault="00F6339A" w:rsidP="00F6339A">
      <w:r>
        <w:t>link: https://www.tiktok.com/@harrietfreestyle/video/6917399651893218561</w:t>
      </w:r>
    </w:p>
    <w:p w14:paraId="120622A5" w14:textId="77777777" w:rsidR="00F6339A" w:rsidRDefault="00F6339A" w:rsidP="00F6339A">
      <w:r>
        <w:t>id: 6513984688506278927</w:t>
      </w:r>
    </w:p>
    <w:p w14:paraId="106BCB8B" w14:textId="77777777" w:rsidR="00F6339A" w:rsidRDefault="00F6339A" w:rsidP="00F6339A">
      <w:r>
        <w:t>likes: 72600000</w:t>
      </w:r>
    </w:p>
    <w:p w14:paraId="126C3E6F" w14:textId="77777777" w:rsidR="00F6339A" w:rsidRDefault="00F6339A" w:rsidP="00F6339A">
      <w:r>
        <w:t>fans: 5700000</w:t>
      </w:r>
    </w:p>
    <w:p w14:paraId="5DA3DEDF" w14:textId="77777777" w:rsidR="00F6339A" w:rsidRDefault="00F6339A" w:rsidP="00F6339A">
      <w:r>
        <w:t>comments: 2076</w:t>
      </w:r>
    </w:p>
    <w:p w14:paraId="72A9F3D7" w14:textId="77777777" w:rsidR="00F6339A" w:rsidRDefault="00F6339A" w:rsidP="00F6339A">
      <w:pPr>
        <w:pStyle w:val="Heading2"/>
      </w:pPr>
      <w:r>
        <w:t>by: eims</w:t>
      </w:r>
    </w:p>
    <w:p w14:paraId="7CFC6F58" w14:textId="77777777" w:rsidR="00F6339A" w:rsidRDefault="00F6339A" w:rsidP="00F6339A">
      <w:pPr>
        <w:pStyle w:val="Heading3"/>
      </w:pPr>
      <w:r>
        <w:t>Reply to @emilytoze5 from flat to phat in 3 months xox #fitnessgoals #glutesworkout #3monthtransformation #gym</w:t>
      </w:r>
    </w:p>
    <w:p w14:paraId="7B488710" w14:textId="77777777" w:rsidR="00F6339A" w:rsidRDefault="00F6339A" w:rsidP="00F6339A">
      <w:r>
        <w:t>link: https://www.tiktok.com/@eimerelizabeth/video/6915868315625721089</w:t>
      </w:r>
    </w:p>
    <w:p w14:paraId="28727A02" w14:textId="77777777" w:rsidR="00F6339A" w:rsidRDefault="00F6339A" w:rsidP="00F6339A">
      <w:r>
        <w:t>id: 6832940586916987910</w:t>
      </w:r>
    </w:p>
    <w:p w14:paraId="4ABF68AE" w14:textId="77777777" w:rsidR="00F6339A" w:rsidRDefault="00F6339A" w:rsidP="00F6339A">
      <w:r>
        <w:t>likes: 2500000</w:t>
      </w:r>
    </w:p>
    <w:p w14:paraId="2C1FBFC4" w14:textId="77777777" w:rsidR="00F6339A" w:rsidRDefault="00F6339A" w:rsidP="00F6339A">
      <w:r>
        <w:t>fans: 80000</w:t>
      </w:r>
    </w:p>
    <w:p w14:paraId="590C92E6" w14:textId="77777777" w:rsidR="00F6339A" w:rsidRDefault="00F6339A" w:rsidP="00F6339A">
      <w:r>
        <w:t>comments: 2284</w:t>
      </w:r>
    </w:p>
    <w:p w14:paraId="526C7372" w14:textId="77777777" w:rsidR="00F6339A" w:rsidRDefault="00F6339A" w:rsidP="00F6339A">
      <w:pPr>
        <w:pStyle w:val="Heading2"/>
      </w:pPr>
      <w:r>
        <w:t>by: Lisa</w:t>
      </w:r>
    </w:p>
    <w:p w14:paraId="2595B9DA" w14:textId="77777777" w:rsidR="00F6339A" w:rsidRDefault="00F6339A" w:rsidP="00F6339A">
      <w:pPr>
        <w:pStyle w:val="Heading3"/>
      </w:pPr>
      <w:r>
        <w:t>"focus on slow progress" but I feel like this is going nowhere #fittok #fitnessgoals #fitnessmotivation #liftingweights #losingweight</w:t>
      </w:r>
    </w:p>
    <w:p w14:paraId="7C07A713" w14:textId="77777777" w:rsidR="00F6339A" w:rsidRDefault="00F6339A" w:rsidP="00F6339A">
      <w:r>
        <w:t>link: https://www.tiktok.com/@lisatryingtogetfit/video/7083200932472720645</w:t>
      </w:r>
    </w:p>
    <w:p w14:paraId="4CA17DA9" w14:textId="77777777" w:rsidR="00F6339A" w:rsidRDefault="00F6339A" w:rsidP="00F6339A">
      <w:r>
        <w:t>id: 282271345755742210</w:t>
      </w:r>
    </w:p>
    <w:p w14:paraId="6A5E9CAD" w14:textId="77777777" w:rsidR="00F6339A" w:rsidRDefault="00F6339A" w:rsidP="00F6339A">
      <w:r>
        <w:t>likes: 397800</w:t>
      </w:r>
    </w:p>
    <w:p w14:paraId="4AAD8259" w14:textId="77777777" w:rsidR="00F6339A" w:rsidRDefault="00F6339A" w:rsidP="00F6339A">
      <w:r>
        <w:t>fans: 12000</w:t>
      </w:r>
    </w:p>
    <w:p w14:paraId="7D6E6094" w14:textId="77777777" w:rsidR="00F6339A" w:rsidRDefault="00F6339A" w:rsidP="00F6339A">
      <w:r>
        <w:t>comments: 5822</w:t>
      </w:r>
    </w:p>
    <w:p w14:paraId="0E7BFC37" w14:textId="77777777" w:rsidR="00F6339A" w:rsidRDefault="00F6339A" w:rsidP="00F6339A">
      <w:pPr>
        <w:pStyle w:val="Heading2"/>
      </w:pPr>
      <w:r>
        <w:lastRenderedPageBreak/>
        <w:t>by: Indy l Life Coach</w:t>
      </w:r>
    </w:p>
    <w:p w14:paraId="45877391" w14:textId="77777777" w:rsidR="00F6339A" w:rsidRDefault="00F6339A" w:rsidP="00F6339A">
      <w:pPr>
        <w:pStyle w:val="Heading3"/>
      </w:pPr>
      <w:r>
        <w:t>#pov #bodygoals #fitnessgoals #weightloss #weighlossmotivation  #motivation #fitness #bodydismorphia #weightlosstips #fitchick #dietculture #fittips</w:t>
      </w:r>
    </w:p>
    <w:p w14:paraId="7869543E" w14:textId="77777777" w:rsidR="00F6339A" w:rsidRDefault="00F6339A" w:rsidP="00F6339A">
      <w:r>
        <w:t>link: https://www.tiktok.com/@fitcoachindy/video/7014258025540128005</w:t>
      </w:r>
    </w:p>
    <w:p w14:paraId="7BD1D52B" w14:textId="77777777" w:rsidR="00F6339A" w:rsidRDefault="00F6339A" w:rsidP="00F6339A">
      <w:r>
        <w:t>id: 6852514594524726278</w:t>
      </w:r>
    </w:p>
    <w:p w14:paraId="3BEBBC32" w14:textId="77777777" w:rsidR="00F6339A" w:rsidRDefault="00F6339A" w:rsidP="00F6339A">
      <w:r>
        <w:t>likes: 2300000</w:t>
      </w:r>
    </w:p>
    <w:p w14:paraId="5D9FA174" w14:textId="77777777" w:rsidR="00F6339A" w:rsidRDefault="00F6339A" w:rsidP="00F6339A">
      <w:r>
        <w:t>fans: 240100</w:t>
      </w:r>
    </w:p>
    <w:p w14:paraId="5001D06E" w14:textId="77777777" w:rsidR="00F6339A" w:rsidRDefault="00F6339A" w:rsidP="00F6339A">
      <w:r>
        <w:t>comments: 69200</w:t>
      </w:r>
    </w:p>
    <w:p w14:paraId="70A5FE60" w14:textId="77777777" w:rsidR="00F6339A" w:rsidRDefault="00F6339A" w:rsidP="00F6339A">
      <w:pPr>
        <w:pStyle w:val="Heading2"/>
      </w:pPr>
      <w:r>
        <w:t>by: Razi Khan</w:t>
      </w:r>
    </w:p>
    <w:p w14:paraId="2B1C90BA" w14:textId="77777777" w:rsidR="00F6339A" w:rsidRDefault="00F6339A" w:rsidP="00F6339A">
      <w:pPr>
        <w:pStyle w:val="Heading3"/>
      </w:pPr>
      <w:r>
        <w:t>#healthyfood #chicken #rice #easyrecipe #protein #fitnessgoals #foryou #foryoupage</w:t>
      </w:r>
    </w:p>
    <w:p w14:paraId="01E9001F" w14:textId="77777777" w:rsidR="00F6339A" w:rsidRDefault="00F6339A" w:rsidP="00F6339A">
      <w:r>
        <w:t>link: https://www.tiktok.com/@its.razi/video/6919228179156634886</w:t>
      </w:r>
    </w:p>
    <w:p w14:paraId="62B662DA" w14:textId="77777777" w:rsidR="00F6339A" w:rsidRDefault="00F6339A" w:rsidP="00F6339A">
      <w:r>
        <w:t>id: 6846521052647752710</w:t>
      </w:r>
    </w:p>
    <w:p w14:paraId="09FB2AE1" w14:textId="77777777" w:rsidR="00F6339A" w:rsidRDefault="00F6339A" w:rsidP="00F6339A">
      <w:r>
        <w:t>likes: 10300000</w:t>
      </w:r>
    </w:p>
    <w:p w14:paraId="03A8B084" w14:textId="77777777" w:rsidR="00F6339A" w:rsidRDefault="00F6339A" w:rsidP="00F6339A">
      <w:r>
        <w:t>fans: 976600</w:t>
      </w:r>
    </w:p>
    <w:p w14:paraId="798862F5" w14:textId="77777777" w:rsidR="00F6339A" w:rsidRDefault="00F6339A" w:rsidP="00F6339A">
      <w:r>
        <w:t>comments: 2375</w:t>
      </w:r>
    </w:p>
    <w:p w14:paraId="00495B40" w14:textId="77777777" w:rsidR="00F6339A" w:rsidRDefault="00F6339A" w:rsidP="00F6339A">
      <w:pPr>
        <w:pStyle w:val="Heading2"/>
      </w:pPr>
      <w:r>
        <w:t>by: Cali Baby</w:t>
      </w:r>
    </w:p>
    <w:p w14:paraId="193E5EAC" w14:textId="77777777" w:rsidR="00F6339A" w:rsidRDefault="00F6339A" w:rsidP="00F6339A">
      <w:pPr>
        <w:pStyle w:val="Heading3"/>
      </w:pPr>
      <w:r>
        <w:t>This has taken me to the next level NO BS! #fitnesshacks #fitnessgoals #gymtalk #latina #fyp</w:t>
      </w:r>
    </w:p>
    <w:p w14:paraId="08C2BDB6" w14:textId="77777777" w:rsidR="00F6339A" w:rsidRDefault="00F6339A" w:rsidP="00F6339A">
      <w:r>
        <w:t>link: https://www.tiktok.com/@calibabyoficial/video/7068356188479671599</w:t>
      </w:r>
    </w:p>
    <w:p w14:paraId="31F4AD11" w14:textId="77777777" w:rsidR="00F6339A" w:rsidRDefault="00F6339A" w:rsidP="00F6339A">
      <w:r>
        <w:t>id: 6781949952275252229</w:t>
      </w:r>
    </w:p>
    <w:p w14:paraId="12A028D2" w14:textId="77777777" w:rsidR="00F6339A" w:rsidRDefault="00F6339A" w:rsidP="00F6339A">
      <w:r>
        <w:t>likes: 2100000</w:t>
      </w:r>
    </w:p>
    <w:p w14:paraId="254ABC75" w14:textId="77777777" w:rsidR="00F6339A" w:rsidRDefault="00F6339A" w:rsidP="00F6339A">
      <w:r>
        <w:t>fans: 164400</w:t>
      </w:r>
    </w:p>
    <w:p w14:paraId="3F2CA8E0" w14:textId="77777777" w:rsidR="00F6339A" w:rsidRDefault="00F6339A" w:rsidP="00F6339A">
      <w:r>
        <w:t>comments: 2014</w:t>
      </w:r>
    </w:p>
    <w:p w14:paraId="2F576115" w14:textId="77777777" w:rsidR="00F6339A" w:rsidRDefault="00F6339A" w:rsidP="00F6339A">
      <w:pPr>
        <w:pStyle w:val="Heading2"/>
      </w:pPr>
      <w:r>
        <w:t>by: Neki ☺️</w:t>
      </w:r>
    </w:p>
    <w:p w14:paraId="463435F3" w14:textId="77777777" w:rsidR="00F6339A" w:rsidRDefault="00F6339A" w:rsidP="00F6339A">
      <w:pPr>
        <w:pStyle w:val="Heading3"/>
      </w:pPr>
      <w:r>
        <w:t>Es posible!!! #saludintegral #fitnessgirl #recomposicioncorporal #fitnessgoals</w:t>
      </w:r>
    </w:p>
    <w:p w14:paraId="5C068484" w14:textId="77777777" w:rsidR="00F6339A" w:rsidRDefault="00F6339A" w:rsidP="00F6339A">
      <w:r>
        <w:t>link: https://www.tiktok.com/@neki.weki/video/6942858959124450565</w:t>
      </w:r>
    </w:p>
    <w:p w14:paraId="0116A29C" w14:textId="77777777" w:rsidR="00F6339A" w:rsidRDefault="00F6339A" w:rsidP="00F6339A">
      <w:r>
        <w:t>id: 6813132954144605189</w:t>
      </w:r>
    </w:p>
    <w:p w14:paraId="5C68E84D" w14:textId="77777777" w:rsidR="00F6339A" w:rsidRDefault="00F6339A" w:rsidP="00F6339A">
      <w:r>
        <w:t>likes: 922600</w:t>
      </w:r>
    </w:p>
    <w:p w14:paraId="3FA4C391" w14:textId="77777777" w:rsidR="00F6339A" w:rsidRDefault="00F6339A" w:rsidP="00F6339A">
      <w:r>
        <w:lastRenderedPageBreak/>
        <w:t>fans: 118300</w:t>
      </w:r>
    </w:p>
    <w:p w14:paraId="2EEF5EB4" w14:textId="77777777" w:rsidR="00F6339A" w:rsidRDefault="00F6339A" w:rsidP="00F6339A">
      <w:r>
        <w:t>comments: 8184</w:t>
      </w:r>
    </w:p>
    <w:p w14:paraId="3010EEBE" w14:textId="77777777" w:rsidR="00F6339A" w:rsidRDefault="00F6339A" w:rsidP="00F6339A">
      <w:pPr>
        <w:pStyle w:val="Heading1"/>
      </w:pPr>
      <w:r>
        <w:t>workout</w:t>
      </w:r>
    </w:p>
    <w:p w14:paraId="14A3B037" w14:textId="77777777" w:rsidR="00F6339A" w:rsidRDefault="00F6339A" w:rsidP="00F6339A">
      <w:pPr>
        <w:pStyle w:val="Heading2"/>
      </w:pPr>
      <w:r>
        <w:t>by: William Li</w:t>
      </w:r>
    </w:p>
    <w:p w14:paraId="66ABE281" w14:textId="77777777" w:rsidR="00F6339A" w:rsidRDefault="00F6339A" w:rsidP="00F6339A">
      <w:pPr>
        <w:pStyle w:val="Heading3"/>
      </w:pPr>
      <w:r>
        <w:t>WORK ALL PARTS OF YOUR BICEP  SAVE THESE! #biceps #workout #bicep #workout #gym #arms #curls #gymtips #bicepsworkout #bicepworkout #workoutmotivation #motivation #gymmotivation #abs</w:t>
      </w:r>
    </w:p>
    <w:p w14:paraId="6B1D555D" w14:textId="77777777" w:rsidR="00F6339A" w:rsidRDefault="00F6339A" w:rsidP="00F6339A">
      <w:r>
        <w:t>link: https://www.tiktok.com/@wiilliamli/video/7096888230649367813</w:t>
      </w:r>
    </w:p>
    <w:p w14:paraId="5F60BD34" w14:textId="77777777" w:rsidR="00F6339A" w:rsidRDefault="00F6339A" w:rsidP="00F6339A">
      <w:r>
        <w:t>id: 6895111891970999301</w:t>
      </w:r>
    </w:p>
    <w:p w14:paraId="1D476DCD" w14:textId="77777777" w:rsidR="00F6339A" w:rsidRDefault="00F6339A" w:rsidP="00F6339A">
      <w:r>
        <w:t>likes: 38000000</w:t>
      </w:r>
    </w:p>
    <w:p w14:paraId="584C1941" w14:textId="77777777" w:rsidR="00F6339A" w:rsidRDefault="00F6339A" w:rsidP="00F6339A">
      <w:r>
        <w:t>fans: 3300000</w:t>
      </w:r>
    </w:p>
    <w:p w14:paraId="7A71ACE6" w14:textId="77777777" w:rsidR="00F6339A" w:rsidRDefault="00F6339A" w:rsidP="00F6339A">
      <w:r>
        <w:t>comments: 1947</w:t>
      </w:r>
    </w:p>
    <w:p w14:paraId="7602EF09" w14:textId="77777777" w:rsidR="00F6339A" w:rsidRDefault="00F6339A" w:rsidP="00F6339A">
      <w:pPr>
        <w:pStyle w:val="Heading2"/>
      </w:pPr>
      <w:r>
        <w:t>by: Janet Lecuona</w:t>
      </w:r>
    </w:p>
    <w:p w14:paraId="6999134B" w14:textId="77777777" w:rsidR="00F6339A" w:rsidRDefault="00F6339A" w:rsidP="00F6339A">
      <w:pPr>
        <w:pStyle w:val="Heading3"/>
      </w:pPr>
      <w:r>
        <w:t>We still going  #fyp #wieghtloss #workout #woeghtlossjourney #foryoupage #sibilings #fyp</w:t>
      </w:r>
      <w:r>
        <w:t>シ</w:t>
      </w:r>
    </w:p>
    <w:p w14:paraId="30861B29" w14:textId="77777777" w:rsidR="00F6339A" w:rsidRDefault="00F6339A" w:rsidP="00F6339A">
      <w:r>
        <w:t>link: https://www.tiktok.com/@janet_lecuona/video/7099898198436760874</w:t>
      </w:r>
    </w:p>
    <w:p w14:paraId="23CCB17D" w14:textId="77777777" w:rsidR="00F6339A" w:rsidRDefault="00F6339A" w:rsidP="00F6339A">
      <w:r>
        <w:t>id: 62839755742212096</w:t>
      </w:r>
    </w:p>
    <w:p w14:paraId="7EC1C7B9" w14:textId="77777777" w:rsidR="00F6339A" w:rsidRDefault="00F6339A" w:rsidP="00F6339A">
      <w:r>
        <w:t>likes: 1400000</w:t>
      </w:r>
    </w:p>
    <w:p w14:paraId="6B17F0B3" w14:textId="77777777" w:rsidR="00F6339A" w:rsidRDefault="00F6339A" w:rsidP="00F6339A">
      <w:r>
        <w:t>fans: 11700</w:t>
      </w:r>
    </w:p>
    <w:p w14:paraId="107A03D5" w14:textId="77777777" w:rsidR="00F6339A" w:rsidRDefault="00F6339A" w:rsidP="00F6339A">
      <w:r>
        <w:t>comments: 1393</w:t>
      </w:r>
    </w:p>
    <w:p w14:paraId="33F1BF26" w14:textId="77777777" w:rsidR="00F6339A" w:rsidRDefault="00F6339A" w:rsidP="00F6339A">
      <w:pPr>
        <w:pStyle w:val="Heading2"/>
      </w:pPr>
      <w:r>
        <w:t>by: Chantz Ramos</w:t>
      </w:r>
    </w:p>
    <w:p w14:paraId="5C3ED431" w14:textId="77777777" w:rsidR="00F6339A" w:rsidRDefault="00F6339A" w:rsidP="00F6339A">
      <w:pPr>
        <w:pStyle w:val="Heading3"/>
      </w:pPr>
      <w:r>
        <w:t>Bicep wisdom from the Mind Pump guys! Chin ups &gt; curls #fitness #workout #bodybuilding #mindpump #podcast</w:t>
      </w:r>
    </w:p>
    <w:p w14:paraId="715F4F43" w14:textId="77777777" w:rsidR="00F6339A" w:rsidRDefault="00F6339A" w:rsidP="00F6339A">
      <w:r>
        <w:t>link: https://www.tiktok.com/@chantz_ramos/video/7097285954204929326</w:t>
      </w:r>
    </w:p>
    <w:p w14:paraId="7070BA05" w14:textId="77777777" w:rsidR="00F6339A" w:rsidRDefault="00F6339A" w:rsidP="00F6339A">
      <w:r>
        <w:t>id: 6795158761100428294</w:t>
      </w:r>
    </w:p>
    <w:p w14:paraId="2F9D353F" w14:textId="77777777" w:rsidR="00F6339A" w:rsidRDefault="00F6339A" w:rsidP="00F6339A">
      <w:r>
        <w:t>likes: 480800</w:t>
      </w:r>
    </w:p>
    <w:p w14:paraId="3D108D3A" w14:textId="77777777" w:rsidR="00F6339A" w:rsidRDefault="00F6339A" w:rsidP="00F6339A">
      <w:r>
        <w:t>fans: 24700</w:t>
      </w:r>
    </w:p>
    <w:p w14:paraId="3F06ADA8" w14:textId="77777777" w:rsidR="00F6339A" w:rsidRDefault="00F6339A" w:rsidP="00F6339A">
      <w:r>
        <w:t>comments: 487</w:t>
      </w:r>
    </w:p>
    <w:p w14:paraId="7E40D9B9" w14:textId="77777777" w:rsidR="00F6339A" w:rsidRDefault="00F6339A" w:rsidP="00F6339A">
      <w:pPr>
        <w:pStyle w:val="Heading2"/>
      </w:pPr>
      <w:r>
        <w:lastRenderedPageBreak/>
        <w:t>by: allie bennett</w:t>
      </w:r>
    </w:p>
    <w:p w14:paraId="18ED8A4A" w14:textId="77777777" w:rsidR="00F6339A" w:rsidRDefault="00F6339A" w:rsidP="00F6339A">
      <w:pPr>
        <w:pStyle w:val="Heading3"/>
      </w:pPr>
      <w:r>
        <w:t>@allie bennett this one made me feel like SUCH a badass AND it’s a flat 30 minutes, so if you’re getting bored with your 12-3-30… look no further ;) #treadmillstrut #arianagrande #12330 #workout</w:t>
      </w:r>
    </w:p>
    <w:p w14:paraId="6BDF0AED" w14:textId="77777777" w:rsidR="00F6339A" w:rsidRDefault="00F6339A" w:rsidP="00F6339A">
      <w:r>
        <w:t>link: https://www.tiktok.com/@benntheredonethat/video/7093532379079380270</w:t>
      </w:r>
    </w:p>
    <w:p w14:paraId="66B32254" w14:textId="77777777" w:rsidR="00F6339A" w:rsidRDefault="00F6339A" w:rsidP="00F6339A">
      <w:r>
        <w:t>id: 6934124877185352709</w:t>
      </w:r>
    </w:p>
    <w:p w14:paraId="0138D0A7" w14:textId="77777777" w:rsidR="00F6339A" w:rsidRDefault="00F6339A" w:rsidP="00F6339A">
      <w:r>
        <w:t>likes: 18200000</w:t>
      </w:r>
    </w:p>
    <w:p w14:paraId="7BA94BDD" w14:textId="77777777" w:rsidR="00F6339A" w:rsidRDefault="00F6339A" w:rsidP="00F6339A">
      <w:r>
        <w:t>fans: 392300</w:t>
      </w:r>
    </w:p>
    <w:p w14:paraId="28D05C24" w14:textId="77777777" w:rsidR="00F6339A" w:rsidRDefault="00F6339A" w:rsidP="00F6339A">
      <w:r>
        <w:t>comments: 2583</w:t>
      </w:r>
    </w:p>
    <w:p w14:paraId="5C6BA406" w14:textId="77777777" w:rsidR="00F6339A" w:rsidRDefault="00F6339A" w:rsidP="00F6339A">
      <w:pPr>
        <w:pStyle w:val="Heading2"/>
      </w:pPr>
      <w:r>
        <w:t>by: Noel Deyzel</w:t>
      </w:r>
    </w:p>
    <w:p w14:paraId="288056F1" w14:textId="77777777" w:rsidR="00F6339A" w:rsidRDefault="00F6339A" w:rsidP="00F6339A">
      <w:pPr>
        <w:pStyle w:val="Heading3"/>
      </w:pPr>
      <w:r>
        <w:t>No calf raise no problem ‍♂️ #calves #workout</w:t>
      </w:r>
    </w:p>
    <w:p w14:paraId="5E943071" w14:textId="77777777" w:rsidR="00F6339A" w:rsidRDefault="00F6339A" w:rsidP="00F6339A">
      <w:r>
        <w:t>link: https://www.tiktok.com/@noeldeyzel_bodybuilder/video/7105140508317453573</w:t>
      </w:r>
    </w:p>
    <w:p w14:paraId="76135788" w14:textId="77777777" w:rsidR="00F6339A" w:rsidRDefault="00F6339A" w:rsidP="00F6339A">
      <w:r>
        <w:t>id: 6793827015524910086</w:t>
      </w:r>
    </w:p>
    <w:p w14:paraId="5F11FF9B" w14:textId="77777777" w:rsidR="00F6339A" w:rsidRDefault="00F6339A" w:rsidP="00F6339A">
      <w:r>
        <w:t>likes: 155100000</w:t>
      </w:r>
    </w:p>
    <w:p w14:paraId="5087B93F" w14:textId="77777777" w:rsidR="00F6339A" w:rsidRDefault="00F6339A" w:rsidP="00F6339A">
      <w:r>
        <w:t>fans: 5100000</w:t>
      </w:r>
    </w:p>
    <w:p w14:paraId="01DA7ADC" w14:textId="77777777" w:rsidR="00F6339A" w:rsidRDefault="00F6339A" w:rsidP="00F6339A">
      <w:r>
        <w:t>comments: 1652</w:t>
      </w:r>
    </w:p>
    <w:p w14:paraId="35A7FCA6" w14:textId="77777777" w:rsidR="00F6339A" w:rsidRDefault="00F6339A" w:rsidP="00F6339A">
      <w:pPr>
        <w:pStyle w:val="Heading2"/>
      </w:pPr>
      <w:r>
        <w:t>by: Amaury Guichon</w:t>
      </w:r>
    </w:p>
    <w:p w14:paraId="08944507" w14:textId="77777777" w:rsidR="00F6339A" w:rsidRDefault="00F6339A" w:rsidP="00F6339A">
      <w:pPr>
        <w:pStyle w:val="Heading3"/>
      </w:pPr>
      <w:r>
        <w:t>Chocolate Dumbbell! ‍♂️ Made last year for @The Rock 49th birthday! Happy Birthday! #amauryguichon #chocolate #workout</w:t>
      </w:r>
    </w:p>
    <w:p w14:paraId="3B28C40F" w14:textId="77777777" w:rsidR="00F6339A" w:rsidRDefault="00F6339A" w:rsidP="00F6339A">
      <w:r>
        <w:t>link: https://www.tiktok.com/@amauryguichon/video/7094270474229714219</w:t>
      </w:r>
    </w:p>
    <w:p w14:paraId="25F634DD" w14:textId="77777777" w:rsidR="00F6339A" w:rsidRDefault="00F6339A" w:rsidP="00F6339A">
      <w:r>
        <w:t>id: 6792968332158518277</w:t>
      </w:r>
    </w:p>
    <w:p w14:paraId="7156CBB6" w14:textId="77777777" w:rsidR="00F6339A" w:rsidRDefault="00F6339A" w:rsidP="00F6339A">
      <w:r>
        <w:t>likes: 226800000</w:t>
      </w:r>
    </w:p>
    <w:p w14:paraId="29D2059F" w14:textId="77777777" w:rsidR="00F6339A" w:rsidRDefault="00F6339A" w:rsidP="00F6339A">
      <w:r>
        <w:t>fans: 13000000</w:t>
      </w:r>
    </w:p>
    <w:p w14:paraId="792E6C04" w14:textId="77777777" w:rsidR="00F6339A" w:rsidRDefault="00F6339A" w:rsidP="00F6339A">
      <w:r>
        <w:t>comments: 9787</w:t>
      </w:r>
    </w:p>
    <w:p w14:paraId="04F2CBB2" w14:textId="77777777" w:rsidR="00F6339A" w:rsidRDefault="00F6339A" w:rsidP="00F6339A">
      <w:pPr>
        <w:pStyle w:val="Heading2"/>
      </w:pPr>
      <w:r>
        <w:lastRenderedPageBreak/>
        <w:t>by: lex_hess</w:t>
      </w:r>
    </w:p>
    <w:p w14:paraId="717D110D" w14:textId="77777777" w:rsidR="00F6339A" w:rsidRDefault="00F6339A" w:rsidP="00F6339A">
      <w:pPr>
        <w:pStyle w:val="Heading3"/>
      </w:pPr>
      <w:r>
        <w:t>please wait until the end #weightloss #weightlossmotivation #weightlosstransformation #motivation #bariatric #wls #gym #workout #down150lbs #weightlosscheck #weightlossprogress</w:t>
      </w:r>
    </w:p>
    <w:p w14:paraId="66041210" w14:textId="77777777" w:rsidR="00F6339A" w:rsidRDefault="00F6339A" w:rsidP="00F6339A">
      <w:r>
        <w:t>link: https://www.tiktok.com/@lex_hess/video/7094016272979086638</w:t>
      </w:r>
    </w:p>
    <w:p w14:paraId="4535D0D8" w14:textId="77777777" w:rsidR="00F6339A" w:rsidRDefault="00F6339A" w:rsidP="00F6339A">
      <w:r>
        <w:t>id: 6765591382532195334</w:t>
      </w:r>
    </w:p>
    <w:p w14:paraId="3C99D0ED" w14:textId="77777777" w:rsidR="00F6339A" w:rsidRDefault="00F6339A" w:rsidP="00F6339A">
      <w:r>
        <w:t>likes: 2800000</w:t>
      </w:r>
    </w:p>
    <w:p w14:paraId="73F0E17F" w14:textId="77777777" w:rsidR="00F6339A" w:rsidRDefault="00F6339A" w:rsidP="00F6339A">
      <w:r>
        <w:t>fans: 83000</w:t>
      </w:r>
    </w:p>
    <w:p w14:paraId="7B07B753" w14:textId="77777777" w:rsidR="00F6339A" w:rsidRDefault="00F6339A" w:rsidP="00F6339A">
      <w:r>
        <w:t>comments: 2974</w:t>
      </w:r>
    </w:p>
    <w:p w14:paraId="7210E475" w14:textId="77777777" w:rsidR="00F6339A" w:rsidRDefault="00F6339A" w:rsidP="00F6339A">
      <w:pPr>
        <w:pStyle w:val="Heading2"/>
      </w:pPr>
      <w:r>
        <w:t>by: Yahya Bashir</w:t>
      </w:r>
    </w:p>
    <w:p w14:paraId="0D195FB5" w14:textId="77777777" w:rsidR="00F6339A" w:rsidRDefault="00F6339A" w:rsidP="00F6339A">
      <w:pPr>
        <w:pStyle w:val="Heading3"/>
      </w:pPr>
      <w:r>
        <w:t>I thought he was gonna turn me into a punching bag too. #gym #workout</w:t>
      </w:r>
    </w:p>
    <w:p w14:paraId="21795854" w14:textId="77777777" w:rsidR="00F6339A" w:rsidRDefault="00F6339A" w:rsidP="00F6339A">
      <w:r>
        <w:t>link: https://www.tiktok.com/@yahyabashir49/video/7092945111666953518</w:t>
      </w:r>
    </w:p>
    <w:p w14:paraId="473E637C" w14:textId="77777777" w:rsidR="00F6339A" w:rsidRDefault="00F6339A" w:rsidP="00F6339A">
      <w:r>
        <w:t>id: 6766814069402240006</w:t>
      </w:r>
    </w:p>
    <w:p w14:paraId="3F7B6523" w14:textId="77777777" w:rsidR="00F6339A" w:rsidRDefault="00F6339A" w:rsidP="00F6339A">
      <w:r>
        <w:t>likes: 25000000</w:t>
      </w:r>
    </w:p>
    <w:p w14:paraId="7BE3C86D" w14:textId="77777777" w:rsidR="00F6339A" w:rsidRDefault="00F6339A" w:rsidP="00F6339A">
      <w:r>
        <w:t>fans: 248000</w:t>
      </w:r>
    </w:p>
    <w:p w14:paraId="6C8D0032" w14:textId="77777777" w:rsidR="00F6339A" w:rsidRDefault="00F6339A" w:rsidP="00F6339A">
      <w:r>
        <w:t>comments: 4296</w:t>
      </w:r>
    </w:p>
    <w:p w14:paraId="784D6F14" w14:textId="77777777" w:rsidR="00F6339A" w:rsidRDefault="00F6339A" w:rsidP="00F6339A">
      <w:pPr>
        <w:pStyle w:val="Heading2"/>
      </w:pPr>
      <w:r>
        <w:t>by: ubrZati</w:t>
      </w:r>
    </w:p>
    <w:p w14:paraId="4DAB4847" w14:textId="77777777" w:rsidR="00F6339A" w:rsidRDefault="00F6339A" w:rsidP="00F6339A">
      <w:pPr>
        <w:pStyle w:val="Heading3"/>
      </w:pPr>
      <w:r>
        <w:t>#run #runningform #gym #fitness #workout</w:t>
      </w:r>
    </w:p>
    <w:p w14:paraId="3F00A8EE" w14:textId="77777777" w:rsidR="00F6339A" w:rsidRDefault="00F6339A" w:rsidP="00F6339A">
      <w:r>
        <w:t>link: https://www.tiktok.com/@ubrzati/video/7093083481286315310</w:t>
      </w:r>
    </w:p>
    <w:p w14:paraId="175D83D6" w14:textId="77777777" w:rsidR="00F6339A" w:rsidRDefault="00F6339A" w:rsidP="00F6339A">
      <w:r>
        <w:t>id: 6792677933645464582</w:t>
      </w:r>
    </w:p>
    <w:p w14:paraId="79976641" w14:textId="77777777" w:rsidR="00F6339A" w:rsidRDefault="00F6339A" w:rsidP="00F6339A">
      <w:r>
        <w:t>likes: 37100000</w:t>
      </w:r>
    </w:p>
    <w:p w14:paraId="403AD0B0" w14:textId="77777777" w:rsidR="00F6339A" w:rsidRDefault="00F6339A" w:rsidP="00F6339A">
      <w:r>
        <w:t>fans: 982600</w:t>
      </w:r>
    </w:p>
    <w:p w14:paraId="2B64BA31" w14:textId="77777777" w:rsidR="00F6339A" w:rsidRDefault="00F6339A" w:rsidP="00F6339A">
      <w:r>
        <w:t>comments: 438</w:t>
      </w:r>
    </w:p>
    <w:p w14:paraId="5247C3DD" w14:textId="77777777" w:rsidR="00F6339A" w:rsidRDefault="00F6339A" w:rsidP="00F6339A">
      <w:pPr>
        <w:pStyle w:val="Heading2"/>
      </w:pPr>
      <w:r>
        <w:t>by: Tim McGraw</w:t>
      </w:r>
    </w:p>
    <w:p w14:paraId="2631DBDD" w14:textId="77777777" w:rsidR="00F6339A" w:rsidRDefault="00F6339A" w:rsidP="00F6339A">
      <w:pPr>
        <w:pStyle w:val="Heading3"/>
      </w:pPr>
      <w:r>
        <w:t>Working out is a big part of my routine on tour…. @russelldickersonofficial @brandondavis_music you boys held your own this weekend!! #workout #butcherbox</w:t>
      </w:r>
    </w:p>
    <w:p w14:paraId="61CC7A4F" w14:textId="77777777" w:rsidR="00F6339A" w:rsidRDefault="00F6339A" w:rsidP="00F6339A">
      <w:r>
        <w:t>link: https://www.tiktok.com/@timmcgraw/video/7094014659505835307</w:t>
      </w:r>
    </w:p>
    <w:p w14:paraId="7C7D1E68" w14:textId="77777777" w:rsidR="00F6339A" w:rsidRDefault="00F6339A" w:rsidP="00F6339A">
      <w:r>
        <w:t>id: 6532017742713733121</w:t>
      </w:r>
    </w:p>
    <w:p w14:paraId="670489B2" w14:textId="77777777" w:rsidR="00F6339A" w:rsidRDefault="00F6339A" w:rsidP="00F6339A">
      <w:r>
        <w:lastRenderedPageBreak/>
        <w:t>likes: 14900000</w:t>
      </w:r>
    </w:p>
    <w:p w14:paraId="34234CB4" w14:textId="77777777" w:rsidR="00F6339A" w:rsidRDefault="00F6339A" w:rsidP="00F6339A">
      <w:r>
        <w:t>fans: 3000000</w:t>
      </w:r>
    </w:p>
    <w:p w14:paraId="49426377" w14:textId="77777777" w:rsidR="00F6339A" w:rsidRDefault="00F6339A" w:rsidP="00F6339A">
      <w:r>
        <w:t>comments: 2367</w:t>
      </w:r>
    </w:p>
    <w:p w14:paraId="12EEB06A" w14:textId="77777777" w:rsidR="00F6339A" w:rsidRDefault="00F6339A" w:rsidP="00F6339A">
      <w:pPr>
        <w:pStyle w:val="Heading2"/>
      </w:pPr>
      <w:r>
        <w:t>by: maddy</w:t>
      </w:r>
    </w:p>
    <w:p w14:paraId="69F2805D" w14:textId="77777777" w:rsidR="00F6339A" w:rsidRDefault="00F6339A" w:rsidP="00F6339A">
      <w:pPr>
        <w:pStyle w:val="Heading3"/>
      </w:pPr>
      <w:r>
        <w:t>i’ll lyk how sore i am tomorrow #dojacat #dojacatchallenge #workout</w:t>
      </w:r>
    </w:p>
    <w:p w14:paraId="17334FEC" w14:textId="77777777" w:rsidR="00F6339A" w:rsidRDefault="00F6339A" w:rsidP="00F6339A">
      <w:r>
        <w:t>link: https://www.tiktok.com/@madisonnapoli/video/7099279236443245867</w:t>
      </w:r>
    </w:p>
    <w:p w14:paraId="268DC5EF" w14:textId="77777777" w:rsidR="00F6339A" w:rsidRDefault="00F6339A" w:rsidP="00F6339A">
      <w:r>
        <w:t>id: 6764579234730181638</w:t>
      </w:r>
    </w:p>
    <w:p w14:paraId="27EF3A51" w14:textId="77777777" w:rsidR="00F6339A" w:rsidRDefault="00F6339A" w:rsidP="00F6339A">
      <w:r>
        <w:t>likes: 1000000</w:t>
      </w:r>
    </w:p>
    <w:p w14:paraId="1F9CFCC3" w14:textId="77777777" w:rsidR="00F6339A" w:rsidRDefault="00F6339A" w:rsidP="00F6339A">
      <w:r>
        <w:t>fans: 10700</w:t>
      </w:r>
    </w:p>
    <w:p w14:paraId="64997551" w14:textId="77777777" w:rsidR="00F6339A" w:rsidRDefault="00F6339A" w:rsidP="00F6339A">
      <w:r>
        <w:t>comments: 1849</w:t>
      </w:r>
    </w:p>
    <w:p w14:paraId="6E369245" w14:textId="77777777" w:rsidR="00F6339A" w:rsidRDefault="00F6339A" w:rsidP="00F6339A">
      <w:pPr>
        <w:pStyle w:val="Heading2"/>
      </w:pPr>
      <w:r>
        <w:t>by: NaomiRenea</w:t>
      </w:r>
    </w:p>
    <w:p w14:paraId="3E9645D8" w14:textId="77777777" w:rsidR="00F6339A" w:rsidRDefault="00F6339A" w:rsidP="00F6339A">
      <w:pPr>
        <w:pStyle w:val="Heading3"/>
      </w:pPr>
      <w:r>
        <w:t>#ticktokmademedoit #transformation #selfcare #selfcaretiktok #workout #planetfitness #222 #fyp #gym #gymtok</w:t>
      </w:r>
    </w:p>
    <w:p w14:paraId="26025526" w14:textId="77777777" w:rsidR="00F6339A" w:rsidRDefault="00F6339A" w:rsidP="00F6339A">
      <w:r>
        <w:t>link: https://www.tiktok.com/@naomis.world/video/7099920387298856235</w:t>
      </w:r>
    </w:p>
    <w:p w14:paraId="428958F0" w14:textId="77777777" w:rsidR="00F6339A" w:rsidRDefault="00F6339A" w:rsidP="00F6339A">
      <w:r>
        <w:t>id: 6733559118282130437</w:t>
      </w:r>
    </w:p>
    <w:p w14:paraId="2A25C9A1" w14:textId="77777777" w:rsidR="00F6339A" w:rsidRDefault="00F6339A" w:rsidP="00F6339A">
      <w:r>
        <w:t>likes: 946700</w:t>
      </w:r>
    </w:p>
    <w:p w14:paraId="06B4E22F" w14:textId="77777777" w:rsidR="00F6339A" w:rsidRDefault="00F6339A" w:rsidP="00F6339A">
      <w:r>
        <w:t>fans: 58900</w:t>
      </w:r>
    </w:p>
    <w:p w14:paraId="6455DD7E" w14:textId="77777777" w:rsidR="00F6339A" w:rsidRDefault="00F6339A" w:rsidP="00F6339A">
      <w:r>
        <w:t>comments: 674</w:t>
      </w:r>
    </w:p>
    <w:p w14:paraId="4D1F225C" w14:textId="77777777" w:rsidR="00F6339A" w:rsidRDefault="00F6339A" w:rsidP="00F6339A">
      <w:pPr>
        <w:pStyle w:val="Heading2"/>
      </w:pPr>
      <w:r>
        <w:t>by: Ashton Kotlar</w:t>
      </w:r>
    </w:p>
    <w:p w14:paraId="3E75F95D" w14:textId="77777777" w:rsidR="00F6339A" w:rsidRDefault="00F6339A" w:rsidP="00F6339A">
      <w:pPr>
        <w:pStyle w:val="Heading3"/>
      </w:pPr>
      <w:r>
        <w:t>Oh how the times have changed. #Fitness #workout #motivation #gymtok</w:t>
      </w:r>
    </w:p>
    <w:p w14:paraId="4EEC4BBC" w14:textId="77777777" w:rsidR="00F6339A" w:rsidRDefault="00F6339A" w:rsidP="00F6339A">
      <w:r>
        <w:t>link: https://www.tiktok.com/@.pushupking/video/7094323517726002438</w:t>
      </w:r>
    </w:p>
    <w:p w14:paraId="5A225B2A" w14:textId="77777777" w:rsidR="00F6339A" w:rsidRDefault="00F6339A" w:rsidP="00F6339A">
      <w:r>
        <w:t>id: 6773168651979965446</w:t>
      </w:r>
    </w:p>
    <w:p w14:paraId="73103B5D" w14:textId="77777777" w:rsidR="00F6339A" w:rsidRDefault="00F6339A" w:rsidP="00F6339A">
      <w:r>
        <w:t>likes: 3100000</w:t>
      </w:r>
    </w:p>
    <w:p w14:paraId="50C24835" w14:textId="77777777" w:rsidR="00F6339A" w:rsidRDefault="00F6339A" w:rsidP="00F6339A">
      <w:r>
        <w:t>fans: 110700</w:t>
      </w:r>
    </w:p>
    <w:p w14:paraId="485908F9" w14:textId="77777777" w:rsidR="00F6339A" w:rsidRDefault="00F6339A" w:rsidP="00F6339A">
      <w:r>
        <w:t>comments: 334</w:t>
      </w:r>
    </w:p>
    <w:p w14:paraId="1ABA0BA1" w14:textId="77777777" w:rsidR="00F6339A" w:rsidRDefault="00F6339A" w:rsidP="00F6339A">
      <w:pPr>
        <w:pStyle w:val="Heading2"/>
      </w:pPr>
      <w:r>
        <w:lastRenderedPageBreak/>
        <w:t>by: Danielle Jackson</w:t>
      </w:r>
    </w:p>
    <w:p w14:paraId="6E5CEACA" w14:textId="77777777" w:rsidR="00F6339A" w:rsidRDefault="00F6339A" w:rsidP="00F6339A">
      <w:pPr>
        <w:pStyle w:val="Heading3"/>
      </w:pPr>
      <w:r>
        <w:t>#stitch with @jpgcoaching this needs to be said more! Wish i knew this sooner. #rdls #deadlifts #form #workout</w:t>
      </w:r>
    </w:p>
    <w:p w14:paraId="7DA83646" w14:textId="77777777" w:rsidR="00F6339A" w:rsidRDefault="00F6339A" w:rsidP="00F6339A">
      <w:r>
        <w:t>link: https://www.tiktok.com/@fitwdanielle/video/7096870330072861957</w:t>
      </w:r>
    </w:p>
    <w:p w14:paraId="3937150A" w14:textId="77777777" w:rsidR="00F6339A" w:rsidRDefault="00F6339A" w:rsidP="00F6339A">
      <w:r>
        <w:t>id: 6924021666776515590</w:t>
      </w:r>
    </w:p>
    <w:p w14:paraId="112EF2FB" w14:textId="77777777" w:rsidR="00F6339A" w:rsidRDefault="00F6339A" w:rsidP="00F6339A">
      <w:r>
        <w:t>likes: 423300</w:t>
      </w:r>
    </w:p>
    <w:p w14:paraId="512C5290" w14:textId="77777777" w:rsidR="00F6339A" w:rsidRDefault="00F6339A" w:rsidP="00F6339A">
      <w:r>
        <w:t>fans: 25200</w:t>
      </w:r>
    </w:p>
    <w:p w14:paraId="2C682DD0" w14:textId="77777777" w:rsidR="00F6339A" w:rsidRDefault="00F6339A" w:rsidP="00F6339A">
      <w:r>
        <w:t>comments: 1179</w:t>
      </w:r>
    </w:p>
    <w:p w14:paraId="33B253B0" w14:textId="77777777" w:rsidR="00F6339A" w:rsidRDefault="00F6339A" w:rsidP="00F6339A">
      <w:pPr>
        <w:pStyle w:val="Heading2"/>
      </w:pPr>
      <w:r>
        <w:t>by: Banksy</w:t>
      </w:r>
    </w:p>
    <w:p w14:paraId="5B415995" w14:textId="77777777" w:rsidR="00F6339A" w:rsidRDefault="00F6339A" w:rsidP="00F6339A">
      <w:pPr>
        <w:pStyle w:val="Heading3"/>
      </w:pPr>
      <w:r>
        <w:t>❌ More Noodles Arm #armsworkout #bicep #bicepsworkout #tricepsworkout #armsday #bicepsday‍♂ #workouttips #workout #bigarms #workoutroutine</w:t>
      </w:r>
    </w:p>
    <w:p w14:paraId="75169061" w14:textId="77777777" w:rsidR="00F6339A" w:rsidRDefault="00F6339A" w:rsidP="00F6339A">
      <w:r>
        <w:t>link: https://www.tiktok.com/@theadambank/video/7100374078321708294</w:t>
      </w:r>
    </w:p>
    <w:p w14:paraId="7DADBE9D" w14:textId="77777777" w:rsidR="00F6339A" w:rsidRDefault="00F6339A" w:rsidP="00F6339A">
      <w:r>
        <w:t>id: 6874354666168747009</w:t>
      </w:r>
    </w:p>
    <w:p w14:paraId="0D76841A" w14:textId="77777777" w:rsidR="00F6339A" w:rsidRDefault="00F6339A" w:rsidP="00F6339A">
      <w:r>
        <w:t>likes: 4100000</w:t>
      </w:r>
    </w:p>
    <w:p w14:paraId="16B67EB0" w14:textId="77777777" w:rsidR="00F6339A" w:rsidRDefault="00F6339A" w:rsidP="00F6339A">
      <w:r>
        <w:t>fans: 165400</w:t>
      </w:r>
    </w:p>
    <w:p w14:paraId="7226E3FA" w14:textId="77777777" w:rsidR="00F6339A" w:rsidRDefault="00F6339A" w:rsidP="00F6339A">
      <w:r>
        <w:t>comments: 475</w:t>
      </w:r>
    </w:p>
    <w:p w14:paraId="5904D6F2" w14:textId="77777777" w:rsidR="00F6339A" w:rsidRDefault="00F6339A" w:rsidP="00F6339A">
      <w:pPr>
        <w:pStyle w:val="Heading2"/>
      </w:pPr>
      <w:r>
        <w:t>by: Bev &amp; Haily BeatBoxing Fitness</w:t>
      </w:r>
    </w:p>
    <w:p w14:paraId="29B6D5C3" w14:textId="77777777" w:rsidR="00F6339A" w:rsidRDefault="00F6339A" w:rsidP="00F6339A">
      <w:pPr>
        <w:pStyle w:val="Heading3"/>
      </w:pPr>
      <w:r>
        <w:t>Here Comes The Hotstepperrrr.. fitness routine!!! *in the online library &amp; in the new workout tomorrow morning*  #dancefitness #beatboxingfitness #fyp #workout #athomeworkout #weightloss #hotgirlsummer‍♂️ #hotstepper</w:t>
      </w:r>
    </w:p>
    <w:p w14:paraId="66335721" w14:textId="77777777" w:rsidR="00F6339A" w:rsidRDefault="00F6339A" w:rsidP="00F6339A">
      <w:r>
        <w:t>link: https://www.tiktok.com/@beatboxingfitness/video/7101824398650330414</w:t>
      </w:r>
    </w:p>
    <w:p w14:paraId="5AA27D28" w14:textId="77777777" w:rsidR="00F6339A" w:rsidRDefault="00F6339A" w:rsidP="00F6339A">
      <w:r>
        <w:t>id: 6982210982819578886</w:t>
      </w:r>
    </w:p>
    <w:p w14:paraId="26A83E26" w14:textId="77777777" w:rsidR="00F6339A" w:rsidRDefault="00F6339A" w:rsidP="00F6339A">
      <w:r>
        <w:t>likes: 996400</w:t>
      </w:r>
    </w:p>
    <w:p w14:paraId="1F6510BF" w14:textId="77777777" w:rsidR="00F6339A" w:rsidRDefault="00F6339A" w:rsidP="00F6339A">
      <w:r>
        <w:t>fans: 337200</w:t>
      </w:r>
    </w:p>
    <w:p w14:paraId="03403A2B" w14:textId="77777777" w:rsidR="00F6339A" w:rsidRDefault="00F6339A" w:rsidP="00F6339A">
      <w:r>
        <w:t>comments: 576</w:t>
      </w:r>
    </w:p>
    <w:p w14:paraId="520441BC" w14:textId="77777777" w:rsidR="00F6339A" w:rsidRDefault="00F6339A" w:rsidP="00F6339A">
      <w:pPr>
        <w:pStyle w:val="Heading2"/>
      </w:pPr>
      <w:r>
        <w:lastRenderedPageBreak/>
        <w:t>by: lexieherod</w:t>
      </w:r>
    </w:p>
    <w:p w14:paraId="085AB965" w14:textId="77777777" w:rsidR="00F6339A" w:rsidRDefault="00F6339A" w:rsidP="00F6339A">
      <w:pPr>
        <w:pStyle w:val="Heading3"/>
      </w:pPr>
      <w:r>
        <w:t>best part is that you don’t have to go on this for long to feel amazing follow here &amp; IG for MORE (@lexieherod) #fyp #foryou #OscarsAtHome #fitnesstiktok #motivation #funny #viral #weightloss #weightlossmotivation #fitness #fitnesstips #gym #gymtok #workout #workoutplan #workoutroutine #stairmaster #cardio #cardioworkout #easyworkout #girlswholift #beginnerworkout</w:t>
      </w:r>
    </w:p>
    <w:p w14:paraId="1B8717FC" w14:textId="77777777" w:rsidR="00F6339A" w:rsidRDefault="00F6339A" w:rsidP="00F6339A">
      <w:r>
        <w:t>link: https://www.tiktok.com/@lexieherod/video/7097396864399494402</w:t>
      </w:r>
    </w:p>
    <w:p w14:paraId="28AFCC2E" w14:textId="77777777" w:rsidR="00F6339A" w:rsidRDefault="00F6339A" w:rsidP="00F6339A">
      <w:r>
        <w:t>id: 6734062772247872518</w:t>
      </w:r>
    </w:p>
    <w:p w14:paraId="7B38CBF0" w14:textId="77777777" w:rsidR="00F6339A" w:rsidRDefault="00F6339A" w:rsidP="00F6339A">
      <w:r>
        <w:t>likes: 134700000</w:t>
      </w:r>
    </w:p>
    <w:p w14:paraId="4CF49E1D" w14:textId="77777777" w:rsidR="00F6339A" w:rsidRDefault="00F6339A" w:rsidP="00F6339A">
      <w:r>
        <w:t>fans: 2600000</w:t>
      </w:r>
    </w:p>
    <w:p w14:paraId="5F6295FA" w14:textId="77777777" w:rsidR="00F6339A" w:rsidRDefault="00F6339A" w:rsidP="00F6339A">
      <w:r>
        <w:t>comments: 579</w:t>
      </w:r>
    </w:p>
    <w:p w14:paraId="642070AF" w14:textId="77777777" w:rsidR="00F6339A" w:rsidRDefault="00F6339A" w:rsidP="00F6339A">
      <w:pPr>
        <w:pStyle w:val="Heading2"/>
      </w:pPr>
      <w:r>
        <w:t>by: Adam</w:t>
      </w:r>
    </w:p>
    <w:p w14:paraId="4B8FD3BF" w14:textId="77777777" w:rsidR="00F6339A" w:rsidRDefault="00F6339A" w:rsidP="00F6339A">
      <w:pPr>
        <w:pStyle w:val="Heading3"/>
      </w:pPr>
      <w:r>
        <w:t>6.3.22 Friday Chest Day #fyp #fittik #gymtok #motivation #fitnessroutine #fitnessjourney #workout #ReadyForHell</w:t>
      </w:r>
    </w:p>
    <w:p w14:paraId="67BB2EFC" w14:textId="77777777" w:rsidR="00F6339A" w:rsidRDefault="00F6339A" w:rsidP="00F6339A">
      <w:r>
        <w:t>link: https://www.tiktok.com/@adamch.png/video/7105205497401330990</w:t>
      </w:r>
    </w:p>
    <w:p w14:paraId="13066945" w14:textId="77777777" w:rsidR="00F6339A" w:rsidRDefault="00F6339A" w:rsidP="00F6339A">
      <w:r>
        <w:t>id: 6801624438384165893</w:t>
      </w:r>
    </w:p>
    <w:p w14:paraId="780128DF" w14:textId="77777777" w:rsidR="00F6339A" w:rsidRDefault="00F6339A" w:rsidP="00F6339A">
      <w:r>
        <w:t>likes: 375000</w:t>
      </w:r>
    </w:p>
    <w:p w14:paraId="5F89E4AD" w14:textId="77777777" w:rsidR="00F6339A" w:rsidRDefault="00F6339A" w:rsidP="00F6339A">
      <w:r>
        <w:t>fans: 9840</w:t>
      </w:r>
    </w:p>
    <w:p w14:paraId="4816AFD1" w14:textId="77777777" w:rsidR="00F6339A" w:rsidRDefault="00F6339A" w:rsidP="00F6339A">
      <w:r>
        <w:t>comments: 1247</w:t>
      </w:r>
    </w:p>
    <w:p w14:paraId="2963BF24" w14:textId="77777777" w:rsidR="00F6339A" w:rsidRDefault="00F6339A" w:rsidP="00F6339A">
      <w:pPr>
        <w:pStyle w:val="Heading2"/>
      </w:pPr>
      <w:r>
        <w:t>by: Minny Hustlers</w:t>
      </w:r>
    </w:p>
    <w:p w14:paraId="72A8963A" w14:textId="77777777" w:rsidR="00F6339A" w:rsidRDefault="00F6339A" w:rsidP="00F6339A">
      <w:pPr>
        <w:pStyle w:val="Heading3"/>
      </w:pPr>
      <w:r>
        <w:t>Oh how time changes in a blink of an eye . #LIKEABOMBSHELL #change #workout #minnyhustlers</w:t>
      </w:r>
    </w:p>
    <w:p w14:paraId="48981A38" w14:textId="77777777" w:rsidR="00F6339A" w:rsidRDefault="00F6339A" w:rsidP="00F6339A">
      <w:r>
        <w:t>link: https://www.tiktok.com/@minnyhustlers/video/7092969562534251822</w:t>
      </w:r>
    </w:p>
    <w:p w14:paraId="0E32A698" w14:textId="77777777" w:rsidR="00F6339A" w:rsidRDefault="00F6339A" w:rsidP="00F6339A">
      <w:r>
        <w:t>id: 6915490341168677894</w:t>
      </w:r>
    </w:p>
    <w:p w14:paraId="482DDD4D" w14:textId="77777777" w:rsidR="00F6339A" w:rsidRDefault="00F6339A" w:rsidP="00F6339A">
      <w:r>
        <w:t>likes: 3300000</w:t>
      </w:r>
    </w:p>
    <w:p w14:paraId="228FA2C6" w14:textId="77777777" w:rsidR="00F6339A" w:rsidRDefault="00F6339A" w:rsidP="00F6339A">
      <w:r>
        <w:t>fans: 122600</w:t>
      </w:r>
    </w:p>
    <w:p w14:paraId="7B644A90" w14:textId="77777777" w:rsidR="00F6339A" w:rsidRDefault="00F6339A" w:rsidP="00F6339A">
      <w:r>
        <w:t>comments: 981</w:t>
      </w:r>
    </w:p>
    <w:p w14:paraId="518D5ED6" w14:textId="77777777" w:rsidR="00F6339A" w:rsidRDefault="00F6339A" w:rsidP="00F6339A">
      <w:pPr>
        <w:pStyle w:val="Heading2"/>
      </w:pPr>
      <w:r>
        <w:lastRenderedPageBreak/>
        <w:t>by: Biagio Lazaric</w:t>
      </w:r>
    </w:p>
    <w:p w14:paraId="377C2091" w14:textId="77777777" w:rsidR="00F6339A" w:rsidRDefault="00F6339A" w:rsidP="00F6339A">
      <w:pPr>
        <w:pStyle w:val="Heading3"/>
      </w:pPr>
      <w:r>
        <w:t>She thought someone was after us  @kylayesenosky #FindYourEdge #relationshipgoals #couplecomedy #prankwars #run #workout #eating</w:t>
      </w:r>
    </w:p>
    <w:p w14:paraId="2FFA38F0" w14:textId="77777777" w:rsidR="00F6339A" w:rsidRDefault="00F6339A" w:rsidP="00F6339A">
      <w:r>
        <w:t>link: https://www.tiktok.com/@biagiolazaric/video/7096285326204865838</w:t>
      </w:r>
    </w:p>
    <w:p w14:paraId="2D6715FF" w14:textId="77777777" w:rsidR="00F6339A" w:rsidRDefault="00F6339A" w:rsidP="00F6339A">
      <w:r>
        <w:t>id: 6745874807651369990</w:t>
      </w:r>
    </w:p>
    <w:p w14:paraId="66C3A410" w14:textId="77777777" w:rsidR="00F6339A" w:rsidRDefault="00F6339A" w:rsidP="00F6339A">
      <w:r>
        <w:t>likes: 14200000</w:t>
      </w:r>
    </w:p>
    <w:p w14:paraId="7A79DE23" w14:textId="77777777" w:rsidR="00F6339A" w:rsidRDefault="00F6339A" w:rsidP="00F6339A">
      <w:r>
        <w:t>fans: 367200</w:t>
      </w:r>
    </w:p>
    <w:p w14:paraId="304BED3C" w14:textId="77777777" w:rsidR="00F6339A" w:rsidRDefault="00F6339A" w:rsidP="00F6339A">
      <w:r>
        <w:t>comments: 1900</w:t>
      </w:r>
    </w:p>
    <w:p w14:paraId="6BD8EED6" w14:textId="77777777" w:rsidR="00F6339A" w:rsidRDefault="00F6339A" w:rsidP="00F6339A">
      <w:pPr>
        <w:pStyle w:val="Heading1"/>
      </w:pPr>
      <w:r>
        <w:t>gym</w:t>
      </w:r>
    </w:p>
    <w:p w14:paraId="7C4F71FD" w14:textId="77777777" w:rsidR="00F6339A" w:rsidRDefault="00F6339A" w:rsidP="00F6339A">
      <w:pPr>
        <w:pStyle w:val="Heading2"/>
      </w:pPr>
      <w:r>
        <w:t>by: sgretols</w:t>
      </w:r>
    </w:p>
    <w:p w14:paraId="0ED4E6A2" w14:textId="77777777" w:rsidR="00F6339A" w:rsidRDefault="00F6339A" w:rsidP="00F6339A">
      <w:pPr>
        <w:pStyle w:val="Heading3"/>
      </w:pPr>
      <w:r>
        <w:t>Vi piacerebbe farlo?  #gym #germanwheel #ruotadirhon</w:t>
      </w:r>
    </w:p>
    <w:p w14:paraId="18A081BD" w14:textId="77777777" w:rsidR="00F6339A" w:rsidRDefault="00F6339A" w:rsidP="00F6339A">
      <w:r>
        <w:t>link: https://www.tiktok.com/@sgretols/video/6951825284366732549</w:t>
      </w:r>
    </w:p>
    <w:p w14:paraId="609DDB91" w14:textId="77777777" w:rsidR="00F6339A" w:rsidRDefault="00F6339A" w:rsidP="00F6339A">
      <w:r>
        <w:t>id: 6737282542830027782</w:t>
      </w:r>
    </w:p>
    <w:p w14:paraId="22FD3473" w14:textId="77777777" w:rsidR="00F6339A" w:rsidRDefault="00F6339A" w:rsidP="00F6339A">
      <w:r>
        <w:t>likes: 13800000</w:t>
      </w:r>
    </w:p>
    <w:p w14:paraId="66D1F365" w14:textId="77777777" w:rsidR="00F6339A" w:rsidRDefault="00F6339A" w:rsidP="00F6339A">
      <w:r>
        <w:t>fans: 891800</w:t>
      </w:r>
    </w:p>
    <w:p w14:paraId="1F735ECE" w14:textId="77777777" w:rsidR="00F6339A" w:rsidRDefault="00F6339A" w:rsidP="00F6339A">
      <w:r>
        <w:t>comments: 82600</w:t>
      </w:r>
    </w:p>
    <w:p w14:paraId="2808DB01" w14:textId="77777777" w:rsidR="00F6339A" w:rsidRDefault="00F6339A" w:rsidP="00F6339A">
      <w:pPr>
        <w:pStyle w:val="Heading2"/>
      </w:pPr>
      <w:r>
        <w:t>by: controldevil0</w:t>
      </w:r>
    </w:p>
    <w:p w14:paraId="76C68ADA" w14:textId="77777777" w:rsidR="00F6339A" w:rsidRDefault="00F6339A" w:rsidP="00F6339A">
      <w:pPr>
        <w:pStyle w:val="Heading3"/>
      </w:pPr>
      <w:r>
        <w:t>Reply to @kaaylajoyy  Day 8: My BEST plop yet and it’s dedicated to the girlzzz  #protien #gym #oddlysatisfying #asmr #TeamofTomorrow</w:t>
      </w:r>
    </w:p>
    <w:p w14:paraId="39C9D710" w14:textId="77777777" w:rsidR="00F6339A" w:rsidRDefault="00F6339A" w:rsidP="00F6339A">
      <w:r>
        <w:t>link: https://www.tiktok.com/@controldevil0/video/7061288799338269998</w:t>
      </w:r>
    </w:p>
    <w:p w14:paraId="0F4C630C" w14:textId="77777777" w:rsidR="00F6339A" w:rsidRDefault="00F6339A" w:rsidP="00F6339A">
      <w:r>
        <w:t>id: 7025105225309193222</w:t>
      </w:r>
    </w:p>
    <w:p w14:paraId="00807BDC" w14:textId="77777777" w:rsidR="00F6339A" w:rsidRDefault="00F6339A" w:rsidP="00F6339A">
      <w:r>
        <w:t>likes: 17800000</w:t>
      </w:r>
    </w:p>
    <w:p w14:paraId="5C1C58BF" w14:textId="77777777" w:rsidR="00F6339A" w:rsidRDefault="00F6339A" w:rsidP="00F6339A">
      <w:r>
        <w:t>fans: 166100</w:t>
      </w:r>
    </w:p>
    <w:p w14:paraId="46858F93" w14:textId="77777777" w:rsidR="00F6339A" w:rsidRDefault="00F6339A" w:rsidP="00F6339A">
      <w:r>
        <w:t>comments: 135000</w:t>
      </w:r>
    </w:p>
    <w:p w14:paraId="0CE1C6D5" w14:textId="77777777" w:rsidR="00F6339A" w:rsidRDefault="00F6339A" w:rsidP="00F6339A">
      <w:pPr>
        <w:pStyle w:val="Heading2"/>
      </w:pPr>
      <w:r>
        <w:t>by: Sherein Abdelhady ⚡️</w:t>
      </w:r>
    </w:p>
    <w:p w14:paraId="4C959758" w14:textId="77777777" w:rsidR="00F6339A" w:rsidRDefault="00F6339A" w:rsidP="00F6339A">
      <w:pPr>
        <w:pStyle w:val="Heading3"/>
      </w:pPr>
      <w:r>
        <w:t>there’s alot of emotions in this video  #fyp #gym #fitness</w:t>
      </w:r>
    </w:p>
    <w:p w14:paraId="21DBED21" w14:textId="77777777" w:rsidR="00F6339A" w:rsidRDefault="00F6339A" w:rsidP="00F6339A">
      <w:r>
        <w:t>link: https://www.tiktok.com/@shereinabdelhady/video/7064703044331523375</w:t>
      </w:r>
    </w:p>
    <w:p w14:paraId="0D24BC85" w14:textId="77777777" w:rsidR="00F6339A" w:rsidRDefault="00F6339A" w:rsidP="00F6339A">
      <w:r>
        <w:lastRenderedPageBreak/>
        <w:t>id: 6733632838111921157</w:t>
      </w:r>
    </w:p>
    <w:p w14:paraId="5560F044" w14:textId="77777777" w:rsidR="00F6339A" w:rsidRDefault="00F6339A" w:rsidP="00F6339A">
      <w:r>
        <w:t>likes: 22600000</w:t>
      </w:r>
    </w:p>
    <w:p w14:paraId="02EE3227" w14:textId="77777777" w:rsidR="00F6339A" w:rsidRDefault="00F6339A" w:rsidP="00F6339A">
      <w:r>
        <w:t>fans: 452000</w:t>
      </w:r>
    </w:p>
    <w:p w14:paraId="0706C6A8" w14:textId="77777777" w:rsidR="00F6339A" w:rsidRDefault="00F6339A" w:rsidP="00F6339A">
      <w:r>
        <w:t>comments: 38600</w:t>
      </w:r>
    </w:p>
    <w:p w14:paraId="29FFCF43" w14:textId="77777777" w:rsidR="00F6339A" w:rsidRDefault="00F6339A" w:rsidP="00F6339A">
      <w:pPr>
        <w:pStyle w:val="Heading2"/>
      </w:pPr>
      <w:r>
        <w:t>by: Kara Lewis</w:t>
      </w:r>
    </w:p>
    <w:p w14:paraId="55BEF899" w14:textId="77777777" w:rsidR="00F6339A" w:rsidRDefault="00F6339A" w:rsidP="00F6339A">
      <w:pPr>
        <w:pStyle w:val="Heading3"/>
      </w:pPr>
      <w:r>
        <w:t>Guys! This was so much fun… Who’s excited for this one? #videography #workoutedit #gym #fyp  #photographer #foryoupage #workout #videoedit</w:t>
      </w:r>
    </w:p>
    <w:p w14:paraId="1A53EA2D" w14:textId="77777777" w:rsidR="00F6339A" w:rsidRDefault="00F6339A" w:rsidP="00F6339A">
      <w:r>
        <w:t>link: https://www.tiktok.com/@karaxlewis/video/7013804069546413318</w:t>
      </w:r>
    </w:p>
    <w:p w14:paraId="204B8163" w14:textId="77777777" w:rsidR="00F6339A" w:rsidRDefault="00F6339A" w:rsidP="00F6339A">
      <w:r>
        <w:t>id: 6532087903709855745</w:t>
      </w:r>
    </w:p>
    <w:p w14:paraId="0BAF7FEB" w14:textId="77777777" w:rsidR="00F6339A" w:rsidRDefault="00F6339A" w:rsidP="00F6339A">
      <w:r>
        <w:t>likes: 59100000</w:t>
      </w:r>
    </w:p>
    <w:p w14:paraId="66CB22C0" w14:textId="77777777" w:rsidR="00F6339A" w:rsidRDefault="00F6339A" w:rsidP="00F6339A">
      <w:r>
        <w:t>fans: 3200000</w:t>
      </w:r>
    </w:p>
    <w:p w14:paraId="1A010B6D" w14:textId="77777777" w:rsidR="00F6339A" w:rsidRDefault="00F6339A" w:rsidP="00F6339A">
      <w:r>
        <w:t>comments: 49900</w:t>
      </w:r>
    </w:p>
    <w:p w14:paraId="352008C0" w14:textId="77777777" w:rsidR="00F6339A" w:rsidRDefault="00F6339A" w:rsidP="00F6339A">
      <w:pPr>
        <w:pStyle w:val="Heading2"/>
      </w:pPr>
      <w:r>
        <w:t>by: MamaSwole</w:t>
      </w:r>
    </w:p>
    <w:p w14:paraId="28FC7169" w14:textId="77777777" w:rsidR="00F6339A" w:rsidRDefault="00F6339A" w:rsidP="00F6339A">
      <w:pPr>
        <w:pStyle w:val="Heading3"/>
      </w:pPr>
      <w:r>
        <w:t>Well this one hit diffierent #bodybuilding #bodybuildingprank #gymprank #gym #fitness #lifting #fittok #fittiktok #fitnesstiktok #gymtok #zooculture #rawgear #rawgearclothing #gymhumor #gymcomedy #fitnesshumor #bodybuildinghumor #liftinghumor #prank #fitgirl #pranks #rawgearathlete</w:t>
      </w:r>
    </w:p>
    <w:p w14:paraId="7797A3CE" w14:textId="77777777" w:rsidR="00F6339A" w:rsidRDefault="00F6339A" w:rsidP="00F6339A">
      <w:r>
        <w:t>link: https://www.tiktok.com/@mama_swole/video/7073271715240873259</w:t>
      </w:r>
    </w:p>
    <w:p w14:paraId="0F740DCD" w14:textId="77777777" w:rsidR="00F6339A" w:rsidRDefault="00F6339A" w:rsidP="00F6339A">
      <w:r>
        <w:t>id: 6949759522542093317</w:t>
      </w:r>
    </w:p>
    <w:p w14:paraId="72421D9A" w14:textId="77777777" w:rsidR="00F6339A" w:rsidRDefault="00F6339A" w:rsidP="00F6339A">
      <w:r>
        <w:t>likes: 21600000</w:t>
      </w:r>
    </w:p>
    <w:p w14:paraId="6D769C9F" w14:textId="77777777" w:rsidR="00F6339A" w:rsidRDefault="00F6339A" w:rsidP="00F6339A">
      <w:r>
        <w:t>fans: 345700</w:t>
      </w:r>
    </w:p>
    <w:p w14:paraId="7A636D61" w14:textId="77777777" w:rsidR="00F6339A" w:rsidRDefault="00F6339A" w:rsidP="00F6339A">
      <w:r>
        <w:t>comments: 36200</w:t>
      </w:r>
    </w:p>
    <w:p w14:paraId="5368188D" w14:textId="77777777" w:rsidR="00F6339A" w:rsidRDefault="00F6339A" w:rsidP="00F6339A">
      <w:pPr>
        <w:pStyle w:val="Heading2"/>
      </w:pPr>
      <w:r>
        <w:t>by: GrinchTok</w:t>
      </w:r>
    </w:p>
    <w:p w14:paraId="5B82ABDE" w14:textId="77777777" w:rsidR="00F6339A" w:rsidRDefault="00F6339A" w:rsidP="00F6339A">
      <w:pPr>
        <w:pStyle w:val="Heading3"/>
      </w:pPr>
      <w:r>
        <w:t>GrinchTok Day 14 of 25 #core9 #mandurah #grinchtiktok #cameorascale #grinchmas2021 #jimcarrey #fyp #gym</w:t>
      </w:r>
    </w:p>
    <w:p w14:paraId="3F084AE6" w14:textId="77777777" w:rsidR="00F6339A" w:rsidRDefault="00F6339A" w:rsidP="00F6339A">
      <w:r>
        <w:t>link: https://www.tiktok.com/@jamescapener/video/7041512227911912705</w:t>
      </w:r>
    </w:p>
    <w:p w14:paraId="3C2E3EEF" w14:textId="77777777" w:rsidR="00F6339A" w:rsidRDefault="00F6339A" w:rsidP="00F6339A">
      <w:r>
        <w:t>id: 6816562765702317061</w:t>
      </w:r>
    </w:p>
    <w:p w14:paraId="55312772" w14:textId="77777777" w:rsidR="00F6339A" w:rsidRDefault="00F6339A" w:rsidP="00F6339A">
      <w:r>
        <w:t>likes: 44700000</w:t>
      </w:r>
    </w:p>
    <w:p w14:paraId="59C32B56" w14:textId="77777777" w:rsidR="00F6339A" w:rsidRDefault="00F6339A" w:rsidP="00F6339A">
      <w:r>
        <w:lastRenderedPageBreak/>
        <w:t>fans: 3700000</w:t>
      </w:r>
    </w:p>
    <w:p w14:paraId="2F6263CD" w14:textId="77777777" w:rsidR="00F6339A" w:rsidRDefault="00F6339A" w:rsidP="00F6339A">
      <w:r>
        <w:t>comments: 19600</w:t>
      </w:r>
    </w:p>
    <w:p w14:paraId="6C9B75FA" w14:textId="77777777" w:rsidR="00F6339A" w:rsidRDefault="00F6339A" w:rsidP="00F6339A">
      <w:pPr>
        <w:pStyle w:val="Heading2"/>
      </w:pPr>
      <w:r>
        <w:t>by: The Johnson Brothers</w:t>
      </w:r>
    </w:p>
    <w:p w14:paraId="2309F51A" w14:textId="77777777" w:rsidR="00F6339A" w:rsidRDefault="00F6339A" w:rsidP="00F6339A">
      <w:pPr>
        <w:pStyle w:val="Heading3"/>
      </w:pPr>
      <w:r>
        <w:t>When a new gym bro is born #fyp</w:t>
      </w:r>
      <w:r>
        <w:t>シ</w:t>
      </w:r>
      <w:r>
        <w:t xml:space="preserve"> #viral #theboys #gym #gymbro #thejohnsonbrothers</w:t>
      </w:r>
    </w:p>
    <w:p w14:paraId="500CB4E5" w14:textId="77777777" w:rsidR="00F6339A" w:rsidRDefault="00F6339A" w:rsidP="00F6339A">
      <w:r>
        <w:t>link: https://www.tiktok.com/@the.johnsonbrothers/video/7074031940785147182</w:t>
      </w:r>
    </w:p>
    <w:p w14:paraId="128495DA" w14:textId="77777777" w:rsidR="00F6339A" w:rsidRDefault="00F6339A" w:rsidP="00F6339A">
      <w:r>
        <w:t>id: 6966691146177496070</w:t>
      </w:r>
    </w:p>
    <w:p w14:paraId="03758BD0" w14:textId="77777777" w:rsidR="00F6339A" w:rsidRDefault="00F6339A" w:rsidP="00F6339A">
      <w:r>
        <w:t>likes: 35500000</w:t>
      </w:r>
    </w:p>
    <w:p w14:paraId="4F816634" w14:textId="77777777" w:rsidR="00F6339A" w:rsidRDefault="00F6339A" w:rsidP="00F6339A">
      <w:r>
        <w:t>fans: 606500</w:t>
      </w:r>
    </w:p>
    <w:p w14:paraId="323AC936" w14:textId="77777777" w:rsidR="00F6339A" w:rsidRDefault="00F6339A" w:rsidP="00F6339A">
      <w:r>
        <w:t>comments: 44500</w:t>
      </w:r>
    </w:p>
    <w:p w14:paraId="1445DAD0" w14:textId="77777777" w:rsidR="00F6339A" w:rsidRDefault="00F6339A" w:rsidP="00F6339A">
      <w:pPr>
        <w:pStyle w:val="Heading2"/>
      </w:pPr>
      <w:r>
        <w:t>by: GTELLO</w:t>
      </w:r>
    </w:p>
    <w:p w14:paraId="56E807E5" w14:textId="77777777" w:rsidR="00F6339A" w:rsidRDefault="00F6339A" w:rsidP="00F6339A">
      <w:pPr>
        <w:pStyle w:val="Heading3"/>
      </w:pPr>
      <w:r>
        <w:t>#gym #fitness #bodytransformation #degordoamusculoso #weithloss #bajardepeso #deflacoamusculoso</w:t>
      </w:r>
    </w:p>
    <w:p w14:paraId="1E83CE16" w14:textId="77777777" w:rsidR="00F6339A" w:rsidRDefault="00F6339A" w:rsidP="00F6339A">
      <w:r>
        <w:t>link: https://www.tiktok.com/@degordoamusculoso/video/7100946103054372102</w:t>
      </w:r>
    </w:p>
    <w:p w14:paraId="4185D911" w14:textId="77777777" w:rsidR="00F6339A" w:rsidRDefault="00F6339A" w:rsidP="00F6339A">
      <w:r>
        <w:t>id: 6867321714961007622</w:t>
      </w:r>
    </w:p>
    <w:p w14:paraId="46E5280F" w14:textId="77777777" w:rsidR="00F6339A" w:rsidRDefault="00F6339A" w:rsidP="00F6339A">
      <w:r>
        <w:t>likes: 6500000</w:t>
      </w:r>
    </w:p>
    <w:p w14:paraId="603E9AD8" w14:textId="77777777" w:rsidR="00F6339A" w:rsidRDefault="00F6339A" w:rsidP="00F6339A">
      <w:r>
        <w:t>fans: 182800</w:t>
      </w:r>
    </w:p>
    <w:p w14:paraId="5CC730AD" w14:textId="77777777" w:rsidR="00F6339A" w:rsidRDefault="00F6339A" w:rsidP="00F6339A">
      <w:r>
        <w:t>comments: 23400</w:t>
      </w:r>
    </w:p>
    <w:p w14:paraId="60A33F60" w14:textId="77777777" w:rsidR="00F6339A" w:rsidRDefault="00F6339A" w:rsidP="00F6339A">
      <w:pPr>
        <w:pStyle w:val="Heading2"/>
      </w:pPr>
      <w:r>
        <w:t>by: Evgen Sein</w:t>
      </w:r>
    </w:p>
    <w:p w14:paraId="71C3409B" w14:textId="77777777" w:rsidR="00F6339A" w:rsidRDefault="00F6339A" w:rsidP="00F6339A">
      <w:pPr>
        <w:pStyle w:val="Heading3"/>
      </w:pPr>
      <w:r>
        <w:t>There’s always that one guy in the gym #reaction #reactions #gym</w:t>
      </w:r>
    </w:p>
    <w:p w14:paraId="6A926860" w14:textId="77777777" w:rsidR="00F6339A" w:rsidRDefault="00F6339A" w:rsidP="00F6339A">
      <w:r>
        <w:t>link: https://www.tiktok.com/@slidismode/video/7098365208153935110</w:t>
      </w:r>
    </w:p>
    <w:p w14:paraId="0DBB24A3" w14:textId="77777777" w:rsidR="00F6339A" w:rsidRDefault="00F6339A" w:rsidP="00F6339A">
      <w:r>
        <w:t>id: 6751923955352962054</w:t>
      </w:r>
    </w:p>
    <w:p w14:paraId="5F793B0F" w14:textId="77777777" w:rsidR="00F6339A" w:rsidRDefault="00F6339A" w:rsidP="00F6339A">
      <w:r>
        <w:t>likes: 25000000</w:t>
      </w:r>
    </w:p>
    <w:p w14:paraId="48DB90FB" w14:textId="77777777" w:rsidR="00F6339A" w:rsidRDefault="00F6339A" w:rsidP="00F6339A">
      <w:r>
        <w:t>fans: 878800</w:t>
      </w:r>
    </w:p>
    <w:p w14:paraId="2A55C18E" w14:textId="77777777" w:rsidR="00F6339A" w:rsidRDefault="00F6339A" w:rsidP="00F6339A">
      <w:r>
        <w:t>comments: 37600</w:t>
      </w:r>
    </w:p>
    <w:p w14:paraId="36EF2C4B" w14:textId="77777777" w:rsidR="00F6339A" w:rsidRDefault="00F6339A" w:rsidP="00F6339A">
      <w:pPr>
        <w:pStyle w:val="Heading2"/>
      </w:pPr>
      <w:r>
        <w:lastRenderedPageBreak/>
        <w:t>by: caraline rose</w:t>
      </w:r>
    </w:p>
    <w:p w14:paraId="10830C92" w14:textId="77777777" w:rsidR="00F6339A" w:rsidRDefault="00F6339A" w:rsidP="00F6339A">
      <w:pPr>
        <w:pStyle w:val="Heading3"/>
      </w:pPr>
      <w:r>
        <w:t>muscles do not = masculine (fake body) #strongisbeautiful #gymtok #powerlifting #bodybuilding #gym #lifting #gymlife #fitness #girlswholift #fyp</w:t>
      </w:r>
    </w:p>
    <w:p w14:paraId="0E85EFEB" w14:textId="77777777" w:rsidR="00F6339A" w:rsidRDefault="00F6339A" w:rsidP="00F6339A">
      <w:r>
        <w:t>link: https://www.tiktok.com/@caralinerosefit/video/7069503422751362346</w:t>
      </w:r>
    </w:p>
    <w:p w14:paraId="4351CAA9" w14:textId="77777777" w:rsidR="00F6339A" w:rsidRDefault="00F6339A" w:rsidP="00F6339A">
      <w:r>
        <w:t>id: 6971564828495561733</w:t>
      </w:r>
    </w:p>
    <w:p w14:paraId="33D88964" w14:textId="77777777" w:rsidR="00F6339A" w:rsidRDefault="00F6339A" w:rsidP="00F6339A">
      <w:r>
        <w:t>likes: 7400000</w:t>
      </w:r>
    </w:p>
    <w:p w14:paraId="151B8C8F" w14:textId="77777777" w:rsidR="00F6339A" w:rsidRDefault="00F6339A" w:rsidP="00F6339A">
      <w:r>
        <w:t>fans: 65800</w:t>
      </w:r>
    </w:p>
    <w:p w14:paraId="5CEC0B83" w14:textId="77777777" w:rsidR="00F6339A" w:rsidRDefault="00F6339A" w:rsidP="00F6339A">
      <w:r>
        <w:t>comments: 23600</w:t>
      </w:r>
    </w:p>
    <w:p w14:paraId="668277F4" w14:textId="77777777" w:rsidR="00F6339A" w:rsidRDefault="00F6339A" w:rsidP="00F6339A">
      <w:pPr>
        <w:pStyle w:val="Heading2"/>
      </w:pPr>
      <w:r>
        <w:t>by: Mike Caponera</w:t>
      </w:r>
    </w:p>
    <w:p w14:paraId="3640C3E7" w14:textId="77777777" w:rsidR="00F6339A" w:rsidRDefault="00F6339A" w:rsidP="00F6339A">
      <w:pPr>
        <w:pStyle w:val="Heading3"/>
      </w:pPr>
      <w:r>
        <w:t>POV: Emma and Jeremy are tardy to gym class #creepy #teacher #pe #gym #skit #emma #jeremy #fyp #4</w:t>
      </w:r>
    </w:p>
    <w:p w14:paraId="6DA83CD9" w14:textId="77777777" w:rsidR="00F6339A" w:rsidRDefault="00F6339A" w:rsidP="00F6339A">
      <w:r>
        <w:t>link: https://www.tiktok.com/@mikecaponera/video/6993152480062246149</w:t>
      </w:r>
    </w:p>
    <w:p w14:paraId="6A33390E" w14:textId="77777777" w:rsidR="00F6339A" w:rsidRDefault="00F6339A" w:rsidP="00F6339A">
      <w:r>
        <w:t>id: 6804501800399275014</w:t>
      </w:r>
    </w:p>
    <w:p w14:paraId="4A20C166" w14:textId="77777777" w:rsidR="00F6339A" w:rsidRDefault="00F6339A" w:rsidP="00F6339A">
      <w:r>
        <w:t>likes: 29200000</w:t>
      </w:r>
    </w:p>
    <w:p w14:paraId="65A854CC" w14:textId="77777777" w:rsidR="00F6339A" w:rsidRDefault="00F6339A" w:rsidP="00F6339A">
      <w:r>
        <w:t>fans: 966200</w:t>
      </w:r>
    </w:p>
    <w:p w14:paraId="05CA01C9" w14:textId="77777777" w:rsidR="00F6339A" w:rsidRDefault="00F6339A" w:rsidP="00F6339A">
      <w:r>
        <w:t>comments: 43900</w:t>
      </w:r>
    </w:p>
    <w:p w14:paraId="31B3302C" w14:textId="77777777" w:rsidR="00F6339A" w:rsidRDefault="00F6339A" w:rsidP="00F6339A">
      <w:pPr>
        <w:pStyle w:val="Heading2"/>
      </w:pPr>
      <w:r>
        <w:t>by: Gutiérrez Jennifer</w:t>
      </w:r>
    </w:p>
    <w:p w14:paraId="424BCBA5" w14:textId="77777777" w:rsidR="00F6339A" w:rsidRDefault="00F6339A" w:rsidP="00F6339A">
      <w:pPr>
        <w:pStyle w:val="Heading3"/>
      </w:pPr>
      <w:r>
        <w:t>Hoy cumplo mi quinto mes en el gym :))) #fyp #parati #gym</w:t>
      </w:r>
    </w:p>
    <w:p w14:paraId="70D0539A" w14:textId="77777777" w:rsidR="00F6339A" w:rsidRDefault="00F6339A" w:rsidP="00F6339A">
      <w:r>
        <w:t>link: https://www.tiktok.com/@iam_jenniferg/video/7061243524989193478</w:t>
      </w:r>
    </w:p>
    <w:p w14:paraId="032432E9" w14:textId="77777777" w:rsidR="00F6339A" w:rsidRDefault="00F6339A" w:rsidP="00F6339A">
      <w:r>
        <w:t>id: 6866030459416871941</w:t>
      </w:r>
    </w:p>
    <w:p w14:paraId="1EC1C0C8" w14:textId="77777777" w:rsidR="00F6339A" w:rsidRDefault="00F6339A" w:rsidP="00F6339A">
      <w:r>
        <w:t>likes: 6200000</w:t>
      </w:r>
    </w:p>
    <w:p w14:paraId="0A0D6B9D" w14:textId="77777777" w:rsidR="00F6339A" w:rsidRDefault="00F6339A" w:rsidP="00F6339A">
      <w:r>
        <w:t>fans: 296900</w:t>
      </w:r>
    </w:p>
    <w:p w14:paraId="3FE61DEF" w14:textId="77777777" w:rsidR="00F6339A" w:rsidRDefault="00F6339A" w:rsidP="00F6339A">
      <w:r>
        <w:t>comments: 12900</w:t>
      </w:r>
    </w:p>
    <w:p w14:paraId="7A1720A1" w14:textId="77777777" w:rsidR="00F6339A" w:rsidRDefault="00F6339A" w:rsidP="00F6339A">
      <w:pPr>
        <w:pStyle w:val="Heading2"/>
      </w:pPr>
      <w:r>
        <w:t>by: Sully</w:t>
      </w:r>
    </w:p>
    <w:p w14:paraId="644BB347" w14:textId="77777777" w:rsidR="00F6339A" w:rsidRDefault="00F6339A" w:rsidP="00F6339A">
      <w:pPr>
        <w:pStyle w:val="Heading3"/>
      </w:pPr>
      <w:r>
        <w:t>pov: every “gym guy” I’ve ever seen #gymrat #gym #girl #gymgirl #stronggirl #DoritosFlatLife #swimmer #athlete #muscle #fyp #closertome #iwontbite #fy</w:t>
      </w:r>
    </w:p>
    <w:p w14:paraId="47298F1F" w14:textId="77777777" w:rsidR="00F6339A" w:rsidRDefault="00F6339A" w:rsidP="00F6339A">
      <w:r>
        <w:t>link: https://www.tiktok.com/@sully_3/video/6926301316067151109</w:t>
      </w:r>
    </w:p>
    <w:p w14:paraId="20647A6C" w14:textId="77777777" w:rsidR="00F6339A" w:rsidRDefault="00F6339A" w:rsidP="00F6339A">
      <w:r>
        <w:t>id: 6689972133282481158</w:t>
      </w:r>
    </w:p>
    <w:p w14:paraId="49B932C3" w14:textId="77777777" w:rsidR="00F6339A" w:rsidRDefault="00F6339A" w:rsidP="00F6339A">
      <w:r>
        <w:lastRenderedPageBreak/>
        <w:t>likes: 10400000</w:t>
      </w:r>
    </w:p>
    <w:p w14:paraId="60DD3F26" w14:textId="77777777" w:rsidR="00F6339A" w:rsidRDefault="00F6339A" w:rsidP="00F6339A">
      <w:r>
        <w:t>fans: 265000</w:t>
      </w:r>
    </w:p>
    <w:p w14:paraId="22CC8C9E" w14:textId="77777777" w:rsidR="00F6339A" w:rsidRDefault="00F6339A" w:rsidP="00F6339A">
      <w:r>
        <w:t>comments: 58600</w:t>
      </w:r>
    </w:p>
    <w:p w14:paraId="1C3B4DE3" w14:textId="77777777" w:rsidR="00F6339A" w:rsidRDefault="00F6339A" w:rsidP="00F6339A">
      <w:pPr>
        <w:pStyle w:val="Heading2"/>
      </w:pPr>
      <w:r>
        <w:t>by: Average Quad Guy</w:t>
      </w:r>
    </w:p>
    <w:p w14:paraId="2A27B1B1" w14:textId="77777777" w:rsidR="00F6339A" w:rsidRDefault="00F6339A" w:rsidP="00F6339A">
      <w:pPr>
        <w:pStyle w:val="Heading3"/>
      </w:pPr>
      <w:r>
        <w:t>Part 9#trending #motivation #zyzz #gym #gymtok</w:t>
      </w:r>
    </w:p>
    <w:p w14:paraId="4FD89DEE" w14:textId="77777777" w:rsidR="00F6339A" w:rsidRDefault="00F6339A" w:rsidP="00F6339A">
      <w:r>
        <w:t>link: https://www.tiktok.com/@jockelifts/video/7056008649273036038</w:t>
      </w:r>
    </w:p>
    <w:p w14:paraId="442F8A01" w14:textId="77777777" w:rsidR="00F6339A" w:rsidRDefault="00F6339A" w:rsidP="00F6339A">
      <w:r>
        <w:t>id: 6707618966959293446</w:t>
      </w:r>
    </w:p>
    <w:p w14:paraId="6ECE1A55" w14:textId="77777777" w:rsidR="00F6339A" w:rsidRDefault="00F6339A" w:rsidP="00F6339A">
      <w:r>
        <w:t>likes: 8000000</w:t>
      </w:r>
    </w:p>
    <w:p w14:paraId="73D52424" w14:textId="77777777" w:rsidR="00F6339A" w:rsidRDefault="00F6339A" w:rsidP="00F6339A">
      <w:r>
        <w:t>fans: 126200</w:t>
      </w:r>
    </w:p>
    <w:p w14:paraId="52D85D42" w14:textId="77777777" w:rsidR="00F6339A" w:rsidRDefault="00F6339A" w:rsidP="00F6339A">
      <w:r>
        <w:t>comments: 18600</w:t>
      </w:r>
    </w:p>
    <w:p w14:paraId="517E8145" w14:textId="77777777" w:rsidR="00F6339A" w:rsidRDefault="00F6339A" w:rsidP="00F6339A">
      <w:pPr>
        <w:pStyle w:val="Heading2"/>
      </w:pPr>
      <w:r>
        <w:t>by: אלוף הסרטונים נודר</w:t>
      </w:r>
    </w:p>
    <w:p w14:paraId="7D321B2A" w14:textId="77777777" w:rsidR="00F6339A" w:rsidRDefault="00F6339A" w:rsidP="00F6339A">
      <w:pPr>
        <w:pStyle w:val="Heading3"/>
      </w:pPr>
      <w:r>
        <w:t>Wait for it! The one and only Who did it!!  Ninja warrior USA  #foryou #oops #ninja #fitness #gym #thesuitguy #part1</w:t>
      </w:r>
    </w:p>
    <w:p w14:paraId="06491811" w14:textId="77777777" w:rsidR="00F6339A" w:rsidRDefault="00F6339A" w:rsidP="00F6339A">
      <w:r>
        <w:t>link: https://www.tiktok.com/@awhitesquire/video/7060130535548505346</w:t>
      </w:r>
    </w:p>
    <w:p w14:paraId="3D2CF6C1" w14:textId="77777777" w:rsidR="00F6339A" w:rsidRDefault="00F6339A" w:rsidP="00F6339A">
      <w:r>
        <w:t>id: 6912390834034246657</w:t>
      </w:r>
    </w:p>
    <w:p w14:paraId="010314E5" w14:textId="77777777" w:rsidR="00F6339A" w:rsidRDefault="00F6339A" w:rsidP="00F6339A">
      <w:r>
        <w:t>likes: 8400000</w:t>
      </w:r>
    </w:p>
    <w:p w14:paraId="6E45534E" w14:textId="77777777" w:rsidR="00F6339A" w:rsidRDefault="00F6339A" w:rsidP="00F6339A">
      <w:r>
        <w:t>fans: 151400</w:t>
      </w:r>
    </w:p>
    <w:p w14:paraId="7499C76D" w14:textId="77777777" w:rsidR="00F6339A" w:rsidRDefault="00F6339A" w:rsidP="00F6339A">
      <w:r>
        <w:t>comments: 7963</w:t>
      </w:r>
    </w:p>
    <w:p w14:paraId="4A84A226" w14:textId="77777777" w:rsidR="00F6339A" w:rsidRDefault="00F6339A" w:rsidP="00F6339A">
      <w:pPr>
        <w:pStyle w:val="Heading2"/>
      </w:pPr>
      <w:r>
        <w:t>by: taha.</w:t>
      </w:r>
    </w:p>
    <w:p w14:paraId="5D4D67E4" w14:textId="77777777" w:rsidR="00F6339A" w:rsidRDefault="00F6339A" w:rsidP="00F6339A">
      <w:pPr>
        <w:pStyle w:val="Heading3"/>
      </w:pPr>
      <w:r>
        <w:t>Can’t sleep  #fyp #fyp</w:t>
      </w:r>
      <w:r>
        <w:t>シ</w:t>
      </w:r>
      <w:r>
        <w:t xml:space="preserve"> #creepy #gym #gymtok</w:t>
      </w:r>
    </w:p>
    <w:p w14:paraId="7D9778BB" w14:textId="77777777" w:rsidR="00F6339A" w:rsidRDefault="00F6339A" w:rsidP="00F6339A">
      <w:r>
        <w:t>link: https://www.tiktok.com/@not_taha/video/7100497982964993285</w:t>
      </w:r>
    </w:p>
    <w:p w14:paraId="36FF9525" w14:textId="77777777" w:rsidR="00F6339A" w:rsidRDefault="00F6339A" w:rsidP="00F6339A">
      <w:r>
        <w:t>id: 169285647935950848</w:t>
      </w:r>
    </w:p>
    <w:p w14:paraId="060985FC" w14:textId="77777777" w:rsidR="00F6339A" w:rsidRDefault="00F6339A" w:rsidP="00F6339A">
      <w:r>
        <w:t>likes: 4600000</w:t>
      </w:r>
    </w:p>
    <w:p w14:paraId="3665CA59" w14:textId="77777777" w:rsidR="00F6339A" w:rsidRDefault="00F6339A" w:rsidP="00F6339A">
      <w:r>
        <w:t>fans: 37000</w:t>
      </w:r>
    </w:p>
    <w:p w14:paraId="7A107BD7" w14:textId="77777777" w:rsidR="00F6339A" w:rsidRDefault="00F6339A" w:rsidP="00F6339A">
      <w:r>
        <w:t>comments: 72000</w:t>
      </w:r>
    </w:p>
    <w:p w14:paraId="656BDA32" w14:textId="77777777" w:rsidR="00F6339A" w:rsidRDefault="00F6339A" w:rsidP="00F6339A">
      <w:pPr>
        <w:pStyle w:val="Heading2"/>
      </w:pPr>
      <w:r>
        <w:lastRenderedPageBreak/>
        <w:t>by: Duy Đức</w:t>
      </w:r>
    </w:p>
    <w:p w14:paraId="759E8A00" w14:textId="77777777" w:rsidR="00F6339A" w:rsidRDefault="00F6339A" w:rsidP="00F6339A">
      <w:pPr>
        <w:pStyle w:val="Heading3"/>
      </w:pPr>
      <w:r>
        <w:t>Em nghĩ em có thể thoát khỏi thầy sao  #Gym #workout #leg</w:t>
      </w:r>
    </w:p>
    <w:p w14:paraId="5E211A09" w14:textId="77777777" w:rsidR="00F6339A" w:rsidRDefault="00F6339A" w:rsidP="00F6339A">
      <w:r>
        <w:t>link: https://www.tiktok.com/@duc.ryan/video/6870359184597126402</w:t>
      </w:r>
    </w:p>
    <w:p w14:paraId="36F0A4CF" w14:textId="77777777" w:rsidR="00F6339A" w:rsidRDefault="00F6339A" w:rsidP="00F6339A">
      <w:r>
        <w:t>id: 6620294808190844930</w:t>
      </w:r>
    </w:p>
    <w:p w14:paraId="48EF755C" w14:textId="77777777" w:rsidR="00F6339A" w:rsidRDefault="00F6339A" w:rsidP="00F6339A">
      <w:r>
        <w:t>likes: 4900000</w:t>
      </w:r>
    </w:p>
    <w:p w14:paraId="2576344C" w14:textId="77777777" w:rsidR="00F6339A" w:rsidRDefault="00F6339A" w:rsidP="00F6339A">
      <w:r>
        <w:t>fans: 583000</w:t>
      </w:r>
    </w:p>
    <w:p w14:paraId="42C11456" w14:textId="77777777" w:rsidR="00F6339A" w:rsidRDefault="00F6339A" w:rsidP="00F6339A">
      <w:r>
        <w:t>comments: 16500</w:t>
      </w:r>
    </w:p>
    <w:p w14:paraId="04360116" w14:textId="77777777" w:rsidR="00F6339A" w:rsidRDefault="00F6339A" w:rsidP="00F6339A">
      <w:pPr>
        <w:pStyle w:val="Heading2"/>
      </w:pPr>
      <w:r>
        <w:t>by: user1468626853971</w:t>
      </w:r>
    </w:p>
    <w:p w14:paraId="26D4544D" w14:textId="77777777" w:rsidR="00F6339A" w:rsidRDefault="00F6339A" w:rsidP="00F6339A">
      <w:pPr>
        <w:pStyle w:val="Heading3"/>
      </w:pPr>
      <w:r>
        <w:t>As long as you enjoy the skinny come together.#exercise #fitues #abdominales #abs #gym #fit#workout#ejercicio #core #ejerciciosencasa</w:t>
      </w:r>
    </w:p>
    <w:p w14:paraId="3AB2E75D" w14:textId="77777777" w:rsidR="00F6339A" w:rsidRDefault="00F6339A" w:rsidP="00F6339A">
      <w:r>
        <w:t>link: https://www.tiktok.com/@janny14906/video/6947720868474785030</w:t>
      </w:r>
    </w:p>
    <w:p w14:paraId="7C62A902" w14:textId="77777777" w:rsidR="00F6339A" w:rsidRDefault="00F6339A" w:rsidP="00F6339A">
      <w:r>
        <w:t>id: 6938361170399085573</w:t>
      </w:r>
    </w:p>
    <w:p w14:paraId="6FFAA3D7" w14:textId="77777777" w:rsidR="00F6339A" w:rsidRDefault="00F6339A" w:rsidP="00F6339A">
      <w:r>
        <w:t>likes: 54800000</w:t>
      </w:r>
    </w:p>
    <w:p w14:paraId="7D6C6184" w14:textId="77777777" w:rsidR="00F6339A" w:rsidRDefault="00F6339A" w:rsidP="00F6339A">
      <w:r>
        <w:t>fans: 4400000</w:t>
      </w:r>
    </w:p>
    <w:p w14:paraId="41E6133E" w14:textId="77777777" w:rsidR="00F6339A" w:rsidRDefault="00F6339A" w:rsidP="00F6339A">
      <w:r>
        <w:t>comments: 33500</w:t>
      </w:r>
    </w:p>
    <w:p w14:paraId="327D08F7" w14:textId="77777777" w:rsidR="00F6339A" w:rsidRDefault="00F6339A" w:rsidP="00F6339A">
      <w:pPr>
        <w:pStyle w:val="Heading2"/>
      </w:pPr>
      <w:r>
        <w:t>by: R.Cumpio</w:t>
      </w:r>
    </w:p>
    <w:p w14:paraId="01CDC499" w14:textId="77777777" w:rsidR="00F6339A" w:rsidRDefault="00F6339A" w:rsidP="00F6339A">
      <w:pPr>
        <w:pStyle w:val="Heading3"/>
      </w:pPr>
      <w:r>
        <w:t>Almost lost my life today #DisneyPlusVoices #gym #fyp #foryou</w:t>
      </w:r>
    </w:p>
    <w:p w14:paraId="4DFBE564" w14:textId="77777777" w:rsidR="00F6339A" w:rsidRDefault="00F6339A" w:rsidP="00F6339A">
      <w:r>
        <w:t>link: https://www.tiktok.com/@rcumpio13/video/7055047346077338886</w:t>
      </w:r>
    </w:p>
    <w:p w14:paraId="539C15EE" w14:textId="77777777" w:rsidR="00F6339A" w:rsidRDefault="00F6339A" w:rsidP="00F6339A">
      <w:r>
        <w:t>id: 3586905</w:t>
      </w:r>
    </w:p>
    <w:p w14:paraId="26022BD2" w14:textId="77777777" w:rsidR="00F6339A" w:rsidRDefault="00F6339A" w:rsidP="00F6339A">
      <w:r>
        <w:t>likes: 8300000</w:t>
      </w:r>
    </w:p>
    <w:p w14:paraId="3C57E165" w14:textId="77777777" w:rsidR="00F6339A" w:rsidRDefault="00F6339A" w:rsidP="00F6339A">
      <w:r>
        <w:t>fans: 85300</w:t>
      </w:r>
    </w:p>
    <w:p w14:paraId="126EABD2" w14:textId="77777777" w:rsidR="00F6339A" w:rsidRDefault="00F6339A" w:rsidP="00F6339A">
      <w:r>
        <w:t>comments: 28300</w:t>
      </w:r>
    </w:p>
    <w:p w14:paraId="3AC25FBF" w14:textId="77777777" w:rsidR="00F6339A" w:rsidRDefault="00F6339A" w:rsidP="00F6339A">
      <w:pPr>
        <w:pStyle w:val="Heading2"/>
      </w:pPr>
      <w:r>
        <w:t>by: justfitjustice</w:t>
      </w:r>
    </w:p>
    <w:p w14:paraId="4DDFEEAA" w14:textId="77777777" w:rsidR="00F6339A" w:rsidRDefault="00F6339A" w:rsidP="00F6339A">
      <w:pPr>
        <w:pStyle w:val="Heading3"/>
      </w:pPr>
      <w:r>
        <w:t>635 x 2  #fyp #deadlift #viral #gym</w:t>
      </w:r>
    </w:p>
    <w:p w14:paraId="22D3C627" w14:textId="77777777" w:rsidR="00F6339A" w:rsidRDefault="00F6339A" w:rsidP="00F6339A">
      <w:r>
        <w:t>link: https://www.tiktok.com/@justfitjustice/video/7069480389382851886</w:t>
      </w:r>
    </w:p>
    <w:p w14:paraId="31658A34" w14:textId="77777777" w:rsidR="00F6339A" w:rsidRDefault="00F6339A" w:rsidP="00F6339A">
      <w:r>
        <w:t>id: 6784904321697956869</w:t>
      </w:r>
    </w:p>
    <w:p w14:paraId="1F73C409" w14:textId="77777777" w:rsidR="00F6339A" w:rsidRDefault="00F6339A" w:rsidP="00F6339A">
      <w:r>
        <w:t>likes: 28800000</w:t>
      </w:r>
    </w:p>
    <w:p w14:paraId="37344A43" w14:textId="77777777" w:rsidR="00F6339A" w:rsidRDefault="00F6339A" w:rsidP="00F6339A">
      <w:r>
        <w:lastRenderedPageBreak/>
        <w:t>fans: 848400</w:t>
      </w:r>
    </w:p>
    <w:p w14:paraId="6C11C0A2" w14:textId="77777777" w:rsidR="00F6339A" w:rsidRDefault="00F6339A" w:rsidP="00F6339A">
      <w:r>
        <w:t>comments: 18100</w:t>
      </w:r>
    </w:p>
    <w:p w14:paraId="0017EDF5" w14:textId="77777777" w:rsidR="00F6339A" w:rsidRDefault="00F6339A" w:rsidP="00F6339A">
      <w:pPr>
        <w:pStyle w:val="Heading1"/>
      </w:pPr>
      <w:r>
        <w:t>homeremedies</w:t>
      </w:r>
    </w:p>
    <w:p w14:paraId="31108115" w14:textId="77777777" w:rsidR="00F6339A" w:rsidRDefault="00F6339A" w:rsidP="00F6339A">
      <w:pPr>
        <w:pStyle w:val="Heading2"/>
      </w:pPr>
      <w:r>
        <w:t>by: Missgoyal</w:t>
      </w:r>
    </w:p>
    <w:p w14:paraId="6134DB7E" w14:textId="77777777" w:rsidR="00F6339A" w:rsidRDefault="00F6339A" w:rsidP="00F6339A">
      <w:pPr>
        <w:pStyle w:val="Heading3"/>
      </w:pPr>
      <w:r>
        <w:t>Hmare bhi lips black hote h #tomamto#sugar#turmeric#easylifetips#homeremedies</w:t>
      </w:r>
    </w:p>
    <w:p w14:paraId="43D56895" w14:textId="77777777" w:rsidR="00F6339A" w:rsidRDefault="00F6339A" w:rsidP="00F6339A">
      <w:r>
        <w:t>link: https://www.tiktok.com/@ritu_goyal1111/video/6778016879689633025</w:t>
      </w:r>
    </w:p>
    <w:p w14:paraId="6D1A06F9" w14:textId="77777777" w:rsidR="00F6339A" w:rsidRDefault="00F6339A" w:rsidP="00F6339A">
      <w:r>
        <w:t>id: 6540592034607010816</w:t>
      </w:r>
    </w:p>
    <w:p w14:paraId="1A8A7F69" w14:textId="77777777" w:rsidR="00F6339A" w:rsidRDefault="00F6339A" w:rsidP="00F6339A">
      <w:r>
        <w:t>likes: 43000000</w:t>
      </w:r>
    </w:p>
    <w:p w14:paraId="4E46A9D9" w14:textId="77777777" w:rsidR="00F6339A" w:rsidRDefault="00F6339A" w:rsidP="00F6339A">
      <w:r>
        <w:t>fans: 2200000</w:t>
      </w:r>
    </w:p>
    <w:p w14:paraId="07EEC759" w14:textId="77777777" w:rsidR="00F6339A" w:rsidRDefault="00F6339A" w:rsidP="00F6339A">
      <w:r>
        <w:t>comments: 3607</w:t>
      </w:r>
    </w:p>
    <w:p w14:paraId="6E6248D1" w14:textId="77777777" w:rsidR="00F6339A" w:rsidRDefault="00F6339A" w:rsidP="00F6339A">
      <w:pPr>
        <w:pStyle w:val="Heading2"/>
      </w:pPr>
      <w:r>
        <w:t>by: iamsurvivingvegan</w:t>
      </w:r>
    </w:p>
    <w:p w14:paraId="4B906F90" w14:textId="77777777" w:rsidR="00F6339A" w:rsidRDefault="00F6339A" w:rsidP="00F6339A">
      <w:pPr>
        <w:pStyle w:val="Heading3"/>
      </w:pPr>
      <w:r>
        <w:t>#tonguereading #natural #naturalremedy #alternativemedicine #homeremedies #healthandwellness</w:t>
      </w:r>
    </w:p>
    <w:p w14:paraId="7F14C80B" w14:textId="77777777" w:rsidR="00F6339A" w:rsidRDefault="00F6339A" w:rsidP="00F6339A">
      <w:r>
        <w:t>link: https://www.tiktok.com/@iamsurvivingvegan/video/6846429738521677061</w:t>
      </w:r>
    </w:p>
    <w:p w14:paraId="5B4B3AF1" w14:textId="77777777" w:rsidR="00F6339A" w:rsidRDefault="00F6339A" w:rsidP="00F6339A">
      <w:r>
        <w:t>id: 6774564429733446661</w:t>
      </w:r>
    </w:p>
    <w:p w14:paraId="70210D95" w14:textId="77777777" w:rsidR="00F6339A" w:rsidRDefault="00F6339A" w:rsidP="00F6339A">
      <w:r>
        <w:t>likes: 6400000</w:t>
      </w:r>
    </w:p>
    <w:p w14:paraId="3F130BC2" w14:textId="77777777" w:rsidR="00F6339A" w:rsidRDefault="00F6339A" w:rsidP="00F6339A">
      <w:r>
        <w:t>fans: 519900</w:t>
      </w:r>
    </w:p>
    <w:p w14:paraId="58B6EA6A" w14:textId="77777777" w:rsidR="00F6339A" w:rsidRDefault="00F6339A" w:rsidP="00F6339A">
      <w:r>
        <w:t>comments: 8484</w:t>
      </w:r>
    </w:p>
    <w:p w14:paraId="7C4BD5A5" w14:textId="77777777" w:rsidR="00F6339A" w:rsidRDefault="00F6339A" w:rsidP="00F6339A">
      <w:pPr>
        <w:pStyle w:val="Heading2"/>
      </w:pPr>
      <w:r>
        <w:t>by: SAURABH GOOMBER</w:t>
      </w:r>
    </w:p>
    <w:p w14:paraId="045025CA" w14:textId="77777777" w:rsidR="00F6339A" w:rsidRDefault="00F6339A" w:rsidP="00F6339A">
      <w:pPr>
        <w:pStyle w:val="Heading3"/>
      </w:pPr>
      <w:r>
        <w:t>periods में होने wala dard #edutok #health #acupressure #homeremedies #tiktokindia #tiktok</w:t>
      </w:r>
    </w:p>
    <w:p w14:paraId="11C659D4" w14:textId="77777777" w:rsidR="00F6339A" w:rsidRDefault="00F6339A" w:rsidP="00F6339A">
      <w:r>
        <w:t>link: https://www.tiktok.com/@goombersaurabh/video/6702766576841542918</w:t>
      </w:r>
    </w:p>
    <w:p w14:paraId="0170CA46" w14:textId="77777777" w:rsidR="00F6339A" w:rsidRDefault="00F6339A" w:rsidP="00F6339A">
      <w:r>
        <w:t>id: 6536862567736808463</w:t>
      </w:r>
    </w:p>
    <w:p w14:paraId="5F0C9201" w14:textId="77777777" w:rsidR="00F6339A" w:rsidRDefault="00F6339A" w:rsidP="00F6339A">
      <w:r>
        <w:t>likes: 19400000</w:t>
      </w:r>
    </w:p>
    <w:p w14:paraId="004A2183" w14:textId="77777777" w:rsidR="00F6339A" w:rsidRDefault="00F6339A" w:rsidP="00F6339A">
      <w:r>
        <w:t>fans: 1800000</w:t>
      </w:r>
    </w:p>
    <w:p w14:paraId="36F441CF" w14:textId="77777777" w:rsidR="00F6339A" w:rsidRDefault="00F6339A" w:rsidP="00F6339A">
      <w:r>
        <w:t>comments: 8139</w:t>
      </w:r>
    </w:p>
    <w:p w14:paraId="538D63E9" w14:textId="77777777" w:rsidR="00F6339A" w:rsidRDefault="00F6339A" w:rsidP="00F6339A">
      <w:pPr>
        <w:pStyle w:val="Heading2"/>
      </w:pPr>
      <w:r>
        <w:lastRenderedPageBreak/>
        <w:t>by: ashley.carter4</w:t>
      </w:r>
    </w:p>
    <w:p w14:paraId="723ED555" w14:textId="77777777" w:rsidR="00F6339A" w:rsidRDefault="00F6339A" w:rsidP="00F6339A">
      <w:pPr>
        <w:pStyle w:val="Heading3"/>
      </w:pPr>
      <w:r>
        <w:t>thin body&amp;weightlose fast!!duet with me!! #sports #homeremedies #edutok #workout</w:t>
      </w:r>
    </w:p>
    <w:p w14:paraId="6F8B0919" w14:textId="77777777" w:rsidR="00F6339A" w:rsidRDefault="00F6339A" w:rsidP="00F6339A">
      <w:r>
        <w:t>link: https://www.tiktok.com/@ashley.carter4/video/7057023455417388293</w:t>
      </w:r>
    </w:p>
    <w:p w14:paraId="43E90196" w14:textId="77777777" w:rsidR="00F6339A" w:rsidRDefault="00F6339A" w:rsidP="00F6339A">
      <w:r>
        <w:t>id: 6989512762016400389</w:t>
      </w:r>
    </w:p>
    <w:p w14:paraId="5CEEBAEC" w14:textId="77777777" w:rsidR="00F6339A" w:rsidRDefault="00F6339A" w:rsidP="00F6339A">
      <w:r>
        <w:t>likes: 1800000</w:t>
      </w:r>
    </w:p>
    <w:p w14:paraId="4D85CAFF" w14:textId="77777777" w:rsidR="00F6339A" w:rsidRDefault="00F6339A" w:rsidP="00F6339A">
      <w:r>
        <w:t>fans: 98700</w:t>
      </w:r>
    </w:p>
    <w:p w14:paraId="20C97B9F" w14:textId="77777777" w:rsidR="00F6339A" w:rsidRDefault="00F6339A" w:rsidP="00F6339A">
      <w:r>
        <w:t>comments: 3985</w:t>
      </w:r>
    </w:p>
    <w:p w14:paraId="6C983436" w14:textId="77777777" w:rsidR="00F6339A" w:rsidRDefault="00F6339A" w:rsidP="00F6339A">
      <w:pPr>
        <w:pStyle w:val="Heading2"/>
      </w:pPr>
      <w:r>
        <w:t>by: user8347682949853</w:t>
      </w:r>
    </w:p>
    <w:p w14:paraId="2617F753" w14:textId="77777777" w:rsidR="00F6339A" w:rsidRDefault="00F6339A" w:rsidP="00F6339A">
      <w:pPr>
        <w:pStyle w:val="Heading3"/>
      </w:pPr>
      <w:r>
        <w:t>The algorithm knew she needed some help.  this seriously did WONDERS   #beautyessentials #natureheals #aloe #aloevera #fyp #homeremedies</w:t>
      </w:r>
    </w:p>
    <w:p w14:paraId="007800CD" w14:textId="77777777" w:rsidR="00F6339A" w:rsidRDefault="00F6339A" w:rsidP="00F6339A">
      <w:r>
        <w:t>link: https://www.tiktok.com/@scouts.mom/video/6862856882697063685</w:t>
      </w:r>
    </w:p>
    <w:p w14:paraId="16C35D31" w14:textId="77777777" w:rsidR="00F6339A" w:rsidRDefault="00F6339A" w:rsidP="00F6339A">
      <w:r>
        <w:t>id: 6782040955275084805</w:t>
      </w:r>
    </w:p>
    <w:p w14:paraId="5FDAD46D" w14:textId="77777777" w:rsidR="00F6339A" w:rsidRDefault="00F6339A" w:rsidP="00F6339A">
      <w:r>
        <w:t>likes: 658000</w:t>
      </w:r>
    </w:p>
    <w:p w14:paraId="691444B5" w14:textId="77777777" w:rsidR="00F6339A" w:rsidRDefault="00F6339A" w:rsidP="00F6339A">
      <w:r>
        <w:t>fans: 8640</w:t>
      </w:r>
    </w:p>
    <w:p w14:paraId="499CB383" w14:textId="77777777" w:rsidR="00F6339A" w:rsidRDefault="00F6339A" w:rsidP="00F6339A">
      <w:r>
        <w:t>comments: 3063</w:t>
      </w:r>
    </w:p>
    <w:p w14:paraId="1B9F87AD" w14:textId="77777777" w:rsidR="00F6339A" w:rsidRDefault="00F6339A" w:rsidP="00F6339A">
      <w:pPr>
        <w:pStyle w:val="Heading2"/>
      </w:pPr>
      <w:r>
        <w:t>by: Toni</w:t>
      </w:r>
    </w:p>
    <w:p w14:paraId="5224BE94" w14:textId="77777777" w:rsidR="00F6339A" w:rsidRDefault="00F6339A" w:rsidP="00F6339A">
      <w:pPr>
        <w:pStyle w:val="Heading3"/>
      </w:pPr>
      <w:r>
        <w:t>#stitch with @jessiethomasdesigns  #homeremedies #healing #earinfections #selfcare #workseverytime #fyp #reallyworks</w:t>
      </w:r>
    </w:p>
    <w:p w14:paraId="66B01F96" w14:textId="77777777" w:rsidR="00F6339A" w:rsidRDefault="00F6339A" w:rsidP="00F6339A">
      <w:r>
        <w:t>link: https://www.tiktok.com/@tonilovesprimitives/video/6932536695200009478</w:t>
      </w:r>
    </w:p>
    <w:p w14:paraId="0DB8A5F2" w14:textId="77777777" w:rsidR="00F6339A" w:rsidRDefault="00F6339A" w:rsidP="00F6339A">
      <w:r>
        <w:t>id: 6785524747977262086</w:t>
      </w:r>
    </w:p>
    <w:p w14:paraId="7FC2F054" w14:textId="77777777" w:rsidR="00F6339A" w:rsidRDefault="00F6339A" w:rsidP="00F6339A">
      <w:r>
        <w:t>likes: 784300</w:t>
      </w:r>
    </w:p>
    <w:p w14:paraId="748AC84A" w14:textId="77777777" w:rsidR="00F6339A" w:rsidRDefault="00F6339A" w:rsidP="00F6339A">
      <w:r>
        <w:t>fans: 54100</w:t>
      </w:r>
    </w:p>
    <w:p w14:paraId="0B32AFCE" w14:textId="77777777" w:rsidR="00F6339A" w:rsidRDefault="00F6339A" w:rsidP="00F6339A">
      <w:r>
        <w:t>comments: 9401</w:t>
      </w:r>
    </w:p>
    <w:p w14:paraId="328F1B1F" w14:textId="77777777" w:rsidR="00F6339A" w:rsidRDefault="00F6339A" w:rsidP="00F6339A">
      <w:pPr>
        <w:pStyle w:val="Heading2"/>
      </w:pPr>
      <w:r>
        <w:t>by: Priya Sharma</w:t>
      </w:r>
    </w:p>
    <w:p w14:paraId="37105153" w14:textId="77777777" w:rsidR="00F6339A" w:rsidRDefault="00F6339A" w:rsidP="00F6339A">
      <w:pPr>
        <w:pStyle w:val="Heading3"/>
      </w:pPr>
      <w:r>
        <w:t>90% of how I heales my acne scars#favoritefit #rosa #superfood #turmeric #acnescars #naturalskincare #diyfacemask #turmericmask #acne #homeremedies</w:t>
      </w:r>
    </w:p>
    <w:p w14:paraId="080CA78F" w14:textId="77777777" w:rsidR="00F6339A" w:rsidRDefault="00F6339A" w:rsidP="00F6339A">
      <w:r>
        <w:t>link: https://www.tiktok.com/@himynameispriya/video/6796239617046744326</w:t>
      </w:r>
    </w:p>
    <w:p w14:paraId="6884DA96" w14:textId="77777777" w:rsidR="00F6339A" w:rsidRDefault="00F6339A" w:rsidP="00F6339A">
      <w:r>
        <w:t>id: 6731546728388920326</w:t>
      </w:r>
    </w:p>
    <w:p w14:paraId="4BC28AD4" w14:textId="77777777" w:rsidR="00F6339A" w:rsidRDefault="00F6339A" w:rsidP="00F6339A">
      <w:r>
        <w:lastRenderedPageBreak/>
        <w:t>likes: 57800000</w:t>
      </w:r>
    </w:p>
    <w:p w14:paraId="0154B4CC" w14:textId="77777777" w:rsidR="00F6339A" w:rsidRDefault="00F6339A" w:rsidP="00F6339A">
      <w:r>
        <w:t>fans: 1300000</w:t>
      </w:r>
    </w:p>
    <w:p w14:paraId="29A8980E" w14:textId="77777777" w:rsidR="00F6339A" w:rsidRDefault="00F6339A" w:rsidP="00F6339A">
      <w:r>
        <w:t>comments: 2623</w:t>
      </w:r>
    </w:p>
    <w:p w14:paraId="43DE0F6D" w14:textId="77777777" w:rsidR="00F6339A" w:rsidRDefault="00F6339A" w:rsidP="00F6339A">
      <w:pPr>
        <w:pStyle w:val="Heading2"/>
      </w:pPr>
      <w:r>
        <w:t>by: Josh Adams</w:t>
      </w:r>
    </w:p>
    <w:p w14:paraId="3902B2BC" w14:textId="77777777" w:rsidR="00F6339A" w:rsidRDefault="00F6339A" w:rsidP="00F6339A">
      <w:pPr>
        <w:pStyle w:val="Heading3"/>
      </w:pPr>
      <w:r>
        <w:t>Reply to @becxbeth #chiro #chiropracticadjustment #drjoshadams #satisfying #asmrsounds #docdocdoc #diy #homeremedies</w:t>
      </w:r>
    </w:p>
    <w:p w14:paraId="378FA845" w14:textId="77777777" w:rsidR="00F6339A" w:rsidRDefault="00F6339A" w:rsidP="00F6339A">
      <w:r>
        <w:t>link: https://www.tiktok.com/@drjoshadams/video/6894395134671113478</w:t>
      </w:r>
    </w:p>
    <w:p w14:paraId="1D372DF8" w14:textId="77777777" w:rsidR="00F6339A" w:rsidRDefault="00F6339A" w:rsidP="00F6339A">
      <w:r>
        <w:t>id: 6799727512606000134</w:t>
      </w:r>
    </w:p>
    <w:p w14:paraId="68EB40D5" w14:textId="77777777" w:rsidR="00F6339A" w:rsidRDefault="00F6339A" w:rsidP="00F6339A">
      <w:r>
        <w:t>likes: 12300000</w:t>
      </w:r>
    </w:p>
    <w:p w14:paraId="24231EFF" w14:textId="77777777" w:rsidR="00F6339A" w:rsidRDefault="00F6339A" w:rsidP="00F6339A">
      <w:r>
        <w:t>fans: 1200000</w:t>
      </w:r>
    </w:p>
    <w:p w14:paraId="7268DA86" w14:textId="77777777" w:rsidR="00F6339A" w:rsidRDefault="00F6339A" w:rsidP="00F6339A">
      <w:r>
        <w:t>comments: 3468</w:t>
      </w:r>
    </w:p>
    <w:p w14:paraId="3B94483B" w14:textId="77777777" w:rsidR="00F6339A" w:rsidRDefault="00F6339A" w:rsidP="00F6339A">
      <w:pPr>
        <w:pStyle w:val="Heading2"/>
      </w:pPr>
      <w:r>
        <w:t>by: Amy Chang</w:t>
      </w:r>
    </w:p>
    <w:p w14:paraId="42A3DB85" w14:textId="77777777" w:rsidR="00F6339A" w:rsidRDefault="00F6339A" w:rsidP="00F6339A">
      <w:pPr>
        <w:pStyle w:val="Heading3"/>
      </w:pPr>
      <w:r>
        <w:t>#amysclearskintips Don’t pop it! Try this instead..  #skincaretips #acne #beautytips #acnecheck #reallifeathome #homeremedies #diyproject</w:t>
      </w:r>
    </w:p>
    <w:p w14:paraId="23296039" w14:textId="77777777" w:rsidR="00F6339A" w:rsidRDefault="00F6339A" w:rsidP="00F6339A">
      <w:r>
        <w:t>link: https://www.tiktok.com/@bondenavant/video/6809311263261216005</w:t>
      </w:r>
    </w:p>
    <w:p w14:paraId="055D3B8F" w14:textId="77777777" w:rsidR="00F6339A" w:rsidRDefault="00F6339A" w:rsidP="00F6339A">
      <w:r>
        <w:t>id: 6750757325239272454</w:t>
      </w:r>
    </w:p>
    <w:p w14:paraId="64C2900C" w14:textId="77777777" w:rsidR="00F6339A" w:rsidRDefault="00F6339A" w:rsidP="00F6339A">
      <w:r>
        <w:t>likes: 35600000</w:t>
      </w:r>
    </w:p>
    <w:p w14:paraId="171D17EB" w14:textId="77777777" w:rsidR="00F6339A" w:rsidRDefault="00F6339A" w:rsidP="00F6339A">
      <w:r>
        <w:t>fans: 1300000</w:t>
      </w:r>
    </w:p>
    <w:p w14:paraId="522B5A00" w14:textId="77777777" w:rsidR="00F6339A" w:rsidRDefault="00F6339A" w:rsidP="00F6339A">
      <w:r>
        <w:t>comments: 2059</w:t>
      </w:r>
    </w:p>
    <w:p w14:paraId="6428A4B7" w14:textId="77777777" w:rsidR="00F6339A" w:rsidRDefault="00F6339A" w:rsidP="00F6339A">
      <w:pPr>
        <w:pStyle w:val="Heading2"/>
      </w:pPr>
      <w:r>
        <w:t>by: SAURABH GOOMBER</w:t>
      </w:r>
    </w:p>
    <w:p w14:paraId="0643DDD8" w14:textId="77777777" w:rsidR="00F6339A" w:rsidRDefault="00F6339A" w:rsidP="00F6339A">
      <w:pPr>
        <w:pStyle w:val="Heading3"/>
      </w:pPr>
      <w:r>
        <w:t>Water is life #edutok #health #acupressure #homeremedies #tiktokindia #tiktok</w:t>
      </w:r>
    </w:p>
    <w:p w14:paraId="74A26761" w14:textId="77777777" w:rsidR="00F6339A" w:rsidRDefault="00F6339A" w:rsidP="00F6339A">
      <w:r>
        <w:t>link: https://www.tiktok.com/@goombersaurabh/video/6702761478895701254</w:t>
      </w:r>
    </w:p>
    <w:p w14:paraId="1564F21F" w14:textId="77777777" w:rsidR="00F6339A" w:rsidRDefault="00F6339A" w:rsidP="00F6339A">
      <w:r>
        <w:t>id: 6536862567736808463</w:t>
      </w:r>
    </w:p>
    <w:p w14:paraId="5CA948BB" w14:textId="77777777" w:rsidR="00F6339A" w:rsidRDefault="00F6339A" w:rsidP="00F6339A">
      <w:r>
        <w:t>likes: 19400000</w:t>
      </w:r>
    </w:p>
    <w:p w14:paraId="655813FC" w14:textId="77777777" w:rsidR="00F6339A" w:rsidRDefault="00F6339A" w:rsidP="00F6339A">
      <w:r>
        <w:t>fans: 1800000</w:t>
      </w:r>
    </w:p>
    <w:p w14:paraId="7F039385" w14:textId="77777777" w:rsidR="00F6339A" w:rsidRDefault="00F6339A" w:rsidP="00F6339A">
      <w:r>
        <w:t>comments: 2560</w:t>
      </w:r>
    </w:p>
    <w:p w14:paraId="473F4183" w14:textId="77777777" w:rsidR="00F6339A" w:rsidRDefault="00F6339A" w:rsidP="00F6339A">
      <w:pPr>
        <w:pStyle w:val="Heading2"/>
      </w:pPr>
      <w:r>
        <w:lastRenderedPageBreak/>
        <w:t>by: Jsuper Kaur</w:t>
      </w:r>
    </w:p>
    <w:p w14:paraId="60C12384" w14:textId="77777777" w:rsidR="00F6339A" w:rsidRDefault="00F6339A" w:rsidP="00F6339A">
      <w:pPr>
        <w:pStyle w:val="Heading3"/>
      </w:pPr>
      <w:r>
        <w:t>Glowing Skin in Summers #edutoklifetips #learning #beauty #skincare #glowingskin #summerskincare #fairskin #jsuperkaur #homeremedies</w:t>
      </w:r>
    </w:p>
    <w:p w14:paraId="6C7C727D" w14:textId="77777777" w:rsidR="00F6339A" w:rsidRDefault="00F6339A" w:rsidP="00F6339A">
      <w:r>
        <w:t>link: https://www.tiktok.com/@jsuperkaur/video/6804513828420848898</w:t>
      </w:r>
    </w:p>
    <w:p w14:paraId="7D41290E" w14:textId="77777777" w:rsidR="00F6339A" w:rsidRDefault="00F6339A" w:rsidP="00F6339A">
      <w:r>
        <w:t>id: 255404631600726016</w:t>
      </w:r>
    </w:p>
    <w:p w14:paraId="47D103D5" w14:textId="77777777" w:rsidR="00F6339A" w:rsidRDefault="00F6339A" w:rsidP="00F6339A">
      <w:r>
        <w:t>likes: 8700000</w:t>
      </w:r>
    </w:p>
    <w:p w14:paraId="388CE50F" w14:textId="77777777" w:rsidR="00F6339A" w:rsidRDefault="00F6339A" w:rsidP="00F6339A">
      <w:r>
        <w:t>fans: 834100</w:t>
      </w:r>
    </w:p>
    <w:p w14:paraId="103C52C2" w14:textId="77777777" w:rsidR="00F6339A" w:rsidRDefault="00F6339A" w:rsidP="00F6339A">
      <w:r>
        <w:t>comments: 1112</w:t>
      </w:r>
    </w:p>
    <w:p w14:paraId="753F9BF0" w14:textId="77777777" w:rsidR="00F6339A" w:rsidRDefault="00F6339A" w:rsidP="00F6339A">
      <w:pPr>
        <w:pStyle w:val="Heading2"/>
      </w:pPr>
      <w:r>
        <w:t>by: Dtra. Isabel Moscoso E.</w:t>
      </w:r>
    </w:p>
    <w:p w14:paraId="244E409F" w14:textId="77777777" w:rsidR="00F6339A" w:rsidRDefault="00F6339A" w:rsidP="00F6339A">
      <w:pPr>
        <w:pStyle w:val="Heading3"/>
      </w:pPr>
      <w:r>
        <w:t>#inspirational #lifetipstips #homeremedies #life #desición #isabelmoscoso #kathymoscoso #motivationvideo #fyp #fouryoupage #parati #Ecuador #tiktok</w:t>
      </w:r>
    </w:p>
    <w:p w14:paraId="6911E61B" w14:textId="77777777" w:rsidR="00F6339A" w:rsidRDefault="00F6339A" w:rsidP="00F6339A">
      <w:r>
        <w:t>link: https://www.tiktok.com/@kathymoscoso1/video/6855085187152284934</w:t>
      </w:r>
    </w:p>
    <w:p w14:paraId="6EB58B8C" w14:textId="77777777" w:rsidR="00F6339A" w:rsidRDefault="00F6339A" w:rsidP="00F6339A">
      <w:r>
        <w:t>id: 6757842973578347526</w:t>
      </w:r>
    </w:p>
    <w:p w14:paraId="45B76FB9" w14:textId="77777777" w:rsidR="00F6339A" w:rsidRDefault="00F6339A" w:rsidP="00F6339A">
      <w:r>
        <w:t>likes: 2100000</w:t>
      </w:r>
    </w:p>
    <w:p w14:paraId="2945DB68" w14:textId="77777777" w:rsidR="00F6339A" w:rsidRDefault="00F6339A" w:rsidP="00F6339A">
      <w:r>
        <w:t>fans: 78300</w:t>
      </w:r>
    </w:p>
    <w:p w14:paraId="77FEFE64" w14:textId="77777777" w:rsidR="00F6339A" w:rsidRDefault="00F6339A" w:rsidP="00F6339A">
      <w:r>
        <w:t>comments: 3797</w:t>
      </w:r>
    </w:p>
    <w:p w14:paraId="0C724BD3" w14:textId="77777777" w:rsidR="00F6339A" w:rsidRDefault="00F6339A" w:rsidP="00F6339A">
      <w:pPr>
        <w:pStyle w:val="Heading2"/>
      </w:pPr>
      <w:r>
        <w:t>by: Didi Baini Limited</w:t>
      </w:r>
    </w:p>
    <w:p w14:paraId="17D39D1F" w14:textId="77777777" w:rsidR="00F6339A" w:rsidRDefault="00F6339A" w:rsidP="00F6339A">
      <w:pPr>
        <w:pStyle w:val="Heading3"/>
      </w:pPr>
      <w:r>
        <w:t>#homeremedies #tiktoklover #viral #foryoupage #trending #1millionaudition#thankyou #tiktok_india #homemade try this 100%effective</w:t>
      </w:r>
    </w:p>
    <w:p w14:paraId="2C3F5BF8" w14:textId="77777777" w:rsidR="00F6339A" w:rsidRDefault="00F6339A" w:rsidP="00F6339A">
      <w:r>
        <w:t>link: https://www.tiktok.com/@nepalishopmanchester/video/6834811331120614661</w:t>
      </w:r>
    </w:p>
    <w:p w14:paraId="15B80B4B" w14:textId="77777777" w:rsidR="00F6339A" w:rsidRDefault="00F6339A" w:rsidP="00F6339A">
      <w:r>
        <w:t>id: 6528503073852101647</w:t>
      </w:r>
    </w:p>
    <w:p w14:paraId="5095F9B0" w14:textId="77777777" w:rsidR="00F6339A" w:rsidRDefault="00F6339A" w:rsidP="00F6339A">
      <w:r>
        <w:t>likes: 2600000</w:t>
      </w:r>
    </w:p>
    <w:p w14:paraId="2498ACAE" w14:textId="77777777" w:rsidR="00F6339A" w:rsidRDefault="00F6339A" w:rsidP="00F6339A">
      <w:r>
        <w:t>fans: 205600</w:t>
      </w:r>
    </w:p>
    <w:p w14:paraId="10255D97" w14:textId="77777777" w:rsidR="00F6339A" w:rsidRDefault="00F6339A" w:rsidP="00F6339A">
      <w:r>
        <w:t>comments: 1002</w:t>
      </w:r>
    </w:p>
    <w:p w14:paraId="04841D2F" w14:textId="77777777" w:rsidR="00F6339A" w:rsidRDefault="00F6339A" w:rsidP="00F6339A">
      <w:pPr>
        <w:pStyle w:val="Heading2"/>
      </w:pPr>
      <w:r>
        <w:t>by: SAURABH GOOMBER</w:t>
      </w:r>
    </w:p>
    <w:p w14:paraId="5B6057CF" w14:textId="77777777" w:rsidR="00F6339A" w:rsidRDefault="00F6339A" w:rsidP="00F6339A">
      <w:pPr>
        <w:pStyle w:val="Heading3"/>
      </w:pPr>
      <w:r>
        <w:t>#tiktokindia #tiktok #edutok #health #acupressure #homeremedies #fitindia</w:t>
      </w:r>
    </w:p>
    <w:p w14:paraId="1A1581D5" w14:textId="77777777" w:rsidR="00F6339A" w:rsidRDefault="00F6339A" w:rsidP="00F6339A">
      <w:r>
        <w:t>link: https://www.tiktok.com/@goombersaurabh/video/6700182736000257286</w:t>
      </w:r>
    </w:p>
    <w:p w14:paraId="462295DB" w14:textId="77777777" w:rsidR="00F6339A" w:rsidRDefault="00F6339A" w:rsidP="00F6339A">
      <w:r>
        <w:t>id: 6536862567736808463</w:t>
      </w:r>
    </w:p>
    <w:p w14:paraId="37DBC55B" w14:textId="77777777" w:rsidR="00F6339A" w:rsidRDefault="00F6339A" w:rsidP="00F6339A">
      <w:r>
        <w:lastRenderedPageBreak/>
        <w:t>likes: 19400000</w:t>
      </w:r>
    </w:p>
    <w:p w14:paraId="052F02E3" w14:textId="77777777" w:rsidR="00F6339A" w:rsidRDefault="00F6339A" w:rsidP="00F6339A">
      <w:r>
        <w:t>fans: 1800000</w:t>
      </w:r>
    </w:p>
    <w:p w14:paraId="778E753C" w14:textId="77777777" w:rsidR="00F6339A" w:rsidRDefault="00F6339A" w:rsidP="00F6339A">
      <w:r>
        <w:t>comments: 1092</w:t>
      </w:r>
    </w:p>
    <w:p w14:paraId="2F347689" w14:textId="77777777" w:rsidR="00F6339A" w:rsidRDefault="00F6339A" w:rsidP="00F6339A">
      <w:pPr>
        <w:pStyle w:val="Heading2"/>
      </w:pPr>
      <w:r>
        <w:t>by: Lisa P</w:t>
      </w:r>
    </w:p>
    <w:p w14:paraId="0AB42370" w14:textId="77777777" w:rsidR="00F6339A" w:rsidRDefault="00F6339A" w:rsidP="00F6339A">
      <w:pPr>
        <w:pStyle w:val="Heading3"/>
      </w:pPr>
      <w:r>
        <w:t>Story time: medical edition #storytime #funny #doctorstories #homeremedies #momsoftiktok #obgyn #medicalstudent</w:t>
      </w:r>
    </w:p>
    <w:p w14:paraId="3BC045F9" w14:textId="77777777" w:rsidR="00F6339A" w:rsidRDefault="00F6339A" w:rsidP="00F6339A">
      <w:r>
        <w:t>link: https://www.tiktok.com/@itsme_lisap/video/6927412458130853126</w:t>
      </w:r>
    </w:p>
    <w:p w14:paraId="5A492378" w14:textId="77777777" w:rsidR="00F6339A" w:rsidRDefault="00F6339A" w:rsidP="00F6339A">
      <w:r>
        <w:t>id: 6809686284723897349</w:t>
      </w:r>
    </w:p>
    <w:p w14:paraId="42E28D68" w14:textId="77777777" w:rsidR="00F6339A" w:rsidRDefault="00F6339A" w:rsidP="00F6339A">
      <w:r>
        <w:t>likes: 13000000</w:t>
      </w:r>
    </w:p>
    <w:p w14:paraId="0857AE52" w14:textId="77777777" w:rsidR="00F6339A" w:rsidRDefault="00F6339A" w:rsidP="00F6339A">
      <w:r>
        <w:t>fans: 518900</w:t>
      </w:r>
    </w:p>
    <w:p w14:paraId="26C7239B" w14:textId="77777777" w:rsidR="00F6339A" w:rsidRDefault="00F6339A" w:rsidP="00F6339A">
      <w:r>
        <w:t>comments: 3263</w:t>
      </w:r>
    </w:p>
    <w:p w14:paraId="40ADC468" w14:textId="77777777" w:rsidR="00F6339A" w:rsidRDefault="00F6339A" w:rsidP="00F6339A">
      <w:pPr>
        <w:pStyle w:val="Heading2"/>
      </w:pPr>
      <w:r>
        <w:t>by: SAURABH GOOMBER</w:t>
      </w:r>
    </w:p>
    <w:p w14:paraId="65548E1D" w14:textId="77777777" w:rsidR="00F6339A" w:rsidRDefault="00F6339A" w:rsidP="00F6339A">
      <w:pPr>
        <w:pStyle w:val="Heading3"/>
      </w:pPr>
      <w:r>
        <w:t>#edutok #health #acupressure #homeremedies #tiktokindia #tiktok #saurabhgoomber</w:t>
      </w:r>
    </w:p>
    <w:p w14:paraId="77DCE18C" w14:textId="77777777" w:rsidR="00F6339A" w:rsidRDefault="00F6339A" w:rsidP="00F6339A">
      <w:r>
        <w:t>link: https://www.tiktok.com/@goombersaurabh/video/6717858329915378945</w:t>
      </w:r>
    </w:p>
    <w:p w14:paraId="6FC5B117" w14:textId="77777777" w:rsidR="00F6339A" w:rsidRDefault="00F6339A" w:rsidP="00F6339A">
      <w:r>
        <w:t>id: 6536862567736808463</w:t>
      </w:r>
    </w:p>
    <w:p w14:paraId="0E27BBAA" w14:textId="77777777" w:rsidR="00F6339A" w:rsidRDefault="00F6339A" w:rsidP="00F6339A">
      <w:r>
        <w:t>likes: 19400000</w:t>
      </w:r>
    </w:p>
    <w:p w14:paraId="2557296C" w14:textId="77777777" w:rsidR="00F6339A" w:rsidRDefault="00F6339A" w:rsidP="00F6339A">
      <w:r>
        <w:t>fans: 1800000</w:t>
      </w:r>
    </w:p>
    <w:p w14:paraId="1BDCE4B6" w14:textId="77777777" w:rsidR="00F6339A" w:rsidRDefault="00F6339A" w:rsidP="00F6339A">
      <w:r>
        <w:t>comments: 978</w:t>
      </w:r>
    </w:p>
    <w:p w14:paraId="043ED0BE" w14:textId="77777777" w:rsidR="00F6339A" w:rsidRDefault="00F6339A" w:rsidP="00F6339A">
      <w:pPr>
        <w:pStyle w:val="Heading2"/>
      </w:pPr>
      <w:r>
        <w:t>by: marcella.nash0</w:t>
      </w:r>
    </w:p>
    <w:p w14:paraId="78DACC75" w14:textId="77777777" w:rsidR="00F6339A" w:rsidRDefault="00F6339A" w:rsidP="00F6339A">
      <w:pPr>
        <w:pStyle w:val="Heading3"/>
      </w:pPr>
      <w:r>
        <w:t>how to get rid of fat? #fitness #yoga #homeremedies #weightloss</w:t>
      </w:r>
    </w:p>
    <w:p w14:paraId="7CE2909F" w14:textId="77777777" w:rsidR="00F6339A" w:rsidRDefault="00F6339A" w:rsidP="00F6339A">
      <w:r>
        <w:t>link: https://www.tiktok.com/@marcella.nash0/video/7105031293750054149</w:t>
      </w:r>
    </w:p>
    <w:p w14:paraId="1AD3282A" w14:textId="77777777" w:rsidR="00F6339A" w:rsidRDefault="00F6339A" w:rsidP="00F6339A">
      <w:r>
        <w:t>id: 7065254468405019654</w:t>
      </w:r>
    </w:p>
    <w:p w14:paraId="31B8853C" w14:textId="77777777" w:rsidR="00F6339A" w:rsidRDefault="00F6339A" w:rsidP="00F6339A">
      <w:r>
        <w:t>likes: 262500</w:t>
      </w:r>
    </w:p>
    <w:p w14:paraId="0EDC2E8F" w14:textId="77777777" w:rsidR="00F6339A" w:rsidRDefault="00F6339A" w:rsidP="00F6339A">
      <w:r>
        <w:t>fans: 41700</w:t>
      </w:r>
    </w:p>
    <w:p w14:paraId="2FF2DCAC" w14:textId="77777777" w:rsidR="00F6339A" w:rsidRDefault="00F6339A" w:rsidP="00F6339A">
      <w:r>
        <w:t>comments: 367</w:t>
      </w:r>
    </w:p>
    <w:p w14:paraId="13087938" w14:textId="77777777" w:rsidR="00F6339A" w:rsidRDefault="00F6339A" w:rsidP="00F6339A">
      <w:pPr>
        <w:pStyle w:val="Heading2"/>
      </w:pPr>
      <w:r>
        <w:lastRenderedPageBreak/>
        <w:t>by: Jsuper Kaur</w:t>
      </w:r>
    </w:p>
    <w:p w14:paraId="471F1ECD" w14:textId="77777777" w:rsidR="00F6339A" w:rsidRDefault="00F6339A" w:rsidP="00F6339A">
      <w:pPr>
        <w:pStyle w:val="Heading3"/>
      </w:pPr>
      <w:r>
        <w:t>Open Pores Remedy Try zaroor karna dosto  #edutok #edutoklifetips #skincaretips #homeremedies #beautyhacks #jsuperkaur</w:t>
      </w:r>
    </w:p>
    <w:p w14:paraId="0FED86ED" w14:textId="77777777" w:rsidR="00F6339A" w:rsidRDefault="00F6339A" w:rsidP="00F6339A">
      <w:r>
        <w:t>link: https://www.tiktok.com/@jsuperkaur/video/6756945137248652546</w:t>
      </w:r>
    </w:p>
    <w:p w14:paraId="265DED85" w14:textId="77777777" w:rsidR="00F6339A" w:rsidRDefault="00F6339A" w:rsidP="00F6339A">
      <w:r>
        <w:t>id: 255404631600726016</w:t>
      </w:r>
    </w:p>
    <w:p w14:paraId="7C6DBC5D" w14:textId="77777777" w:rsidR="00F6339A" w:rsidRDefault="00F6339A" w:rsidP="00F6339A">
      <w:r>
        <w:t>likes: 8700000</w:t>
      </w:r>
    </w:p>
    <w:p w14:paraId="18E02CB4" w14:textId="77777777" w:rsidR="00F6339A" w:rsidRDefault="00F6339A" w:rsidP="00F6339A">
      <w:r>
        <w:t>fans: 834100</w:t>
      </w:r>
    </w:p>
    <w:p w14:paraId="6B1FC509" w14:textId="77777777" w:rsidR="00F6339A" w:rsidRDefault="00F6339A" w:rsidP="00F6339A">
      <w:r>
        <w:t>comments: 766</w:t>
      </w:r>
    </w:p>
    <w:p w14:paraId="3CD6EDB2" w14:textId="77777777" w:rsidR="00F6339A" w:rsidRDefault="00F6339A" w:rsidP="00F6339A">
      <w:pPr>
        <w:pStyle w:val="Heading2"/>
      </w:pPr>
      <w:r>
        <w:t>by: jessie.parsons0</w:t>
      </w:r>
    </w:p>
    <w:p w14:paraId="1C699038" w14:textId="77777777" w:rsidR="00F6339A" w:rsidRDefault="00F6339A" w:rsidP="00F6339A">
      <w:pPr>
        <w:pStyle w:val="Heading3"/>
      </w:pPr>
      <w:r>
        <w:t>how did you lose weight in this year #tops #newin #homeremedies #yoga #bottoms</w:t>
      </w:r>
    </w:p>
    <w:p w14:paraId="18CE83EC" w14:textId="77777777" w:rsidR="00F6339A" w:rsidRDefault="00F6339A" w:rsidP="00F6339A">
      <w:r>
        <w:t>link: https://www.tiktok.com/@jessie.parsons0/video/7084467860025789701</w:t>
      </w:r>
    </w:p>
    <w:p w14:paraId="45A7A477" w14:textId="77777777" w:rsidR="00F6339A" w:rsidRDefault="00F6339A" w:rsidP="00F6339A">
      <w:r>
        <w:t>id: 6999550750360323077</w:t>
      </w:r>
    </w:p>
    <w:p w14:paraId="4B5D37C1" w14:textId="77777777" w:rsidR="00F6339A" w:rsidRDefault="00F6339A" w:rsidP="00F6339A">
      <w:r>
        <w:t>likes: 372000</w:t>
      </w:r>
    </w:p>
    <w:p w14:paraId="5230CEBD" w14:textId="77777777" w:rsidR="00F6339A" w:rsidRDefault="00F6339A" w:rsidP="00F6339A">
      <w:r>
        <w:t>fans: 50300</w:t>
      </w:r>
    </w:p>
    <w:p w14:paraId="35780A84" w14:textId="77777777" w:rsidR="00F6339A" w:rsidRDefault="00F6339A" w:rsidP="00F6339A">
      <w:r>
        <w:t>comments: 532</w:t>
      </w:r>
    </w:p>
    <w:p w14:paraId="59384C55" w14:textId="77777777" w:rsidR="00F6339A" w:rsidRDefault="00F6339A" w:rsidP="00F6339A">
      <w:pPr>
        <w:pStyle w:val="Heading2"/>
      </w:pPr>
      <w:r>
        <w:t>by: Gaurav Jain</w:t>
      </w:r>
    </w:p>
    <w:p w14:paraId="5FD545AC" w14:textId="77777777" w:rsidR="00F6339A" w:rsidRDefault="00F6339A" w:rsidP="00F6339A">
      <w:pPr>
        <w:pStyle w:val="Heading3"/>
      </w:pPr>
      <w:r>
        <w:t>Aisi Video Viral ni hoti, par mai Views k lie kuch galat ya juth nhi btaunga ♥️ Stay Safe FAM #homeremedies #skincaretips #indianmensguide</w:t>
      </w:r>
    </w:p>
    <w:p w14:paraId="13DECDCD" w14:textId="77777777" w:rsidR="00F6339A" w:rsidRDefault="00F6339A" w:rsidP="00F6339A">
      <w:r>
        <w:t>link: https://www.tiktok.com/@indianmensguide/video/6801607983705951489</w:t>
      </w:r>
    </w:p>
    <w:p w14:paraId="6589DDAE" w14:textId="77777777" w:rsidR="00F6339A" w:rsidRDefault="00F6339A" w:rsidP="00F6339A">
      <w:r>
        <w:t>id: 6540157892531830789</w:t>
      </w:r>
    </w:p>
    <w:p w14:paraId="750A3C7E" w14:textId="77777777" w:rsidR="00F6339A" w:rsidRDefault="00F6339A" w:rsidP="00F6339A">
      <w:r>
        <w:t>likes: 15000000</w:t>
      </w:r>
    </w:p>
    <w:p w14:paraId="24BF9746" w14:textId="77777777" w:rsidR="00F6339A" w:rsidRDefault="00F6339A" w:rsidP="00F6339A">
      <w:r>
        <w:t>fans: 1000000</w:t>
      </w:r>
    </w:p>
    <w:p w14:paraId="651B28AD" w14:textId="77777777" w:rsidR="00F6339A" w:rsidRDefault="00F6339A" w:rsidP="00F6339A">
      <w:r>
        <w:t>comments: 415</w:t>
      </w:r>
    </w:p>
    <w:p w14:paraId="5DF4634A" w14:textId="77777777" w:rsidR="00F6339A" w:rsidRDefault="00F6339A" w:rsidP="00F6339A">
      <w:pPr>
        <w:pStyle w:val="Heading1"/>
      </w:pPr>
      <w:r>
        <w:t>lifestyle</w:t>
      </w:r>
    </w:p>
    <w:p w14:paraId="0392040C" w14:textId="77777777" w:rsidR="00F6339A" w:rsidRDefault="00F6339A" w:rsidP="00F6339A">
      <w:pPr>
        <w:pStyle w:val="Heading2"/>
      </w:pPr>
      <w:r>
        <w:t>by: Ryan Izquierdo</w:t>
      </w:r>
    </w:p>
    <w:p w14:paraId="13B204FF" w14:textId="77777777" w:rsidR="00F6339A" w:rsidRDefault="00F6339A" w:rsidP="00F6339A">
      <w:pPr>
        <w:pStyle w:val="Heading3"/>
      </w:pPr>
      <w:r>
        <w:t>Releasing my pet catfish bubbles #fish #pet #lifestyle #fyp #foryou #xyzcba #ryanizfishing</w:t>
      </w:r>
    </w:p>
    <w:p w14:paraId="2F766CCD" w14:textId="77777777" w:rsidR="00F6339A" w:rsidRDefault="00F6339A" w:rsidP="00F6339A">
      <w:r>
        <w:t>link: https://www.tiktok.com/@ryanizfishing/video/6935571571629133062</w:t>
      </w:r>
    </w:p>
    <w:p w14:paraId="6D38B6DB" w14:textId="77777777" w:rsidR="00F6339A" w:rsidRDefault="00F6339A" w:rsidP="00F6339A">
      <w:r>
        <w:lastRenderedPageBreak/>
        <w:t>id: 6652713790856445958</w:t>
      </w:r>
    </w:p>
    <w:p w14:paraId="33CBED37" w14:textId="77777777" w:rsidR="00F6339A" w:rsidRDefault="00F6339A" w:rsidP="00F6339A">
      <w:r>
        <w:t>likes: 58800000</w:t>
      </w:r>
    </w:p>
    <w:p w14:paraId="315821FC" w14:textId="77777777" w:rsidR="00F6339A" w:rsidRDefault="00F6339A" w:rsidP="00F6339A">
      <w:r>
        <w:t>fans: 2900000</w:t>
      </w:r>
    </w:p>
    <w:p w14:paraId="1D1C9392" w14:textId="77777777" w:rsidR="00F6339A" w:rsidRDefault="00F6339A" w:rsidP="00F6339A">
      <w:r>
        <w:t>comments: 93200</w:t>
      </w:r>
    </w:p>
    <w:p w14:paraId="6C560567" w14:textId="77777777" w:rsidR="00F6339A" w:rsidRDefault="00F6339A" w:rsidP="00F6339A">
      <w:pPr>
        <w:pStyle w:val="Heading2"/>
      </w:pPr>
      <w:r>
        <w:t>by: Brittany Negler</w:t>
      </w:r>
    </w:p>
    <w:p w14:paraId="3B1A378E" w14:textId="77777777" w:rsidR="00F6339A" w:rsidRDefault="00F6339A" w:rsidP="00F6339A">
      <w:pPr>
        <w:pStyle w:val="Heading3"/>
      </w:pPr>
      <w:r>
        <w:t>The reveal #emotional #mystory #mystoryisntover #foryou #foryoupage #dental #lifestyle #savedmylife #thereveal #teeth #smileagaindental #texas</w:t>
      </w:r>
    </w:p>
    <w:p w14:paraId="77D2153B" w14:textId="77777777" w:rsidR="00F6339A" w:rsidRDefault="00F6339A" w:rsidP="00F6339A">
      <w:r>
        <w:t>link: https://www.tiktok.com/@brittanynegler/video/6938481198402522374</w:t>
      </w:r>
    </w:p>
    <w:p w14:paraId="51855FAF" w14:textId="77777777" w:rsidR="00F6339A" w:rsidRDefault="00F6339A" w:rsidP="00F6339A">
      <w:r>
        <w:t>id: 6707402926144717829</w:t>
      </w:r>
    </w:p>
    <w:p w14:paraId="04B4A21B" w14:textId="77777777" w:rsidR="00F6339A" w:rsidRDefault="00F6339A" w:rsidP="00F6339A">
      <w:r>
        <w:t>likes: 8700000</w:t>
      </w:r>
    </w:p>
    <w:p w14:paraId="20BB9E02" w14:textId="77777777" w:rsidR="00F6339A" w:rsidRDefault="00F6339A" w:rsidP="00F6339A">
      <w:r>
        <w:t>fans: 545600</w:t>
      </w:r>
    </w:p>
    <w:p w14:paraId="58A96F0B" w14:textId="77777777" w:rsidR="00F6339A" w:rsidRDefault="00F6339A" w:rsidP="00F6339A">
      <w:r>
        <w:t>comments: 97800</w:t>
      </w:r>
    </w:p>
    <w:p w14:paraId="7715DB4D" w14:textId="77777777" w:rsidR="00F6339A" w:rsidRDefault="00F6339A" w:rsidP="00F6339A">
      <w:pPr>
        <w:pStyle w:val="Heading2"/>
      </w:pPr>
      <w:r>
        <w:t>by: Darion George</w:t>
      </w:r>
    </w:p>
    <w:p w14:paraId="1C8AFECD" w14:textId="77777777" w:rsidR="00F6339A" w:rsidRDefault="00F6339A" w:rsidP="00F6339A">
      <w:pPr>
        <w:pStyle w:val="Heading3"/>
      </w:pPr>
      <w:r>
        <w:t>Definitely cried making this #dadsoftiktok #fyp #lifestyle #geoguessr</w:t>
      </w:r>
    </w:p>
    <w:p w14:paraId="1B5DD29F" w14:textId="77777777" w:rsidR="00F6339A" w:rsidRDefault="00F6339A" w:rsidP="00F6339A">
      <w:r>
        <w:t>link: https://www.tiktok.com/@dariong8/video/6935882384982248709</w:t>
      </w:r>
    </w:p>
    <w:p w14:paraId="7965D08F" w14:textId="77777777" w:rsidR="00F6339A" w:rsidRDefault="00F6339A" w:rsidP="00F6339A">
      <w:r>
        <w:t>id: 12352720</w:t>
      </w:r>
    </w:p>
    <w:p w14:paraId="51FF03FF" w14:textId="77777777" w:rsidR="00F6339A" w:rsidRDefault="00F6339A" w:rsidP="00F6339A">
      <w:r>
        <w:t>likes: 18800000</w:t>
      </w:r>
    </w:p>
    <w:p w14:paraId="3F4925D4" w14:textId="77777777" w:rsidR="00F6339A" w:rsidRDefault="00F6339A" w:rsidP="00F6339A">
      <w:r>
        <w:t>fans: 490700</w:t>
      </w:r>
    </w:p>
    <w:p w14:paraId="743D07D6" w14:textId="77777777" w:rsidR="00F6339A" w:rsidRDefault="00F6339A" w:rsidP="00F6339A">
      <w:r>
        <w:t>comments: 39900</w:t>
      </w:r>
    </w:p>
    <w:p w14:paraId="64628411" w14:textId="77777777" w:rsidR="00F6339A" w:rsidRDefault="00F6339A" w:rsidP="00F6339A">
      <w:pPr>
        <w:pStyle w:val="Heading2"/>
      </w:pPr>
      <w:r>
        <w:t>by: DANIEL MAC</w:t>
      </w:r>
    </w:p>
    <w:p w14:paraId="32716C99" w14:textId="77777777" w:rsidR="00F6339A" w:rsidRDefault="00F6339A" w:rsidP="00F6339A">
      <w:pPr>
        <w:pStyle w:val="Heading3"/>
      </w:pPr>
      <w:r>
        <w:t>Man Literally Just Rolled up With Bands  #lifestyle #fyp #carsoftiktok #wdydfal</w:t>
      </w:r>
    </w:p>
    <w:p w14:paraId="445FFD0D" w14:textId="77777777" w:rsidR="00F6339A" w:rsidRDefault="00F6339A" w:rsidP="00F6339A">
      <w:r>
        <w:t>link: https://www.tiktok.com/@itsdanielmac/video/6935843810807139589</w:t>
      </w:r>
    </w:p>
    <w:p w14:paraId="317BC2E6" w14:textId="77777777" w:rsidR="00F6339A" w:rsidRDefault="00F6339A" w:rsidP="00F6339A">
      <w:r>
        <w:t>id: 6785758149561467910</w:t>
      </w:r>
    </w:p>
    <w:p w14:paraId="73F0CFF6" w14:textId="77777777" w:rsidR="00F6339A" w:rsidRDefault="00F6339A" w:rsidP="00F6339A">
      <w:r>
        <w:t>likes: 237200000</w:t>
      </w:r>
    </w:p>
    <w:p w14:paraId="78670B79" w14:textId="77777777" w:rsidR="00F6339A" w:rsidRDefault="00F6339A" w:rsidP="00F6339A">
      <w:r>
        <w:t>fans: 12800000</w:t>
      </w:r>
    </w:p>
    <w:p w14:paraId="24300B95" w14:textId="77777777" w:rsidR="00F6339A" w:rsidRDefault="00F6339A" w:rsidP="00F6339A">
      <w:r>
        <w:t>comments: 6830</w:t>
      </w:r>
    </w:p>
    <w:p w14:paraId="623918E3" w14:textId="77777777" w:rsidR="00F6339A" w:rsidRDefault="00F6339A" w:rsidP="00F6339A">
      <w:pPr>
        <w:pStyle w:val="Heading2"/>
      </w:pPr>
      <w:r>
        <w:lastRenderedPageBreak/>
        <w:t>by: ♐︎</w:t>
      </w:r>
    </w:p>
    <w:p w14:paraId="437C9A6D" w14:textId="77777777" w:rsidR="00F6339A" w:rsidRDefault="00F6339A" w:rsidP="00F6339A">
      <w:pPr>
        <w:pStyle w:val="Heading3"/>
      </w:pPr>
      <w:r>
        <w:t>1/2 #foryou #fyp #manifestation #claim #viral #lifestyle #greenscreen</w:t>
      </w:r>
    </w:p>
    <w:p w14:paraId="1E3D18E6" w14:textId="77777777" w:rsidR="00F6339A" w:rsidRDefault="00F6339A" w:rsidP="00F6339A">
      <w:r>
        <w:t>link: https://www.tiktok.com/@youurfavsagg/video/6884371013149134085</w:t>
      </w:r>
    </w:p>
    <w:p w14:paraId="28F0E61B" w14:textId="77777777" w:rsidR="00F6339A" w:rsidRDefault="00F6339A" w:rsidP="00F6339A">
      <w:r>
        <w:t>id: 73677254488145920</w:t>
      </w:r>
    </w:p>
    <w:p w14:paraId="3CB85647" w14:textId="77777777" w:rsidR="00F6339A" w:rsidRDefault="00F6339A" w:rsidP="00F6339A">
      <w:r>
        <w:t>likes: 11700000</w:t>
      </w:r>
    </w:p>
    <w:p w14:paraId="06D2ABAD" w14:textId="77777777" w:rsidR="00F6339A" w:rsidRDefault="00F6339A" w:rsidP="00F6339A">
      <w:r>
        <w:t>fans: 252100</w:t>
      </w:r>
    </w:p>
    <w:p w14:paraId="5B10C312" w14:textId="77777777" w:rsidR="00F6339A" w:rsidRDefault="00F6339A" w:rsidP="00F6339A">
      <w:r>
        <w:t>comments: 139200</w:t>
      </w:r>
    </w:p>
    <w:p w14:paraId="2D185E5C" w14:textId="77777777" w:rsidR="00F6339A" w:rsidRDefault="00F6339A" w:rsidP="00F6339A">
      <w:pPr>
        <w:pStyle w:val="Heading2"/>
      </w:pPr>
      <w:r>
        <w:t>by: Richard M. Spencer</w:t>
      </w:r>
    </w:p>
    <w:p w14:paraId="1AE8BA94" w14:textId="77777777" w:rsidR="00F6339A" w:rsidRDefault="00F6339A" w:rsidP="00F6339A">
      <w:pPr>
        <w:pStyle w:val="Heading3"/>
      </w:pPr>
      <w:r>
        <w:t>#stitch with @420loveontour  Disclosure: this is not intended as specific tax or investment advice #cash  #money #business #lifestyle #rich #wealth</w:t>
      </w:r>
    </w:p>
    <w:p w14:paraId="6D4A7A5B" w14:textId="77777777" w:rsidR="00F6339A" w:rsidRDefault="00F6339A" w:rsidP="00F6339A">
      <w:r>
        <w:t>link: https://www.tiktok.com/@rich.convo/video/6908796928142724357</w:t>
      </w:r>
    </w:p>
    <w:p w14:paraId="5D44F6E8" w14:textId="77777777" w:rsidR="00F6339A" w:rsidRDefault="00F6339A" w:rsidP="00F6339A">
      <w:r>
        <w:t>id: 6746630183048463366</w:t>
      </w:r>
    </w:p>
    <w:p w14:paraId="39C11A3E" w14:textId="77777777" w:rsidR="00F6339A" w:rsidRDefault="00F6339A" w:rsidP="00F6339A">
      <w:r>
        <w:t>likes: 4300000</w:t>
      </w:r>
    </w:p>
    <w:p w14:paraId="40188EF2" w14:textId="77777777" w:rsidR="00F6339A" w:rsidRDefault="00F6339A" w:rsidP="00F6339A">
      <w:r>
        <w:t>fans: 885800</w:t>
      </w:r>
    </w:p>
    <w:p w14:paraId="0930AC44" w14:textId="77777777" w:rsidR="00F6339A" w:rsidRDefault="00F6339A" w:rsidP="00F6339A">
      <w:r>
        <w:t>comments: 30900</w:t>
      </w:r>
    </w:p>
    <w:p w14:paraId="2B4D51B8" w14:textId="77777777" w:rsidR="00F6339A" w:rsidRDefault="00F6339A" w:rsidP="00F6339A">
      <w:pPr>
        <w:pStyle w:val="Heading2"/>
      </w:pPr>
      <w:r>
        <w:t>by: Nicoowwcars</w:t>
      </w:r>
    </w:p>
    <w:p w14:paraId="5044CF58" w14:textId="77777777" w:rsidR="00F6339A" w:rsidRDefault="00F6339A" w:rsidP="00F6339A">
      <w:pPr>
        <w:pStyle w:val="Heading3"/>
      </w:pPr>
      <w:r>
        <w:t>One day in Monaco                           #monaco#hypercar#supercar#ferrari#sp2#chiron#lifestyle#carsoftiktok#voiture06#918#gt2rs#monza#senna</w:t>
      </w:r>
    </w:p>
    <w:p w14:paraId="7AD33217" w14:textId="77777777" w:rsidR="00F6339A" w:rsidRDefault="00F6339A" w:rsidP="00F6339A">
      <w:r>
        <w:t>link: https://www.tiktok.com/@nicoowwcars/video/7041965266678353158</w:t>
      </w:r>
    </w:p>
    <w:p w14:paraId="1335955E" w14:textId="77777777" w:rsidR="00F6339A" w:rsidRDefault="00F6339A" w:rsidP="00F6339A">
      <w:r>
        <w:t>id: 7023830731261592582</w:t>
      </w:r>
    </w:p>
    <w:p w14:paraId="09AFF81D" w14:textId="77777777" w:rsidR="00F6339A" w:rsidRDefault="00F6339A" w:rsidP="00F6339A">
      <w:r>
        <w:t>likes: 4300000</w:t>
      </w:r>
    </w:p>
    <w:p w14:paraId="3ECE3685" w14:textId="77777777" w:rsidR="00F6339A" w:rsidRDefault="00F6339A" w:rsidP="00F6339A">
      <w:r>
        <w:t>fans: 250300</w:t>
      </w:r>
    </w:p>
    <w:p w14:paraId="080E58D2" w14:textId="77777777" w:rsidR="00F6339A" w:rsidRDefault="00F6339A" w:rsidP="00F6339A">
      <w:r>
        <w:t>comments: 27800</w:t>
      </w:r>
    </w:p>
    <w:p w14:paraId="2972353A" w14:textId="77777777" w:rsidR="00F6339A" w:rsidRDefault="00F6339A" w:rsidP="00F6339A">
      <w:pPr>
        <w:pStyle w:val="Heading2"/>
      </w:pPr>
      <w:r>
        <w:t>by: nan</w:t>
      </w:r>
    </w:p>
    <w:p w14:paraId="1D70A9BF" w14:textId="77777777" w:rsidR="00F6339A" w:rsidRDefault="00F6339A" w:rsidP="00F6339A">
      <w:pPr>
        <w:pStyle w:val="Heading3"/>
      </w:pPr>
      <w:r>
        <w:t>Weird feeling || And my hearing starts fading away too anyone know what this is?? #animation #fyp #edit #lifestyle #vent #weirdfeeling #unreal #animations #foryou</w:t>
      </w:r>
    </w:p>
    <w:p w14:paraId="062CB64B" w14:textId="77777777" w:rsidR="00F6339A" w:rsidRDefault="00F6339A" w:rsidP="00F6339A">
      <w:r>
        <w:t>link: https://www.tiktok.com/@misseschannel/video/7075028084122062086</w:t>
      </w:r>
    </w:p>
    <w:p w14:paraId="7C5A0DAB" w14:textId="77777777" w:rsidR="00F6339A" w:rsidRDefault="00F6339A" w:rsidP="00F6339A">
      <w:r>
        <w:lastRenderedPageBreak/>
        <w:t>id: 7063891176018183174</w:t>
      </w:r>
    </w:p>
    <w:p w14:paraId="25CB62B1" w14:textId="77777777" w:rsidR="00F6339A" w:rsidRDefault="00F6339A" w:rsidP="00F6339A">
      <w:r>
        <w:t>likes: 5000000</w:t>
      </w:r>
    </w:p>
    <w:p w14:paraId="0695E6AA" w14:textId="77777777" w:rsidR="00F6339A" w:rsidRDefault="00F6339A" w:rsidP="00F6339A">
      <w:r>
        <w:t>fans: 165500</w:t>
      </w:r>
    </w:p>
    <w:p w14:paraId="3FBEAA60" w14:textId="77777777" w:rsidR="00F6339A" w:rsidRDefault="00F6339A" w:rsidP="00F6339A">
      <w:r>
        <w:t>comments: 38200</w:t>
      </w:r>
    </w:p>
    <w:p w14:paraId="109AFB92" w14:textId="77777777" w:rsidR="00F6339A" w:rsidRDefault="00F6339A" w:rsidP="00F6339A">
      <w:pPr>
        <w:pStyle w:val="Heading2"/>
      </w:pPr>
      <w:r>
        <w:t>by: KengiBeLaughin</w:t>
      </w:r>
    </w:p>
    <w:p w14:paraId="24B1C996" w14:textId="77777777" w:rsidR="00F6339A" w:rsidRDefault="00F6339A" w:rsidP="00F6339A">
      <w:pPr>
        <w:pStyle w:val="Heading3"/>
      </w:pPr>
      <w:r>
        <w:t>Not my best  #greenscreen #QuickerPickerRapper #duet #viral #fyp #lifestyle</w:t>
      </w:r>
    </w:p>
    <w:p w14:paraId="538F4626" w14:textId="77777777" w:rsidR="00F6339A" w:rsidRDefault="00F6339A" w:rsidP="00F6339A">
      <w:r>
        <w:t>link: https://www.tiktok.com/@iamkengi1/video/6937800066417675526</w:t>
      </w:r>
    </w:p>
    <w:p w14:paraId="3A8304A9" w14:textId="77777777" w:rsidR="00F6339A" w:rsidRDefault="00F6339A" w:rsidP="00F6339A">
      <w:r>
        <w:t>id: 6829425740892177414</w:t>
      </w:r>
    </w:p>
    <w:p w14:paraId="4F568D9A" w14:textId="77777777" w:rsidR="00F6339A" w:rsidRDefault="00F6339A" w:rsidP="00F6339A">
      <w:r>
        <w:t>likes: 195000000</w:t>
      </w:r>
    </w:p>
    <w:p w14:paraId="46832E5A" w14:textId="77777777" w:rsidR="00F6339A" w:rsidRDefault="00F6339A" w:rsidP="00F6339A">
      <w:r>
        <w:t>fans: 3600000</w:t>
      </w:r>
    </w:p>
    <w:p w14:paraId="319611A1" w14:textId="77777777" w:rsidR="00F6339A" w:rsidRDefault="00F6339A" w:rsidP="00F6339A">
      <w:r>
        <w:t>comments: 24600</w:t>
      </w:r>
    </w:p>
    <w:p w14:paraId="652F2CA5" w14:textId="77777777" w:rsidR="00F6339A" w:rsidRDefault="00F6339A" w:rsidP="00F6339A">
      <w:pPr>
        <w:pStyle w:val="Heading2"/>
      </w:pPr>
      <w:r>
        <w:t>by: nabela</w:t>
      </w:r>
    </w:p>
    <w:p w14:paraId="5DD0AA01" w14:textId="77777777" w:rsidR="00F6339A" w:rsidRDefault="00F6339A" w:rsidP="00F6339A">
      <w:pPr>
        <w:pStyle w:val="Heading3"/>
      </w:pPr>
      <w:r>
        <w:t>clean with me: car edition ✨ #pocketsofpeace #nabelanoorhome #cartiktok #lifestyle #carhacks</w:t>
      </w:r>
    </w:p>
    <w:p w14:paraId="2916D011" w14:textId="77777777" w:rsidR="00F6339A" w:rsidRDefault="00F6339A" w:rsidP="00F6339A">
      <w:r>
        <w:t>link: https://www.tiktok.com/@nabela/video/6940054558093675781</w:t>
      </w:r>
    </w:p>
    <w:p w14:paraId="6B38DEA3" w14:textId="77777777" w:rsidR="00F6339A" w:rsidRDefault="00F6339A" w:rsidP="00F6339A">
      <w:r>
        <w:t>id: 6745892773859165189</w:t>
      </w:r>
    </w:p>
    <w:p w14:paraId="7FC1F179" w14:textId="77777777" w:rsidR="00F6339A" w:rsidRDefault="00F6339A" w:rsidP="00F6339A">
      <w:r>
        <w:t>likes: 329500000</w:t>
      </w:r>
    </w:p>
    <w:p w14:paraId="4E599C47" w14:textId="77777777" w:rsidR="00F6339A" w:rsidRDefault="00F6339A" w:rsidP="00F6339A">
      <w:r>
        <w:t>fans: 7300000</w:t>
      </w:r>
    </w:p>
    <w:p w14:paraId="5ECD2A3B" w14:textId="77777777" w:rsidR="00F6339A" w:rsidRDefault="00F6339A" w:rsidP="00F6339A">
      <w:r>
        <w:t>comments: 15100</w:t>
      </w:r>
    </w:p>
    <w:p w14:paraId="7FD9FC7C" w14:textId="77777777" w:rsidR="00F6339A" w:rsidRDefault="00F6339A" w:rsidP="00F6339A">
      <w:pPr>
        <w:pStyle w:val="Heading2"/>
      </w:pPr>
      <w:r>
        <w:t>by: sofiakralow</w:t>
      </w:r>
    </w:p>
    <w:p w14:paraId="68B82631" w14:textId="77777777" w:rsidR="00F6339A" w:rsidRDefault="00F6339A" w:rsidP="00F6339A">
      <w:pPr>
        <w:pStyle w:val="Heading3"/>
      </w:pPr>
      <w:r>
        <w:t>and now living my best life #lifestyle #couple #luxury #lifetips #dubai #sugardaddy</w:t>
      </w:r>
    </w:p>
    <w:p w14:paraId="7B9E1D75" w14:textId="77777777" w:rsidR="00F6339A" w:rsidRDefault="00F6339A" w:rsidP="00F6339A">
      <w:r>
        <w:t>link: https://www.tiktok.com/@sofiakralow/video/7097711790267649285</w:t>
      </w:r>
    </w:p>
    <w:p w14:paraId="7BDD14C6" w14:textId="77777777" w:rsidR="00F6339A" w:rsidRDefault="00F6339A" w:rsidP="00F6339A">
      <w:r>
        <w:t>id: 7092336448397313029</w:t>
      </w:r>
    </w:p>
    <w:p w14:paraId="6B72F91F" w14:textId="77777777" w:rsidR="00F6339A" w:rsidRDefault="00F6339A" w:rsidP="00F6339A">
      <w:r>
        <w:t>likes: 4100000</w:t>
      </w:r>
    </w:p>
    <w:p w14:paraId="34CC0A95" w14:textId="77777777" w:rsidR="00F6339A" w:rsidRDefault="00F6339A" w:rsidP="00F6339A">
      <w:r>
        <w:t>fans: 70700</w:t>
      </w:r>
    </w:p>
    <w:p w14:paraId="12BEB466" w14:textId="77777777" w:rsidR="00F6339A" w:rsidRDefault="00F6339A" w:rsidP="00F6339A">
      <w:r>
        <w:t>comments: 25300</w:t>
      </w:r>
    </w:p>
    <w:p w14:paraId="391B5E5C" w14:textId="77777777" w:rsidR="00F6339A" w:rsidRDefault="00F6339A" w:rsidP="00F6339A">
      <w:pPr>
        <w:pStyle w:val="Heading2"/>
      </w:pPr>
      <w:r>
        <w:lastRenderedPageBreak/>
        <w:t>by: MonacoLuxuryLifestyle</w:t>
      </w:r>
    </w:p>
    <w:p w14:paraId="69FFB6D4" w14:textId="77777777" w:rsidR="00F6339A" w:rsidRDefault="00F6339A" w:rsidP="00F6339A">
      <w:pPr>
        <w:pStyle w:val="Heading3"/>
      </w:pPr>
      <w:r>
        <w:t>Mum life in Monte Carlo #millionaire #luxury #lifestyle #life #style #rich #money #success #monaco</w:t>
      </w:r>
    </w:p>
    <w:p w14:paraId="1215C0D4" w14:textId="77777777" w:rsidR="00F6339A" w:rsidRDefault="00F6339A" w:rsidP="00F6339A">
      <w:r>
        <w:t>link: https://www.tiktok.com/@monacoluxurylifestyle/video/7088377480247037189</w:t>
      </w:r>
    </w:p>
    <w:p w14:paraId="67934860" w14:textId="77777777" w:rsidR="00F6339A" w:rsidRDefault="00F6339A" w:rsidP="00F6339A">
      <w:r>
        <w:t>id: 6808529094915081221</w:t>
      </w:r>
    </w:p>
    <w:p w14:paraId="184C7008" w14:textId="77777777" w:rsidR="00F6339A" w:rsidRDefault="00F6339A" w:rsidP="00F6339A">
      <w:r>
        <w:t>likes: 45800000</w:t>
      </w:r>
    </w:p>
    <w:p w14:paraId="47729EA0" w14:textId="77777777" w:rsidR="00F6339A" w:rsidRDefault="00F6339A" w:rsidP="00F6339A">
      <w:r>
        <w:t>fans: 1500000</w:t>
      </w:r>
    </w:p>
    <w:p w14:paraId="133C310D" w14:textId="77777777" w:rsidR="00F6339A" w:rsidRDefault="00F6339A" w:rsidP="00F6339A">
      <w:r>
        <w:t>comments: 7826</w:t>
      </w:r>
    </w:p>
    <w:p w14:paraId="073279CC" w14:textId="77777777" w:rsidR="00F6339A" w:rsidRDefault="00F6339A" w:rsidP="00F6339A">
      <w:pPr>
        <w:pStyle w:val="Heading2"/>
      </w:pPr>
      <w:r>
        <w:t>by: MonacoLuxuryLifestyle</w:t>
      </w:r>
    </w:p>
    <w:p w14:paraId="367731D2" w14:textId="77777777" w:rsidR="00F6339A" w:rsidRDefault="00F6339A" w:rsidP="00F6339A">
      <w:pPr>
        <w:pStyle w:val="Heading3"/>
      </w:pPr>
      <w:r>
        <w:t>Millionaire spotting billionaire #millionaire #billionaire #luxury #life #lifestyle #money #style #success #motivation #monaco</w:t>
      </w:r>
    </w:p>
    <w:p w14:paraId="15BF0D4C" w14:textId="77777777" w:rsidR="00F6339A" w:rsidRDefault="00F6339A" w:rsidP="00F6339A">
      <w:r>
        <w:t>link: https://www.tiktok.com/@monacoluxurylifestyle/video/7005523361338068230</w:t>
      </w:r>
    </w:p>
    <w:p w14:paraId="5D6DE570" w14:textId="77777777" w:rsidR="00F6339A" w:rsidRDefault="00F6339A" w:rsidP="00F6339A">
      <w:r>
        <w:t>id: 6808529094915081221</w:t>
      </w:r>
    </w:p>
    <w:p w14:paraId="5C07E8CE" w14:textId="77777777" w:rsidR="00F6339A" w:rsidRDefault="00F6339A" w:rsidP="00F6339A">
      <w:r>
        <w:t>likes: 45800000</w:t>
      </w:r>
    </w:p>
    <w:p w14:paraId="367B0EFD" w14:textId="77777777" w:rsidR="00F6339A" w:rsidRDefault="00F6339A" w:rsidP="00F6339A">
      <w:r>
        <w:t>fans: 1500000</w:t>
      </w:r>
    </w:p>
    <w:p w14:paraId="29FAC5D2" w14:textId="77777777" w:rsidR="00F6339A" w:rsidRDefault="00F6339A" w:rsidP="00F6339A">
      <w:r>
        <w:t>comments: 19600</w:t>
      </w:r>
    </w:p>
    <w:p w14:paraId="1483CED3" w14:textId="77777777" w:rsidR="00F6339A" w:rsidRDefault="00F6339A" w:rsidP="00F6339A">
      <w:pPr>
        <w:pStyle w:val="Heading2"/>
      </w:pPr>
      <w:r>
        <w:t>by: Steve &amp; Meredith</w:t>
      </w:r>
    </w:p>
    <w:p w14:paraId="1FA23DB6" w14:textId="77777777" w:rsidR="00F6339A" w:rsidRDefault="00F6339A" w:rsidP="00F6339A">
      <w:pPr>
        <w:pStyle w:val="Heading3"/>
      </w:pPr>
      <w:r>
        <w:t>✨science✨#lifestyle #science101 #fyp #foryou #246</w:t>
      </w:r>
    </w:p>
    <w:p w14:paraId="2E26266A" w14:textId="77777777" w:rsidR="00F6339A" w:rsidRDefault="00F6339A" w:rsidP="00F6339A">
      <w:r>
        <w:t>link: https://www.tiktok.com/@steveanddith/video/6936018544966634757</w:t>
      </w:r>
    </w:p>
    <w:p w14:paraId="089C8C4C" w14:textId="77777777" w:rsidR="00F6339A" w:rsidRDefault="00F6339A" w:rsidP="00F6339A">
      <w:r>
        <w:t>id: 6811925648002761734</w:t>
      </w:r>
    </w:p>
    <w:p w14:paraId="78BF06A3" w14:textId="77777777" w:rsidR="00F6339A" w:rsidRDefault="00F6339A" w:rsidP="00F6339A">
      <w:r>
        <w:t>likes: 7200000</w:t>
      </w:r>
    </w:p>
    <w:p w14:paraId="536EA2E9" w14:textId="77777777" w:rsidR="00F6339A" w:rsidRDefault="00F6339A" w:rsidP="00F6339A">
      <w:r>
        <w:t>fans: 112900</w:t>
      </w:r>
    </w:p>
    <w:p w14:paraId="566C9CAF" w14:textId="77777777" w:rsidR="00F6339A" w:rsidRDefault="00F6339A" w:rsidP="00F6339A">
      <w:r>
        <w:t>comments: 4425</w:t>
      </w:r>
    </w:p>
    <w:p w14:paraId="1FC3CFD3" w14:textId="77777777" w:rsidR="00F6339A" w:rsidRDefault="00F6339A" w:rsidP="00F6339A">
      <w:pPr>
        <w:pStyle w:val="Heading2"/>
      </w:pPr>
      <w:r>
        <w:t>by: billy</w:t>
      </w:r>
    </w:p>
    <w:p w14:paraId="36089ADC" w14:textId="77777777" w:rsidR="00F6339A" w:rsidRDefault="00F6339A" w:rsidP="00F6339A">
      <w:pPr>
        <w:pStyle w:val="Heading3"/>
      </w:pPr>
      <w:r>
        <w:t>I mean At some point I have to trust my parenting and her  #lifestyle #party #drinking</w:t>
      </w:r>
    </w:p>
    <w:p w14:paraId="0329AF29" w14:textId="77777777" w:rsidR="00F6339A" w:rsidRDefault="00F6339A" w:rsidP="00F6339A">
      <w:r>
        <w:t>link: https://www.tiktok.com/@billyvsco/video/6935511247257488645</w:t>
      </w:r>
    </w:p>
    <w:p w14:paraId="71316513" w14:textId="77777777" w:rsidR="00F6339A" w:rsidRDefault="00F6339A" w:rsidP="00F6339A">
      <w:r>
        <w:t>id: 6614884226012708869</w:t>
      </w:r>
    </w:p>
    <w:p w14:paraId="0EFF780D" w14:textId="77777777" w:rsidR="00F6339A" w:rsidRDefault="00F6339A" w:rsidP="00F6339A">
      <w:r>
        <w:lastRenderedPageBreak/>
        <w:t>likes: 496100000</w:t>
      </w:r>
    </w:p>
    <w:p w14:paraId="79AD55B9" w14:textId="77777777" w:rsidR="00F6339A" w:rsidRDefault="00F6339A" w:rsidP="00F6339A">
      <w:r>
        <w:t>fans: 10900000</w:t>
      </w:r>
    </w:p>
    <w:p w14:paraId="09BE9398" w14:textId="77777777" w:rsidR="00F6339A" w:rsidRDefault="00F6339A" w:rsidP="00F6339A">
      <w:r>
        <w:t>comments: 19400</w:t>
      </w:r>
    </w:p>
    <w:p w14:paraId="6F30EB95" w14:textId="77777777" w:rsidR="00F6339A" w:rsidRDefault="00F6339A" w:rsidP="00F6339A">
      <w:pPr>
        <w:pStyle w:val="Heading2"/>
      </w:pPr>
      <w:r>
        <w:t>by: Pilot ✈</w:t>
      </w:r>
    </w:p>
    <w:p w14:paraId="42CAAA44" w14:textId="77777777" w:rsidR="00F6339A" w:rsidRDefault="00F6339A" w:rsidP="00F6339A">
      <w:pPr>
        <w:pStyle w:val="Heading3"/>
      </w:pPr>
      <w:r>
        <w:t>#sky #travel #lifestyle #europe #world #lifestyle #pilot #aircraft #aviation #captin #flight #crewlife #cloud #mood #pilotlife</w:t>
      </w:r>
    </w:p>
    <w:p w14:paraId="73F2C559" w14:textId="77777777" w:rsidR="00F6339A" w:rsidRDefault="00F6339A" w:rsidP="00F6339A">
      <w:r>
        <w:t>link: https://www.tiktok.com/@pilot_350/video/7052018944588188930</w:t>
      </w:r>
    </w:p>
    <w:p w14:paraId="4389CE95" w14:textId="77777777" w:rsidR="00F6339A" w:rsidRDefault="00F6339A" w:rsidP="00F6339A">
      <w:r>
        <w:t>id: 6985320320116245509</w:t>
      </w:r>
    </w:p>
    <w:p w14:paraId="18C70FA9" w14:textId="77777777" w:rsidR="00F6339A" w:rsidRDefault="00F6339A" w:rsidP="00F6339A">
      <w:r>
        <w:t>likes: 3000000</w:t>
      </w:r>
    </w:p>
    <w:p w14:paraId="27B07E98" w14:textId="77777777" w:rsidR="00F6339A" w:rsidRDefault="00F6339A" w:rsidP="00F6339A">
      <w:r>
        <w:t>fans: 178000</w:t>
      </w:r>
    </w:p>
    <w:p w14:paraId="38F54989" w14:textId="77777777" w:rsidR="00F6339A" w:rsidRDefault="00F6339A" w:rsidP="00F6339A">
      <w:r>
        <w:t>comments: 12900</w:t>
      </w:r>
    </w:p>
    <w:p w14:paraId="3512EF14" w14:textId="77777777" w:rsidR="00F6339A" w:rsidRDefault="00F6339A" w:rsidP="00F6339A">
      <w:pPr>
        <w:pStyle w:val="Heading2"/>
      </w:pPr>
      <w:r>
        <w:t>by: CHOMElive</w:t>
      </w:r>
    </w:p>
    <w:p w14:paraId="326A91BB" w14:textId="77777777" w:rsidR="00F6339A" w:rsidRDefault="00F6339A" w:rsidP="00F6339A">
      <w:pPr>
        <w:pStyle w:val="Heading3"/>
      </w:pPr>
      <w:r>
        <w:t>#lifestyle</w:t>
      </w:r>
    </w:p>
    <w:p w14:paraId="3D658701" w14:textId="77777777" w:rsidR="00F6339A" w:rsidRDefault="00F6339A" w:rsidP="00F6339A">
      <w:r>
        <w:t>link: https://www.tiktok.com/@chomelive/video/7065981497907498241</w:t>
      </w:r>
    </w:p>
    <w:p w14:paraId="7AF9038E" w14:textId="77777777" w:rsidR="00F6339A" w:rsidRDefault="00F6339A" w:rsidP="00F6339A">
      <w:r>
        <w:t>id: 7059733757645980674</w:t>
      </w:r>
    </w:p>
    <w:p w14:paraId="3E0A68C1" w14:textId="77777777" w:rsidR="00F6339A" w:rsidRDefault="00F6339A" w:rsidP="00F6339A">
      <w:r>
        <w:t>likes: 4900000</w:t>
      </w:r>
    </w:p>
    <w:p w14:paraId="30618BDB" w14:textId="77777777" w:rsidR="00F6339A" w:rsidRDefault="00F6339A" w:rsidP="00F6339A">
      <w:r>
        <w:t>fans: 671600</w:t>
      </w:r>
    </w:p>
    <w:p w14:paraId="293F1EEF" w14:textId="77777777" w:rsidR="00F6339A" w:rsidRDefault="00F6339A" w:rsidP="00F6339A">
      <w:r>
        <w:t>comments: 43600</w:t>
      </w:r>
    </w:p>
    <w:p w14:paraId="75929083" w14:textId="77777777" w:rsidR="00F6339A" w:rsidRDefault="00F6339A" w:rsidP="00F6339A">
      <w:pPr>
        <w:pStyle w:val="Heading2"/>
      </w:pPr>
      <w:r>
        <w:t>by: Sarah Dame</w:t>
      </w:r>
    </w:p>
    <w:p w14:paraId="12BEDBB1" w14:textId="77777777" w:rsidR="00F6339A" w:rsidRDefault="00F6339A" w:rsidP="00F6339A">
      <w:pPr>
        <w:pStyle w:val="Heading3"/>
      </w:pPr>
      <w:r>
        <w:t>I think about this a lot  #greenscreenvideo #ontherunway #lifestyle #fyp #xyz #xyzabc</w:t>
      </w:r>
    </w:p>
    <w:p w14:paraId="3EFED092" w14:textId="77777777" w:rsidR="00F6339A" w:rsidRDefault="00F6339A" w:rsidP="00F6339A">
      <w:r>
        <w:t>link: https://www.tiktok.com/@sarahdame91/video/6935984239909375237</w:t>
      </w:r>
    </w:p>
    <w:p w14:paraId="50943E84" w14:textId="77777777" w:rsidR="00F6339A" w:rsidRDefault="00F6339A" w:rsidP="00F6339A">
      <w:r>
        <w:t>id: 6783445052497806342</w:t>
      </w:r>
    </w:p>
    <w:p w14:paraId="622F20BF" w14:textId="77777777" w:rsidR="00F6339A" w:rsidRDefault="00F6339A" w:rsidP="00F6339A">
      <w:r>
        <w:t>likes: 7400000</w:t>
      </w:r>
    </w:p>
    <w:p w14:paraId="45083493" w14:textId="77777777" w:rsidR="00F6339A" w:rsidRDefault="00F6339A" w:rsidP="00F6339A">
      <w:r>
        <w:t>fans: 20500</w:t>
      </w:r>
    </w:p>
    <w:p w14:paraId="66D5C889" w14:textId="77777777" w:rsidR="00F6339A" w:rsidRDefault="00F6339A" w:rsidP="00F6339A">
      <w:r>
        <w:t>comments: 51600</w:t>
      </w:r>
    </w:p>
    <w:p w14:paraId="327B2782" w14:textId="77777777" w:rsidR="00F6339A" w:rsidRDefault="00F6339A" w:rsidP="00F6339A">
      <w:pPr>
        <w:pStyle w:val="Heading2"/>
      </w:pPr>
      <w:r>
        <w:lastRenderedPageBreak/>
        <w:t>by: kerry &amp; ju</w:t>
      </w:r>
    </w:p>
    <w:p w14:paraId="39A763BE" w14:textId="77777777" w:rsidR="00F6339A" w:rsidRDefault="00F6339A" w:rsidP="00F6339A">
      <w:pPr>
        <w:pStyle w:val="Heading3"/>
      </w:pPr>
      <w:r>
        <w:t>tonight’s conversation topic: ✨LA-ZAY-GUH-NAY✨ what is your favorite food? #lifestyle #comedy #vine</w:t>
      </w:r>
    </w:p>
    <w:p w14:paraId="65AA4EBB" w14:textId="77777777" w:rsidR="00F6339A" w:rsidRDefault="00F6339A" w:rsidP="00F6339A">
      <w:r>
        <w:t>link: https://www.tiktok.com/@kerryju/video/6935614111388634373</w:t>
      </w:r>
    </w:p>
    <w:p w14:paraId="519B4C8D" w14:textId="77777777" w:rsidR="00F6339A" w:rsidRDefault="00F6339A" w:rsidP="00F6339A">
      <w:r>
        <w:t>id: 6764955255089398789</w:t>
      </w:r>
    </w:p>
    <w:p w14:paraId="4DD49749" w14:textId="77777777" w:rsidR="00F6339A" w:rsidRDefault="00F6339A" w:rsidP="00F6339A">
      <w:r>
        <w:t>likes: 62000000</w:t>
      </w:r>
    </w:p>
    <w:p w14:paraId="6FBCB218" w14:textId="77777777" w:rsidR="00F6339A" w:rsidRDefault="00F6339A" w:rsidP="00F6339A">
      <w:r>
        <w:t>fans: 1700000</w:t>
      </w:r>
    </w:p>
    <w:p w14:paraId="3509361C" w14:textId="77777777" w:rsidR="00F6339A" w:rsidRDefault="00F6339A" w:rsidP="00F6339A">
      <w:r>
        <w:t>comments: 8865</w:t>
      </w:r>
    </w:p>
    <w:p w14:paraId="3D6D9F85" w14:textId="77777777" w:rsidR="00F6339A" w:rsidRDefault="00F6339A" w:rsidP="00F6339A">
      <w:pPr>
        <w:pStyle w:val="Heading2"/>
      </w:pPr>
      <w:r>
        <w:t>by: Summer ✌️</w:t>
      </w:r>
    </w:p>
    <w:p w14:paraId="318D98DE" w14:textId="77777777" w:rsidR="00F6339A" w:rsidRDefault="00F6339A" w:rsidP="00F6339A">
      <w:pPr>
        <w:pStyle w:val="Heading3"/>
      </w:pPr>
      <w:r>
        <w:t>#organic #homegrown #lifestyle</w:t>
      </w:r>
    </w:p>
    <w:p w14:paraId="202E578A" w14:textId="77777777" w:rsidR="00F6339A" w:rsidRDefault="00F6339A" w:rsidP="00F6339A">
      <w:r>
        <w:t>link: https://www.tiktok.com/@belle_arvie/video/7009659328911183110</w:t>
      </w:r>
    </w:p>
    <w:p w14:paraId="2CE10946" w14:textId="77777777" w:rsidR="00F6339A" w:rsidRDefault="00F6339A" w:rsidP="00F6339A">
      <w:r>
        <w:t>id: 6979590972213298181</w:t>
      </w:r>
    </w:p>
    <w:p w14:paraId="502D887D" w14:textId="77777777" w:rsidR="00F6339A" w:rsidRDefault="00F6339A" w:rsidP="00F6339A">
      <w:r>
        <w:t>likes: 2800000</w:t>
      </w:r>
    </w:p>
    <w:p w14:paraId="7DD9F6E0" w14:textId="77777777" w:rsidR="00F6339A" w:rsidRDefault="00F6339A" w:rsidP="00F6339A">
      <w:r>
        <w:t>fans: 144600</w:t>
      </w:r>
    </w:p>
    <w:p w14:paraId="2DE0FCEA" w14:textId="77777777" w:rsidR="00F6339A" w:rsidRDefault="00F6339A" w:rsidP="00F6339A">
      <w:r>
        <w:t>comments: 47000</w:t>
      </w:r>
    </w:p>
    <w:p w14:paraId="2B537B7E" w14:textId="77777777" w:rsidR="00F6339A" w:rsidRDefault="00F6339A" w:rsidP="00F6339A">
      <w:pPr>
        <w:pStyle w:val="Heading1"/>
      </w:pPr>
      <w:r>
        <w:t>skincare</w:t>
      </w:r>
    </w:p>
    <w:p w14:paraId="3CB56C7C" w14:textId="77777777" w:rsidR="00F6339A" w:rsidRDefault="00F6339A" w:rsidP="00F6339A">
      <w:pPr>
        <w:pStyle w:val="Heading2"/>
      </w:pPr>
      <w:r>
        <w:t>by: Leeanna Thomas</w:t>
      </w:r>
    </w:p>
    <w:p w14:paraId="170FB77A" w14:textId="77777777" w:rsidR="00F6339A" w:rsidRDefault="00F6339A" w:rsidP="00F6339A">
      <w:pPr>
        <w:pStyle w:val="Heading3"/>
      </w:pPr>
      <w:r>
        <w:t>April is buy ur girl a cow month #cows #cow #cowsoftiktok #farmanimals #animals #pets #bottlecalf #brahamn #countrygirl #cutepet #spa #skincare #moo</w:t>
      </w:r>
    </w:p>
    <w:p w14:paraId="50FE8269" w14:textId="77777777" w:rsidR="00F6339A" w:rsidRDefault="00F6339A" w:rsidP="00F6339A">
      <w:r>
        <w:t>link: https://www.tiktok.com/@l.thomas2020/video/6947294174362275077</w:t>
      </w:r>
    </w:p>
    <w:p w14:paraId="4EDDCDBC" w14:textId="77777777" w:rsidR="00F6339A" w:rsidRDefault="00F6339A" w:rsidP="00F6339A">
      <w:r>
        <w:t>id: 6769633745878287366</w:t>
      </w:r>
    </w:p>
    <w:p w14:paraId="2E2A8C1A" w14:textId="77777777" w:rsidR="00F6339A" w:rsidRDefault="00F6339A" w:rsidP="00F6339A">
      <w:r>
        <w:t>likes: 74500000</w:t>
      </w:r>
    </w:p>
    <w:p w14:paraId="314D7D04" w14:textId="77777777" w:rsidR="00F6339A" w:rsidRDefault="00F6339A" w:rsidP="00F6339A">
      <w:r>
        <w:t>fans: 2900000</w:t>
      </w:r>
    </w:p>
    <w:p w14:paraId="04C1C571" w14:textId="77777777" w:rsidR="00F6339A" w:rsidRDefault="00F6339A" w:rsidP="00F6339A">
      <w:r>
        <w:t>comments: 250300</w:t>
      </w:r>
    </w:p>
    <w:p w14:paraId="18C0425D" w14:textId="77777777" w:rsidR="00F6339A" w:rsidRDefault="00F6339A" w:rsidP="00F6339A">
      <w:pPr>
        <w:pStyle w:val="Heading2"/>
      </w:pPr>
      <w:r>
        <w:t>by: dr ryan</w:t>
      </w:r>
    </w:p>
    <w:p w14:paraId="22BEBA1C" w14:textId="77777777" w:rsidR="00F6339A" w:rsidRDefault="00F6339A" w:rsidP="00F6339A">
      <w:pPr>
        <w:pStyle w:val="Heading3"/>
      </w:pPr>
      <w:r>
        <w:t>comment what’s next  #facemask #skincare #asmr</w:t>
      </w:r>
    </w:p>
    <w:p w14:paraId="09F6933A" w14:textId="77777777" w:rsidR="00F6339A" w:rsidRDefault="00F6339A" w:rsidP="00F6339A">
      <w:r>
        <w:t>link: https://www.tiktok.com/@skincareryan/video/7079765762763771179</w:t>
      </w:r>
    </w:p>
    <w:p w14:paraId="537ABD62" w14:textId="77777777" w:rsidR="00F6339A" w:rsidRDefault="00F6339A" w:rsidP="00F6339A">
      <w:r>
        <w:lastRenderedPageBreak/>
        <w:t>id: 6749139231430853637</w:t>
      </w:r>
    </w:p>
    <w:p w14:paraId="26C043FA" w14:textId="77777777" w:rsidR="00F6339A" w:rsidRDefault="00F6339A" w:rsidP="00F6339A">
      <w:r>
        <w:t>likes: 136100000</w:t>
      </w:r>
    </w:p>
    <w:p w14:paraId="38FC8C76" w14:textId="77777777" w:rsidR="00F6339A" w:rsidRDefault="00F6339A" w:rsidP="00F6339A">
      <w:r>
        <w:t>fans: 7000000</w:t>
      </w:r>
    </w:p>
    <w:p w14:paraId="4BA55F03" w14:textId="77777777" w:rsidR="00F6339A" w:rsidRDefault="00F6339A" w:rsidP="00F6339A">
      <w:r>
        <w:t>comments: 38700</w:t>
      </w:r>
    </w:p>
    <w:p w14:paraId="223ACF42" w14:textId="77777777" w:rsidR="00F6339A" w:rsidRDefault="00F6339A" w:rsidP="00F6339A">
      <w:pPr>
        <w:pStyle w:val="Heading2"/>
      </w:pPr>
      <w:r>
        <w:t>by: Joshua Monis</w:t>
      </w:r>
    </w:p>
    <w:p w14:paraId="452DD04C" w14:textId="77777777" w:rsidR="00F6339A" w:rsidRDefault="00F6339A" w:rsidP="00F6339A">
      <w:pPr>
        <w:pStyle w:val="Heading3"/>
      </w:pPr>
      <w:r>
        <w:t>Spa Day 30 ‍♂️ @noeminikita #spa #spanight #spanightroutine #skincare #routine #hygiene #viral #foryou #fyp</w:t>
      </w:r>
    </w:p>
    <w:p w14:paraId="099CCBBB" w14:textId="77777777" w:rsidR="00F6339A" w:rsidRDefault="00F6339A" w:rsidP="00F6339A">
      <w:r>
        <w:t>link: https://www.tiktok.com/@joshuamonis/video/6939836180620004613</w:t>
      </w:r>
    </w:p>
    <w:p w14:paraId="5F40696C" w14:textId="77777777" w:rsidR="00F6339A" w:rsidRDefault="00F6339A" w:rsidP="00F6339A">
      <w:r>
        <w:t>id: 307257826236907520</w:t>
      </w:r>
    </w:p>
    <w:p w14:paraId="45193FAE" w14:textId="77777777" w:rsidR="00F6339A" w:rsidRDefault="00F6339A" w:rsidP="00F6339A">
      <w:r>
        <w:t>likes: 294200000</w:t>
      </w:r>
    </w:p>
    <w:p w14:paraId="74ACE22E" w14:textId="77777777" w:rsidR="00F6339A" w:rsidRDefault="00F6339A" w:rsidP="00F6339A">
      <w:r>
        <w:t>fans: 14000000</w:t>
      </w:r>
    </w:p>
    <w:p w14:paraId="276DF519" w14:textId="77777777" w:rsidR="00F6339A" w:rsidRDefault="00F6339A" w:rsidP="00F6339A">
      <w:r>
        <w:t>comments: 53900</w:t>
      </w:r>
    </w:p>
    <w:p w14:paraId="4060999F" w14:textId="77777777" w:rsidR="00F6339A" w:rsidRDefault="00F6339A" w:rsidP="00F6339A">
      <w:pPr>
        <w:pStyle w:val="Heading2"/>
      </w:pPr>
      <w:r>
        <w:t>by: Joshua Monis</w:t>
      </w:r>
    </w:p>
    <w:p w14:paraId="54F244EC" w14:textId="77777777" w:rsidR="00F6339A" w:rsidRDefault="00F6339A" w:rsidP="00F6339A">
      <w:pPr>
        <w:pStyle w:val="Heading3"/>
      </w:pPr>
      <w:r>
        <w:t>Spa Day 64  @noeminikita #spa #spaday #skincare #skincareroutine #spanight #foryoupage #tiktok #love #couple #fyp</w:t>
      </w:r>
    </w:p>
    <w:p w14:paraId="6D4AFB9B" w14:textId="77777777" w:rsidR="00F6339A" w:rsidRDefault="00F6339A" w:rsidP="00F6339A">
      <w:r>
        <w:t>link: https://www.tiktok.com/@joshuamonis/video/7023414930414079237</w:t>
      </w:r>
    </w:p>
    <w:p w14:paraId="70A35C65" w14:textId="77777777" w:rsidR="00F6339A" w:rsidRDefault="00F6339A" w:rsidP="00F6339A">
      <w:r>
        <w:t>id: 307257826236907520</w:t>
      </w:r>
    </w:p>
    <w:p w14:paraId="461C8EE5" w14:textId="77777777" w:rsidR="00F6339A" w:rsidRDefault="00F6339A" w:rsidP="00F6339A">
      <w:r>
        <w:t>likes: 294200000</w:t>
      </w:r>
    </w:p>
    <w:p w14:paraId="50A2B8F0" w14:textId="77777777" w:rsidR="00F6339A" w:rsidRDefault="00F6339A" w:rsidP="00F6339A">
      <w:r>
        <w:t>fans: 14000000</w:t>
      </w:r>
    </w:p>
    <w:p w14:paraId="0D9DAF8C" w14:textId="77777777" w:rsidR="00F6339A" w:rsidRDefault="00F6339A" w:rsidP="00F6339A">
      <w:r>
        <w:t>comments: 47500</w:t>
      </w:r>
    </w:p>
    <w:p w14:paraId="756457F6" w14:textId="77777777" w:rsidR="00F6339A" w:rsidRDefault="00F6339A" w:rsidP="00F6339A">
      <w:pPr>
        <w:pStyle w:val="Heading2"/>
      </w:pPr>
      <w:r>
        <w:t>by: Miyaeva Renae</w:t>
      </w:r>
    </w:p>
    <w:p w14:paraId="258F6ADC" w14:textId="77777777" w:rsidR="00F6339A" w:rsidRDefault="00F6339A" w:rsidP="00F6339A">
      <w:pPr>
        <w:pStyle w:val="Heading3"/>
      </w:pPr>
      <w:r>
        <w:t>He was extra goofy   #spa #spanight #spanightroutine #skincare #skincareroutine #boyfriend #hygiene #fyp #foryou #foryoupage #UnwrapTheDeals</w:t>
      </w:r>
    </w:p>
    <w:p w14:paraId="0A034262" w14:textId="77777777" w:rsidR="00F6339A" w:rsidRDefault="00F6339A" w:rsidP="00F6339A">
      <w:r>
        <w:t>link: https://www.tiktok.com/@miyaevarenae/video/6891456184755309830</w:t>
      </w:r>
    </w:p>
    <w:p w14:paraId="3A164F84" w14:textId="77777777" w:rsidR="00F6339A" w:rsidRDefault="00F6339A" w:rsidP="00F6339A">
      <w:r>
        <w:t>id: 6623756337799806982</w:t>
      </w:r>
    </w:p>
    <w:p w14:paraId="04F55159" w14:textId="77777777" w:rsidR="00F6339A" w:rsidRDefault="00F6339A" w:rsidP="00F6339A">
      <w:r>
        <w:t>likes: 185200000</w:t>
      </w:r>
    </w:p>
    <w:p w14:paraId="523E875E" w14:textId="77777777" w:rsidR="00F6339A" w:rsidRDefault="00F6339A" w:rsidP="00F6339A">
      <w:r>
        <w:t>fans: 6000000</w:t>
      </w:r>
    </w:p>
    <w:p w14:paraId="43DBF84A" w14:textId="77777777" w:rsidR="00F6339A" w:rsidRDefault="00F6339A" w:rsidP="00F6339A">
      <w:r>
        <w:lastRenderedPageBreak/>
        <w:t>comments: 29800</w:t>
      </w:r>
    </w:p>
    <w:p w14:paraId="68D1123C" w14:textId="77777777" w:rsidR="00F6339A" w:rsidRDefault="00F6339A" w:rsidP="00F6339A">
      <w:pPr>
        <w:pStyle w:val="Heading2"/>
      </w:pPr>
      <w:r>
        <w:t>by: Noemi Nikita</w:t>
      </w:r>
    </w:p>
    <w:p w14:paraId="37B58275" w14:textId="77777777" w:rsidR="00F6339A" w:rsidRDefault="00F6339A" w:rsidP="00F6339A">
      <w:pPr>
        <w:pStyle w:val="Heading3"/>
      </w:pPr>
      <w:r>
        <w:t>fave mask ever  #skincare #skincareroutine #skincareasmr #asmr</w:t>
      </w:r>
    </w:p>
    <w:p w14:paraId="495A833E" w14:textId="77777777" w:rsidR="00F6339A" w:rsidRDefault="00F6339A" w:rsidP="00F6339A">
      <w:r>
        <w:t>link: https://www.tiktok.com/@noeminikita/video/6953185228273831174</w:t>
      </w:r>
    </w:p>
    <w:p w14:paraId="3069B8F7" w14:textId="77777777" w:rsidR="00F6339A" w:rsidRDefault="00F6339A" w:rsidP="00F6339A">
      <w:r>
        <w:t>id: 4322816</w:t>
      </w:r>
    </w:p>
    <w:p w14:paraId="62E9B498" w14:textId="77777777" w:rsidR="00F6339A" w:rsidRDefault="00F6339A" w:rsidP="00F6339A">
      <w:r>
        <w:t>likes: 326700000</w:t>
      </w:r>
    </w:p>
    <w:p w14:paraId="3AC21565" w14:textId="77777777" w:rsidR="00F6339A" w:rsidRDefault="00F6339A" w:rsidP="00F6339A">
      <w:r>
        <w:t>fans: 13400000</w:t>
      </w:r>
    </w:p>
    <w:p w14:paraId="42BB85EE" w14:textId="77777777" w:rsidR="00F6339A" w:rsidRDefault="00F6339A" w:rsidP="00F6339A">
      <w:r>
        <w:t>comments: 30300</w:t>
      </w:r>
    </w:p>
    <w:p w14:paraId="2F0DC4D1" w14:textId="77777777" w:rsidR="00F6339A" w:rsidRDefault="00F6339A" w:rsidP="00F6339A">
      <w:pPr>
        <w:pStyle w:val="Heading2"/>
      </w:pPr>
      <w:r>
        <w:t>by: Skincare trial</w:t>
      </w:r>
    </w:p>
    <w:p w14:paraId="3E445919" w14:textId="77777777" w:rsidR="00F6339A" w:rsidRDefault="00F6339A" w:rsidP="00F6339A">
      <w:pPr>
        <w:pStyle w:val="Heading3"/>
      </w:pPr>
      <w:r>
        <w:t>Boys also need to take care of their skin!!#skincare #asmr #boyfriendskincare #facial #facialtime #facialtreatment #givingmyboyfriendafacial #skincareoutine #couples #coupletiktok #fyp #fyp</w:t>
      </w:r>
      <w:r>
        <w:t>シ</w:t>
      </w:r>
      <w:r>
        <w:t xml:space="preserve"> #foryou</w:t>
      </w:r>
    </w:p>
    <w:p w14:paraId="5F1ADF62" w14:textId="77777777" w:rsidR="00F6339A" w:rsidRDefault="00F6339A" w:rsidP="00F6339A">
      <w:r>
        <w:t>link: https://www.tiktok.com/@bellawithherboyfriend/video/7090511182695632171</w:t>
      </w:r>
    </w:p>
    <w:p w14:paraId="24F8A17F" w14:textId="77777777" w:rsidR="00F6339A" w:rsidRDefault="00F6339A" w:rsidP="00F6339A">
      <w:r>
        <w:t>id: 7089354290724406314</w:t>
      </w:r>
    </w:p>
    <w:p w14:paraId="71585861" w14:textId="77777777" w:rsidR="00F6339A" w:rsidRDefault="00F6339A" w:rsidP="00F6339A">
      <w:r>
        <w:t>likes: 15600000</w:t>
      </w:r>
    </w:p>
    <w:p w14:paraId="654379DF" w14:textId="77777777" w:rsidR="00F6339A" w:rsidRDefault="00F6339A" w:rsidP="00F6339A">
      <w:r>
        <w:t>fans: 821600</w:t>
      </w:r>
    </w:p>
    <w:p w14:paraId="68A74AEF" w14:textId="77777777" w:rsidR="00F6339A" w:rsidRDefault="00F6339A" w:rsidP="00F6339A">
      <w:r>
        <w:t>comments: 41800</w:t>
      </w:r>
    </w:p>
    <w:p w14:paraId="74F29461" w14:textId="77777777" w:rsidR="00F6339A" w:rsidRDefault="00F6339A" w:rsidP="00F6339A">
      <w:pPr>
        <w:pStyle w:val="Heading2"/>
      </w:pPr>
      <w:r>
        <w:t>by: raffray01</w:t>
      </w:r>
    </w:p>
    <w:p w14:paraId="19333A1D" w14:textId="77777777" w:rsidR="00F6339A" w:rsidRDefault="00F6339A" w:rsidP="00F6339A">
      <w:pPr>
        <w:pStyle w:val="Heading3"/>
      </w:pPr>
      <w:r>
        <w:t>#CapCut Miracle Liquid Foundation #makeup #skincare #asmr</w:t>
      </w:r>
    </w:p>
    <w:p w14:paraId="5D491B2A" w14:textId="77777777" w:rsidR="00F6339A" w:rsidRDefault="00F6339A" w:rsidP="00F6339A">
      <w:r>
        <w:t>link: https://www.tiktok.com/@raffray0/video/7109024351495785734</w:t>
      </w:r>
    </w:p>
    <w:p w14:paraId="58A3EFAD" w14:textId="77777777" w:rsidR="00F6339A" w:rsidRDefault="00F6339A" w:rsidP="00F6339A">
      <w:r>
        <w:t>id: 7094893419957650438</w:t>
      </w:r>
    </w:p>
    <w:p w14:paraId="242E9C63" w14:textId="77777777" w:rsidR="00F6339A" w:rsidRDefault="00F6339A" w:rsidP="00F6339A">
      <w:r>
        <w:t>likes: 14100000</w:t>
      </w:r>
    </w:p>
    <w:p w14:paraId="2B3241F5" w14:textId="77777777" w:rsidR="00F6339A" w:rsidRDefault="00F6339A" w:rsidP="00F6339A">
      <w:r>
        <w:t>fans: 369000</w:t>
      </w:r>
    </w:p>
    <w:p w14:paraId="42190C20" w14:textId="77777777" w:rsidR="00F6339A" w:rsidRDefault="00F6339A" w:rsidP="00F6339A">
      <w:r>
        <w:t>comments: 85200</w:t>
      </w:r>
    </w:p>
    <w:p w14:paraId="55F30356" w14:textId="77777777" w:rsidR="00F6339A" w:rsidRDefault="00F6339A" w:rsidP="00F6339A">
      <w:pPr>
        <w:pStyle w:val="Heading2"/>
      </w:pPr>
      <w:r>
        <w:t>by: Joshua Monis</w:t>
      </w:r>
    </w:p>
    <w:p w14:paraId="66D3E0AB" w14:textId="77777777" w:rsidR="00F6339A" w:rsidRDefault="00F6339A" w:rsidP="00F6339A">
      <w:pPr>
        <w:pStyle w:val="Heading3"/>
      </w:pPr>
      <w:r>
        <w:t>Reply to @iicookiexbear Spa Day 40  @noeminikita #spanight #spa #spanightroutine #skincare #routine #hygiene #foryou #fyp</w:t>
      </w:r>
    </w:p>
    <w:p w14:paraId="695EE592" w14:textId="77777777" w:rsidR="00F6339A" w:rsidRDefault="00F6339A" w:rsidP="00F6339A">
      <w:r>
        <w:t>link: https://www.tiktok.com/@joshuamonis/video/6955846235416841477</w:t>
      </w:r>
    </w:p>
    <w:p w14:paraId="789A0FFE" w14:textId="77777777" w:rsidR="00F6339A" w:rsidRDefault="00F6339A" w:rsidP="00F6339A">
      <w:r>
        <w:lastRenderedPageBreak/>
        <w:t>id: 307257826236907520</w:t>
      </w:r>
    </w:p>
    <w:p w14:paraId="49646A13" w14:textId="77777777" w:rsidR="00F6339A" w:rsidRDefault="00F6339A" w:rsidP="00F6339A">
      <w:r>
        <w:t>likes: 294200000</w:t>
      </w:r>
    </w:p>
    <w:p w14:paraId="2C463CD6" w14:textId="77777777" w:rsidR="00F6339A" w:rsidRDefault="00F6339A" w:rsidP="00F6339A">
      <w:r>
        <w:t>fans: 14000000</w:t>
      </w:r>
    </w:p>
    <w:p w14:paraId="1D98A0BB" w14:textId="77777777" w:rsidR="00F6339A" w:rsidRDefault="00F6339A" w:rsidP="00F6339A">
      <w:r>
        <w:t>comments: 57500</w:t>
      </w:r>
    </w:p>
    <w:p w14:paraId="035AE840" w14:textId="77777777" w:rsidR="00F6339A" w:rsidRDefault="00F6339A" w:rsidP="00F6339A">
      <w:pPr>
        <w:pStyle w:val="Heading2"/>
      </w:pPr>
      <w:r>
        <w:t>by: Miyaeva Renae</w:t>
      </w:r>
    </w:p>
    <w:p w14:paraId="518C8936" w14:textId="77777777" w:rsidR="00F6339A" w:rsidRDefault="00F6339A" w:rsidP="00F6339A">
      <w:pPr>
        <w:pStyle w:val="Heading3"/>
      </w:pPr>
      <w:r>
        <w:t>He loves when he gets to pick his own products  #spa #spanight #spanightroutine #skincare #routine #viral #boyfriend #hygiene #fyp #comedy #funny</w:t>
      </w:r>
    </w:p>
    <w:p w14:paraId="1778ABAB" w14:textId="77777777" w:rsidR="00F6339A" w:rsidRDefault="00F6339A" w:rsidP="00F6339A">
      <w:r>
        <w:t>link: https://www.tiktok.com/@miyaevarenae/video/6916324270939442438</w:t>
      </w:r>
    </w:p>
    <w:p w14:paraId="0B5E8ACD" w14:textId="77777777" w:rsidR="00F6339A" w:rsidRDefault="00F6339A" w:rsidP="00F6339A">
      <w:r>
        <w:t>id: 6623756337799806982</w:t>
      </w:r>
    </w:p>
    <w:p w14:paraId="44FF9F7B" w14:textId="77777777" w:rsidR="00F6339A" w:rsidRDefault="00F6339A" w:rsidP="00F6339A">
      <w:r>
        <w:t>likes: 185200000</w:t>
      </w:r>
    </w:p>
    <w:p w14:paraId="1D9616B0" w14:textId="77777777" w:rsidR="00F6339A" w:rsidRDefault="00F6339A" w:rsidP="00F6339A">
      <w:r>
        <w:t>fans: 6000000</w:t>
      </w:r>
    </w:p>
    <w:p w14:paraId="21F13216" w14:textId="77777777" w:rsidR="00F6339A" w:rsidRDefault="00F6339A" w:rsidP="00F6339A">
      <w:r>
        <w:t>comments: 24100</w:t>
      </w:r>
    </w:p>
    <w:p w14:paraId="3D1B28CB" w14:textId="77777777" w:rsidR="00F6339A" w:rsidRDefault="00F6339A" w:rsidP="00F6339A">
      <w:pPr>
        <w:pStyle w:val="Heading2"/>
      </w:pPr>
      <w:r>
        <w:t>by: kaeli mae</w:t>
      </w:r>
    </w:p>
    <w:p w14:paraId="55F8D36E" w14:textId="77777777" w:rsidR="00F6339A" w:rsidRDefault="00F6339A" w:rsidP="00F6339A">
      <w:pPr>
        <w:pStyle w:val="Heading3"/>
      </w:pPr>
      <w:r>
        <w:t>forget a bf do this for yourself ladies  #fyp #foryoupage #viral #selfcare #skincare #routine #showertok #love #goodnight</w:t>
      </w:r>
    </w:p>
    <w:p w14:paraId="45D3FB14" w14:textId="77777777" w:rsidR="00F6339A" w:rsidRDefault="00F6339A" w:rsidP="00F6339A">
      <w:r>
        <w:t>link: https://www.tiktok.com/@kaelimaee/video/6888101041619897606</w:t>
      </w:r>
    </w:p>
    <w:p w14:paraId="7053F91E" w14:textId="77777777" w:rsidR="00F6339A" w:rsidRDefault="00F6339A" w:rsidP="00F6339A">
      <w:r>
        <w:t>id: 6776020666518717445</w:t>
      </w:r>
    </w:p>
    <w:p w14:paraId="6088DF58" w14:textId="77777777" w:rsidR="00F6339A" w:rsidRDefault="00F6339A" w:rsidP="00F6339A">
      <w:r>
        <w:t>likes: 291800000</w:t>
      </w:r>
    </w:p>
    <w:p w14:paraId="7DED1F16" w14:textId="77777777" w:rsidR="00F6339A" w:rsidRDefault="00F6339A" w:rsidP="00F6339A">
      <w:r>
        <w:t>fans: 9700000</w:t>
      </w:r>
    </w:p>
    <w:p w14:paraId="0CCE9352" w14:textId="77777777" w:rsidR="00F6339A" w:rsidRDefault="00F6339A" w:rsidP="00F6339A">
      <w:r>
        <w:t>comments: 35200</w:t>
      </w:r>
    </w:p>
    <w:p w14:paraId="6BF65BDF" w14:textId="77777777" w:rsidR="00F6339A" w:rsidRDefault="00F6339A" w:rsidP="00F6339A">
      <w:pPr>
        <w:pStyle w:val="Heading2"/>
      </w:pPr>
      <w:r>
        <w:t>by: TheSalgueroFam</w:t>
      </w:r>
    </w:p>
    <w:p w14:paraId="652F64DC" w14:textId="77777777" w:rsidR="00F6339A" w:rsidRDefault="00F6339A" w:rsidP="00F6339A">
      <w:pPr>
        <w:pStyle w:val="Heading3"/>
      </w:pPr>
      <w:r>
        <w:t>My dad making faces whenever I put the cold face mask on  #facemask #fyp #skincare</w:t>
      </w:r>
    </w:p>
    <w:p w14:paraId="663D26A8" w14:textId="77777777" w:rsidR="00F6339A" w:rsidRDefault="00F6339A" w:rsidP="00F6339A">
      <w:r>
        <w:t>link: https://www.tiktok.com/@thesalguerofam/video/6889521256501103877</w:t>
      </w:r>
    </w:p>
    <w:p w14:paraId="5300F9F5" w14:textId="77777777" w:rsidR="00F6339A" w:rsidRDefault="00F6339A" w:rsidP="00F6339A">
      <w:r>
        <w:t>id: 6796344840197194757</w:t>
      </w:r>
    </w:p>
    <w:p w14:paraId="678220AA" w14:textId="77777777" w:rsidR="00F6339A" w:rsidRDefault="00F6339A" w:rsidP="00F6339A">
      <w:r>
        <w:t>likes: 171400000</w:t>
      </w:r>
    </w:p>
    <w:p w14:paraId="062C12D9" w14:textId="77777777" w:rsidR="00F6339A" w:rsidRDefault="00F6339A" w:rsidP="00F6339A">
      <w:r>
        <w:t>fans: 4300000</w:t>
      </w:r>
    </w:p>
    <w:p w14:paraId="63DBB053" w14:textId="77777777" w:rsidR="00F6339A" w:rsidRDefault="00F6339A" w:rsidP="00F6339A">
      <w:r>
        <w:t>comments: 20200</w:t>
      </w:r>
    </w:p>
    <w:p w14:paraId="7E084168" w14:textId="77777777" w:rsidR="00F6339A" w:rsidRDefault="00F6339A" w:rsidP="00F6339A">
      <w:pPr>
        <w:pStyle w:val="Heading2"/>
      </w:pPr>
      <w:r>
        <w:lastRenderedPageBreak/>
        <w:t>by: Victoria Lyn</w:t>
      </w:r>
    </w:p>
    <w:p w14:paraId="1DC22A25" w14:textId="77777777" w:rsidR="00F6339A" w:rsidRDefault="00F6339A" w:rsidP="00F6339A">
      <w:pPr>
        <w:pStyle w:val="Heading3"/>
      </w:pPr>
      <w:r>
        <w:t>Disney Princess Skincare Who’s your fav princess? I love Jasmine✨ #beauty #makeup #skincare #disney</w:t>
      </w:r>
    </w:p>
    <w:p w14:paraId="3CD78E8E" w14:textId="77777777" w:rsidR="00F6339A" w:rsidRDefault="00F6339A" w:rsidP="00F6339A">
      <w:r>
        <w:t>link: https://www.tiktok.com/@victorialyn/video/6849126324271992069</w:t>
      </w:r>
    </w:p>
    <w:p w14:paraId="3484B182" w14:textId="77777777" w:rsidR="00F6339A" w:rsidRDefault="00F6339A" w:rsidP="00F6339A">
      <w:r>
        <w:t>id: 6554541023136060416</w:t>
      </w:r>
    </w:p>
    <w:p w14:paraId="619A8C7C" w14:textId="77777777" w:rsidR="00F6339A" w:rsidRDefault="00F6339A" w:rsidP="00F6339A">
      <w:r>
        <w:t>likes: 122400000</w:t>
      </w:r>
    </w:p>
    <w:p w14:paraId="010C5D19" w14:textId="77777777" w:rsidR="00F6339A" w:rsidRDefault="00F6339A" w:rsidP="00F6339A">
      <w:r>
        <w:t>fans: 5300000</w:t>
      </w:r>
    </w:p>
    <w:p w14:paraId="525C38B6" w14:textId="77777777" w:rsidR="00F6339A" w:rsidRDefault="00F6339A" w:rsidP="00F6339A">
      <w:r>
        <w:t>comments: 38000</w:t>
      </w:r>
    </w:p>
    <w:p w14:paraId="36F8738A" w14:textId="77777777" w:rsidR="00F6339A" w:rsidRDefault="00F6339A" w:rsidP="00F6339A">
      <w:pPr>
        <w:pStyle w:val="Heading2"/>
      </w:pPr>
      <w:r>
        <w:t>by: Layal Assi</w:t>
      </w:r>
    </w:p>
    <w:p w14:paraId="747536C4" w14:textId="77777777" w:rsidR="00F6339A" w:rsidRDefault="00F6339A" w:rsidP="00F6339A">
      <w:pPr>
        <w:pStyle w:val="Heading3"/>
      </w:pPr>
      <w:r>
        <w:t>What should I name him? #asmr #asmrskincare #skincare #skincareroutine #acne #getreadywithme #sound</w:t>
      </w:r>
    </w:p>
    <w:p w14:paraId="4FC301E7" w14:textId="77777777" w:rsidR="00F6339A" w:rsidRDefault="00F6339A" w:rsidP="00F6339A">
      <w:r>
        <w:t>link: https://www.tiktok.com/@layallure/video/6943001343950916869</w:t>
      </w:r>
    </w:p>
    <w:p w14:paraId="072CC8C6" w14:textId="77777777" w:rsidR="00F6339A" w:rsidRDefault="00F6339A" w:rsidP="00F6339A">
      <w:r>
        <w:t>id: 6758616609159414789</w:t>
      </w:r>
    </w:p>
    <w:p w14:paraId="5C1EFCD7" w14:textId="77777777" w:rsidR="00F6339A" w:rsidRDefault="00F6339A" w:rsidP="00F6339A">
      <w:r>
        <w:t>likes: 34600000</w:t>
      </w:r>
    </w:p>
    <w:p w14:paraId="2BD6A4B1" w14:textId="77777777" w:rsidR="00F6339A" w:rsidRDefault="00F6339A" w:rsidP="00F6339A">
      <w:r>
        <w:t>fans: 1900000</w:t>
      </w:r>
    </w:p>
    <w:p w14:paraId="6478D2F2" w14:textId="77777777" w:rsidR="00F6339A" w:rsidRDefault="00F6339A" w:rsidP="00F6339A">
      <w:r>
        <w:t>comments: 83500</w:t>
      </w:r>
    </w:p>
    <w:p w14:paraId="0A41740C" w14:textId="77777777" w:rsidR="00F6339A" w:rsidRDefault="00F6339A" w:rsidP="00F6339A">
      <w:pPr>
        <w:pStyle w:val="Heading2"/>
      </w:pPr>
      <w:r>
        <w:t>by: Joshua Monis</w:t>
      </w:r>
    </w:p>
    <w:p w14:paraId="0C0D9394" w14:textId="77777777" w:rsidR="00F6339A" w:rsidRDefault="00F6339A" w:rsidP="00F6339A">
      <w:pPr>
        <w:pStyle w:val="Heading3"/>
      </w:pPr>
      <w:r>
        <w:t>@nejire_chan_18 antworten Spa Day 23  @noeminikita #spa #spanight #spanightroutine #skincare #routine #viral #hygiene #love #fyp #foryou</w:t>
      </w:r>
    </w:p>
    <w:p w14:paraId="7FE35679" w14:textId="77777777" w:rsidR="00F6339A" w:rsidRDefault="00F6339A" w:rsidP="00F6339A">
      <w:r>
        <w:t>link: https://www.tiktok.com/@joshuamonis/video/6927331039895506182</w:t>
      </w:r>
    </w:p>
    <w:p w14:paraId="4F796B9F" w14:textId="77777777" w:rsidR="00F6339A" w:rsidRDefault="00F6339A" w:rsidP="00F6339A">
      <w:r>
        <w:t>id: 307257826236907520</w:t>
      </w:r>
    </w:p>
    <w:p w14:paraId="0022A2C9" w14:textId="77777777" w:rsidR="00F6339A" w:rsidRDefault="00F6339A" w:rsidP="00F6339A">
      <w:r>
        <w:t>likes: 294200000</w:t>
      </w:r>
    </w:p>
    <w:p w14:paraId="4BCB9B56" w14:textId="77777777" w:rsidR="00F6339A" w:rsidRDefault="00F6339A" w:rsidP="00F6339A">
      <w:r>
        <w:t>fans: 14000000</w:t>
      </w:r>
    </w:p>
    <w:p w14:paraId="5D13136D" w14:textId="77777777" w:rsidR="00F6339A" w:rsidRDefault="00F6339A" w:rsidP="00F6339A">
      <w:r>
        <w:t>comments: 53200</w:t>
      </w:r>
    </w:p>
    <w:p w14:paraId="3FDD1503" w14:textId="77777777" w:rsidR="00F6339A" w:rsidRDefault="00F6339A" w:rsidP="00F6339A">
      <w:pPr>
        <w:pStyle w:val="Heading2"/>
      </w:pPr>
      <w:r>
        <w:t>by: darcey angel</w:t>
      </w:r>
    </w:p>
    <w:p w14:paraId="1F7BFAD2" w14:textId="77777777" w:rsidR="00F6339A" w:rsidRDefault="00F6339A" w:rsidP="00F6339A">
      <w:pPr>
        <w:pStyle w:val="Heading3"/>
      </w:pPr>
      <w:r>
        <w:t>a green routine ✨ #skincare #asmr</w:t>
      </w:r>
    </w:p>
    <w:p w14:paraId="7251FEE3" w14:textId="77777777" w:rsidR="00F6339A" w:rsidRDefault="00F6339A" w:rsidP="00F6339A">
      <w:r>
        <w:t>link: https://www.tiktok.com/@darceyangel/video/7095449168591736070</w:t>
      </w:r>
    </w:p>
    <w:p w14:paraId="4EAC37EF" w14:textId="77777777" w:rsidR="00F6339A" w:rsidRDefault="00F6339A" w:rsidP="00F6339A">
      <w:r>
        <w:t>id: 6739887155588482053</w:t>
      </w:r>
    </w:p>
    <w:p w14:paraId="3FEAB433" w14:textId="77777777" w:rsidR="00F6339A" w:rsidRDefault="00F6339A" w:rsidP="00F6339A">
      <w:r>
        <w:lastRenderedPageBreak/>
        <w:t>likes: 33200000</w:t>
      </w:r>
    </w:p>
    <w:p w14:paraId="2A0FE358" w14:textId="77777777" w:rsidR="00F6339A" w:rsidRDefault="00F6339A" w:rsidP="00F6339A">
      <w:r>
        <w:t>fans: 2400000</w:t>
      </w:r>
    </w:p>
    <w:p w14:paraId="3E916024" w14:textId="77777777" w:rsidR="00F6339A" w:rsidRDefault="00F6339A" w:rsidP="00F6339A">
      <w:r>
        <w:t>comments: 28100</w:t>
      </w:r>
    </w:p>
    <w:p w14:paraId="6A220F41" w14:textId="77777777" w:rsidR="00F6339A" w:rsidRDefault="00F6339A" w:rsidP="00F6339A">
      <w:pPr>
        <w:pStyle w:val="Heading2"/>
      </w:pPr>
      <w:r>
        <w:t>by: Miyaeva Renae</w:t>
      </w:r>
    </w:p>
    <w:p w14:paraId="37B02A13" w14:textId="77777777" w:rsidR="00F6339A" w:rsidRDefault="00F6339A" w:rsidP="00F6339A">
      <w:pPr>
        <w:pStyle w:val="Heading3"/>
      </w:pPr>
      <w:r>
        <w:t>Spa dates &gt;&gt;  #spa #spanights #spanightroutine #skincare #skincareroutine  #fyp #foryou #foryoupage #hygiene #boyfriend #ImJealous #DialItForward</w:t>
      </w:r>
    </w:p>
    <w:p w14:paraId="7C4ADF3C" w14:textId="77777777" w:rsidR="00F6339A" w:rsidRDefault="00F6339A" w:rsidP="00F6339A">
      <w:r>
        <w:t>link: https://www.tiktok.com/@miyaevarenae/video/6884062743738010886</w:t>
      </w:r>
    </w:p>
    <w:p w14:paraId="5F62F3CF" w14:textId="77777777" w:rsidR="00F6339A" w:rsidRDefault="00F6339A" w:rsidP="00F6339A">
      <w:r>
        <w:t>id: 6623756337799806982</w:t>
      </w:r>
    </w:p>
    <w:p w14:paraId="72304581" w14:textId="77777777" w:rsidR="00F6339A" w:rsidRDefault="00F6339A" w:rsidP="00F6339A">
      <w:r>
        <w:t>likes: 185200000</w:t>
      </w:r>
    </w:p>
    <w:p w14:paraId="40E768FD" w14:textId="77777777" w:rsidR="00F6339A" w:rsidRDefault="00F6339A" w:rsidP="00F6339A">
      <w:r>
        <w:t>fans: 6000000</w:t>
      </w:r>
    </w:p>
    <w:p w14:paraId="08B386F5" w14:textId="77777777" w:rsidR="00F6339A" w:rsidRDefault="00F6339A" w:rsidP="00F6339A">
      <w:r>
        <w:t>comments: 18100</w:t>
      </w:r>
    </w:p>
    <w:p w14:paraId="6A4D1EB2" w14:textId="77777777" w:rsidR="00F6339A" w:rsidRDefault="00F6339A" w:rsidP="00F6339A">
      <w:pPr>
        <w:pStyle w:val="Heading2"/>
      </w:pPr>
      <w:r>
        <w:t>by: Nadina Ioana</w:t>
      </w:r>
    </w:p>
    <w:p w14:paraId="2B9F8D9F" w14:textId="77777777" w:rsidR="00F6339A" w:rsidRDefault="00F6339A" w:rsidP="00F6339A">
      <w:pPr>
        <w:pStyle w:val="Heading3"/>
      </w:pPr>
      <w:r>
        <w:t>@yesstyle | #skincare#asmrskincare#nadinaioana#facemask#rutinafacial#asmrbelleza#asmrbeauty#skincareasmr#aloegel#holikaholika#esfolio</w:t>
      </w:r>
    </w:p>
    <w:p w14:paraId="2308E960" w14:textId="77777777" w:rsidR="00F6339A" w:rsidRDefault="00F6339A" w:rsidP="00F6339A">
      <w:r>
        <w:t>link: https://www.tiktok.com/@nadina_ioana/video/6942563940631088389</w:t>
      </w:r>
    </w:p>
    <w:p w14:paraId="27EDCED5" w14:textId="77777777" w:rsidR="00F6339A" w:rsidRDefault="00F6339A" w:rsidP="00F6339A">
      <w:r>
        <w:t>id: 6750707470697858053</w:t>
      </w:r>
    </w:p>
    <w:p w14:paraId="69249BBE" w14:textId="77777777" w:rsidR="00F6339A" w:rsidRDefault="00F6339A" w:rsidP="00F6339A">
      <w:r>
        <w:t>likes: 229400000</w:t>
      </w:r>
    </w:p>
    <w:p w14:paraId="3C77A41C" w14:textId="77777777" w:rsidR="00F6339A" w:rsidRDefault="00F6339A" w:rsidP="00F6339A">
      <w:r>
        <w:t>fans: 11600000</w:t>
      </w:r>
    </w:p>
    <w:p w14:paraId="54DFA914" w14:textId="77777777" w:rsidR="00F6339A" w:rsidRDefault="00F6339A" w:rsidP="00F6339A">
      <w:r>
        <w:t>comments: 22200</w:t>
      </w:r>
    </w:p>
    <w:p w14:paraId="2366351E" w14:textId="77777777" w:rsidR="00F6339A" w:rsidRDefault="00F6339A" w:rsidP="00F6339A">
      <w:pPr>
        <w:pStyle w:val="Heading2"/>
      </w:pPr>
      <w:r>
        <w:t>by: Emily Samantha</w:t>
      </w:r>
    </w:p>
    <w:p w14:paraId="23107300" w14:textId="77777777" w:rsidR="00F6339A" w:rsidRDefault="00F6339A" w:rsidP="00F6339A">
      <w:pPr>
        <w:pStyle w:val="Heading3"/>
      </w:pPr>
      <w:r>
        <w:t>Fun stuff #fyp #foryoupage #esthetician #facials #skincare #texttospeech #skincarespecialist</w:t>
      </w:r>
    </w:p>
    <w:p w14:paraId="49189C31" w14:textId="77777777" w:rsidR="00F6339A" w:rsidRDefault="00F6339A" w:rsidP="00F6339A">
      <w:r>
        <w:t>link: https://www.tiktok.com/@goldenemilyy/video/6920684090383453445</w:t>
      </w:r>
    </w:p>
    <w:p w14:paraId="502CF1CB" w14:textId="77777777" w:rsidR="00F6339A" w:rsidRDefault="00F6339A" w:rsidP="00F6339A">
      <w:r>
        <w:t>id: 6789133589688648709</w:t>
      </w:r>
    </w:p>
    <w:p w14:paraId="6744EB76" w14:textId="77777777" w:rsidR="00F6339A" w:rsidRDefault="00F6339A" w:rsidP="00F6339A">
      <w:r>
        <w:t>likes: 11700000</w:t>
      </w:r>
    </w:p>
    <w:p w14:paraId="5A09EB3A" w14:textId="77777777" w:rsidR="00F6339A" w:rsidRDefault="00F6339A" w:rsidP="00F6339A">
      <w:r>
        <w:t>fans: 247700</w:t>
      </w:r>
    </w:p>
    <w:p w14:paraId="4991F659" w14:textId="77777777" w:rsidR="00F6339A" w:rsidRDefault="00F6339A" w:rsidP="00F6339A">
      <w:r>
        <w:t>comments: 25800</w:t>
      </w:r>
    </w:p>
    <w:p w14:paraId="7FA48BD8" w14:textId="77777777" w:rsidR="00F6339A" w:rsidRDefault="00F6339A" w:rsidP="00F6339A">
      <w:pPr>
        <w:pStyle w:val="Heading2"/>
      </w:pPr>
      <w:r>
        <w:lastRenderedPageBreak/>
        <w:t>by: GenoaSkin</w:t>
      </w:r>
    </w:p>
    <w:p w14:paraId="6695E3AA" w14:textId="77777777" w:rsidR="00F6339A" w:rsidRDefault="00F6339A" w:rsidP="00F6339A">
      <w:pPr>
        <w:pStyle w:val="Heading3"/>
      </w:pPr>
      <w:r>
        <w:t>The correct way to apply your skincare ✨ AM ✨ According to dermatologist ‍♀️ #skincare #asmr #skincareroutine #asmrskincare</w:t>
      </w:r>
    </w:p>
    <w:p w14:paraId="1F4BD6E3" w14:textId="77777777" w:rsidR="00F6339A" w:rsidRDefault="00F6339A" w:rsidP="00F6339A">
      <w:r>
        <w:t>link: https://www.tiktok.com/@genoaskin/video/7084216381641673989</w:t>
      </w:r>
    </w:p>
    <w:p w14:paraId="3B7F8C0C" w14:textId="77777777" w:rsidR="00F6339A" w:rsidRDefault="00F6339A" w:rsidP="00F6339A">
      <w:r>
        <w:t>id: 6936910921525806085</w:t>
      </w:r>
    </w:p>
    <w:p w14:paraId="272C6A13" w14:textId="77777777" w:rsidR="00F6339A" w:rsidRDefault="00F6339A" w:rsidP="00F6339A">
      <w:r>
        <w:t>likes: 7000000</w:t>
      </w:r>
    </w:p>
    <w:p w14:paraId="6DEE19D7" w14:textId="77777777" w:rsidR="00F6339A" w:rsidRDefault="00F6339A" w:rsidP="00F6339A">
      <w:r>
        <w:t>fans: 200100</w:t>
      </w:r>
    </w:p>
    <w:p w14:paraId="62623D1F" w14:textId="77777777" w:rsidR="00F6339A" w:rsidRDefault="00F6339A" w:rsidP="00F6339A">
      <w:r>
        <w:t>comments: 17900</w:t>
      </w:r>
    </w:p>
    <w:p w14:paraId="6DCFBD61" w14:textId="77777777" w:rsidR="00F6339A" w:rsidRDefault="00F6339A" w:rsidP="00F6339A">
      <w:pPr>
        <w:pStyle w:val="Heading1"/>
      </w:pPr>
      <w:r>
        <w:t>5minworkout</w:t>
      </w:r>
    </w:p>
    <w:p w14:paraId="55A11A63" w14:textId="77777777" w:rsidR="00F6339A" w:rsidRDefault="00F6339A" w:rsidP="00F6339A">
      <w:pPr>
        <w:pStyle w:val="Heading2"/>
      </w:pPr>
      <w:r>
        <w:t>by: Flexwitlana_</w:t>
      </w:r>
    </w:p>
    <w:p w14:paraId="207E3463" w14:textId="77777777" w:rsidR="00F6339A" w:rsidRDefault="00F6339A" w:rsidP="00F6339A">
      <w:pPr>
        <w:pStyle w:val="Heading3"/>
      </w:pPr>
      <w:r>
        <w:t>Try this  #poolworkout #fupaworkout #abworkout #legworkout #legday #poolday #workoutroutine #5minworkout #MakingTheCut #nogymneeded</w:t>
      </w:r>
    </w:p>
    <w:p w14:paraId="24AC8D70" w14:textId="77777777" w:rsidR="00F6339A" w:rsidRDefault="00F6339A" w:rsidP="00F6339A">
      <w:r>
        <w:t>link: https://www.tiktok.com/@flexwitlana/video/6992590543444348166</w:t>
      </w:r>
    </w:p>
    <w:p w14:paraId="0ABAC281" w14:textId="77777777" w:rsidR="00F6339A" w:rsidRDefault="00F6339A" w:rsidP="00F6339A">
      <w:r>
        <w:t>id: 6872113257046639621</w:t>
      </w:r>
    </w:p>
    <w:p w14:paraId="39C486E9" w14:textId="77777777" w:rsidR="00F6339A" w:rsidRDefault="00F6339A" w:rsidP="00F6339A">
      <w:r>
        <w:t>likes: 981600</w:t>
      </w:r>
    </w:p>
    <w:p w14:paraId="43786D63" w14:textId="77777777" w:rsidR="00F6339A" w:rsidRDefault="00F6339A" w:rsidP="00F6339A">
      <w:r>
        <w:t>fans: 64300</w:t>
      </w:r>
    </w:p>
    <w:p w14:paraId="7E095982" w14:textId="77777777" w:rsidR="00F6339A" w:rsidRDefault="00F6339A" w:rsidP="00F6339A">
      <w:r>
        <w:t>comments: 69</w:t>
      </w:r>
    </w:p>
    <w:p w14:paraId="47BBDBAB" w14:textId="77777777" w:rsidR="00F6339A" w:rsidRDefault="00F6339A" w:rsidP="00F6339A">
      <w:pPr>
        <w:pStyle w:val="Heading2"/>
      </w:pPr>
      <w:r>
        <w:t>by: bballiq</w:t>
      </w:r>
    </w:p>
    <w:p w14:paraId="0CE70A50" w14:textId="77777777" w:rsidR="00F6339A" w:rsidRDefault="00F6339A" w:rsidP="00F6339A">
      <w:pPr>
        <w:pStyle w:val="Heading3"/>
      </w:pPr>
      <w:r>
        <w:t>The tuffest one for me is the “Reverse ones” #OscarsAtHome #ballhandling #basketball #workout #5minworkout #fyp #cp3 #nba #aau #training #stephcurry #jamorant #ballhandlingdrills</w:t>
      </w:r>
    </w:p>
    <w:p w14:paraId="168354B7" w14:textId="77777777" w:rsidR="00F6339A" w:rsidRDefault="00F6339A" w:rsidP="00F6339A">
      <w:r>
        <w:t>link: https://www.tiktok.com/@bballiq/video/7079148480047910190</w:t>
      </w:r>
    </w:p>
    <w:p w14:paraId="4755A60E" w14:textId="77777777" w:rsidR="00F6339A" w:rsidRDefault="00F6339A" w:rsidP="00F6339A">
      <w:r>
        <w:t>id: 6819081146526696453</w:t>
      </w:r>
    </w:p>
    <w:p w14:paraId="3BD03C0E" w14:textId="77777777" w:rsidR="00F6339A" w:rsidRDefault="00F6339A" w:rsidP="00F6339A">
      <w:r>
        <w:t>likes: 7875</w:t>
      </w:r>
    </w:p>
    <w:p w14:paraId="3E9CBE2D" w14:textId="77777777" w:rsidR="00F6339A" w:rsidRDefault="00F6339A" w:rsidP="00F6339A">
      <w:r>
        <w:t>fans: 418</w:t>
      </w:r>
    </w:p>
    <w:p w14:paraId="1E389D11" w14:textId="77777777" w:rsidR="00F6339A" w:rsidRDefault="00F6339A" w:rsidP="00F6339A">
      <w:r>
        <w:t>comments: 17</w:t>
      </w:r>
    </w:p>
    <w:p w14:paraId="7CEE4B0C" w14:textId="77777777" w:rsidR="00F6339A" w:rsidRDefault="00F6339A" w:rsidP="00F6339A">
      <w:pPr>
        <w:pStyle w:val="Heading2"/>
      </w:pPr>
      <w:r>
        <w:lastRenderedPageBreak/>
        <w:t>by: Mary | The Joy Coach</w:t>
      </w:r>
    </w:p>
    <w:p w14:paraId="5CC1FC33" w14:textId="77777777" w:rsidR="00F6339A" w:rsidRDefault="00F6339A" w:rsidP="00F6339A">
      <w:pPr>
        <w:pStyle w:val="Heading3"/>
      </w:pPr>
      <w:r>
        <w:t>Get registered for my 28-day challenge! Link in bio! #5minworkout #quickworkout #athomeworkout #fullbodyworkout</w:t>
      </w:r>
    </w:p>
    <w:p w14:paraId="18F51FA6" w14:textId="77777777" w:rsidR="00F6339A" w:rsidRDefault="00F6339A" w:rsidP="00F6339A">
      <w:r>
        <w:t>link: https://www.tiktok.com/@thejoyformula/video/7117810577992617262</w:t>
      </w:r>
    </w:p>
    <w:p w14:paraId="0ECBE518" w14:textId="77777777" w:rsidR="00F6339A" w:rsidRDefault="00F6339A" w:rsidP="00F6339A">
      <w:r>
        <w:t>id: 6763596204346622982</w:t>
      </w:r>
    </w:p>
    <w:p w14:paraId="3F208FA1" w14:textId="77777777" w:rsidR="00F6339A" w:rsidRDefault="00F6339A" w:rsidP="00F6339A">
      <w:r>
        <w:t>likes: 144900</w:t>
      </w:r>
    </w:p>
    <w:p w14:paraId="5F32D905" w14:textId="77777777" w:rsidR="00F6339A" w:rsidRDefault="00F6339A" w:rsidP="00F6339A">
      <w:r>
        <w:t>fans: 43300</w:t>
      </w:r>
    </w:p>
    <w:p w14:paraId="3CBC843C" w14:textId="77777777" w:rsidR="00F6339A" w:rsidRDefault="00F6339A" w:rsidP="00F6339A">
      <w:r>
        <w:t>comments: 87</w:t>
      </w:r>
    </w:p>
    <w:p w14:paraId="2729CF76" w14:textId="77777777" w:rsidR="00F6339A" w:rsidRDefault="00F6339A" w:rsidP="00F6339A">
      <w:pPr>
        <w:pStyle w:val="Heading2"/>
      </w:pPr>
      <w:r>
        <w:t>by: Raijay Jason</w:t>
      </w:r>
    </w:p>
    <w:p w14:paraId="0A08974B" w14:textId="77777777" w:rsidR="00F6339A" w:rsidRDefault="00F6339A" w:rsidP="00F6339A">
      <w:pPr>
        <w:pStyle w:val="Heading3"/>
      </w:pPr>
      <w:r>
        <w:t>Quick 5 Minute Homeworkout⚡️          #fullbodyworkout #5minworkout  #foryou #fürdichseite #rayjasonfit</w:t>
      </w:r>
    </w:p>
    <w:p w14:paraId="06A0DF48" w14:textId="77777777" w:rsidR="00F6339A" w:rsidRDefault="00F6339A" w:rsidP="00F6339A">
      <w:r>
        <w:t>link: https://www.tiktok.com/@rayjason.fit/video/6935526179935980806</w:t>
      </w:r>
    </w:p>
    <w:p w14:paraId="64A2881F" w14:textId="77777777" w:rsidR="00F6339A" w:rsidRDefault="00F6339A" w:rsidP="00F6339A">
      <w:r>
        <w:t>id: 6910596930885272582</w:t>
      </w:r>
    </w:p>
    <w:p w14:paraId="4A4D0B97" w14:textId="77777777" w:rsidR="00F6339A" w:rsidRDefault="00F6339A" w:rsidP="00F6339A">
      <w:r>
        <w:t>likes: 3600000</w:t>
      </w:r>
    </w:p>
    <w:p w14:paraId="08C28324" w14:textId="77777777" w:rsidR="00F6339A" w:rsidRDefault="00F6339A" w:rsidP="00F6339A">
      <w:r>
        <w:t>fans: 317400</w:t>
      </w:r>
    </w:p>
    <w:p w14:paraId="292DA30B" w14:textId="77777777" w:rsidR="00F6339A" w:rsidRDefault="00F6339A" w:rsidP="00F6339A">
      <w:r>
        <w:t>comments: 36</w:t>
      </w:r>
    </w:p>
    <w:p w14:paraId="56D4A1DB" w14:textId="77777777" w:rsidR="00F6339A" w:rsidRDefault="00F6339A" w:rsidP="00F6339A">
      <w:pPr>
        <w:pStyle w:val="Heading2"/>
      </w:pPr>
      <w:r>
        <w:t>by: Océane Andréa</w:t>
      </w:r>
    </w:p>
    <w:p w14:paraId="365225A0" w14:textId="77777777" w:rsidR="00F6339A" w:rsidRDefault="00F6339A" w:rsidP="00F6339A">
      <w:pPr>
        <w:pStyle w:val="Heading3"/>
      </w:pPr>
      <w:r>
        <w:t>Liens dans ma biooo #pourtoi #motivation #workout #fitness #sport #abdos #abs #5minworkout</w:t>
      </w:r>
    </w:p>
    <w:p w14:paraId="087A4784" w14:textId="77777777" w:rsidR="00F6339A" w:rsidRDefault="00F6339A" w:rsidP="00F6339A">
      <w:r>
        <w:t>link: https://www.tiktok.com/@oceandreaa/video/6989938538695445765</w:t>
      </w:r>
    </w:p>
    <w:p w14:paraId="56164501" w14:textId="77777777" w:rsidR="00F6339A" w:rsidRDefault="00F6339A" w:rsidP="00F6339A">
      <w:r>
        <w:t>id: 6988290116927374342</w:t>
      </w:r>
    </w:p>
    <w:p w14:paraId="2F621E17" w14:textId="77777777" w:rsidR="00F6339A" w:rsidRDefault="00F6339A" w:rsidP="00F6339A">
      <w:r>
        <w:t>likes: 17500000</w:t>
      </w:r>
    </w:p>
    <w:p w14:paraId="62293351" w14:textId="77777777" w:rsidR="00F6339A" w:rsidRDefault="00F6339A" w:rsidP="00F6339A">
      <w:r>
        <w:t>fans: 386700</w:t>
      </w:r>
    </w:p>
    <w:p w14:paraId="61A297E5" w14:textId="77777777" w:rsidR="00F6339A" w:rsidRDefault="00F6339A" w:rsidP="00F6339A">
      <w:r>
        <w:t>comments: 14</w:t>
      </w:r>
    </w:p>
    <w:p w14:paraId="35AA147E" w14:textId="77777777" w:rsidR="00F6339A" w:rsidRDefault="00F6339A" w:rsidP="00F6339A">
      <w:pPr>
        <w:pStyle w:val="Heading2"/>
      </w:pPr>
      <w:r>
        <w:lastRenderedPageBreak/>
        <w:t>by: CARMELA</w:t>
      </w:r>
    </w:p>
    <w:p w14:paraId="58E0F99E" w14:textId="77777777" w:rsidR="00F6339A" w:rsidRDefault="00F6339A" w:rsidP="00F6339A">
      <w:pPr>
        <w:pStyle w:val="Heading3"/>
      </w:pPr>
      <w:r>
        <w:t>Do this for 30 days #flattummywork #flattummy #weightlossstartsthere #looseweightforgood #looseweightnowaskmehow #looseweightnow #looseweightwithme #easyworkoutsathome #effectiveworkouts #easyworkoutday #fullbodyhiitworkout #fullbodyhiitcircuit #beginerworkout #looseweightathome #5minworkout #5minworkouts</w:t>
      </w:r>
    </w:p>
    <w:p w14:paraId="49D5060E" w14:textId="77777777" w:rsidR="00F6339A" w:rsidRDefault="00F6339A" w:rsidP="00F6339A">
      <w:r>
        <w:t>link: https://www.tiktok.com/@fitnessphoenix/video/7077999523699821825</w:t>
      </w:r>
    </w:p>
    <w:p w14:paraId="0C5610E5" w14:textId="77777777" w:rsidR="00F6339A" w:rsidRDefault="00F6339A" w:rsidP="00F6339A">
      <w:r>
        <w:t>id: 15118461</w:t>
      </w:r>
    </w:p>
    <w:p w14:paraId="5CD2D172" w14:textId="77777777" w:rsidR="00F6339A" w:rsidRDefault="00F6339A" w:rsidP="00F6339A">
      <w:r>
        <w:t>likes: 959100</w:t>
      </w:r>
    </w:p>
    <w:p w14:paraId="1EB9DB5B" w14:textId="77777777" w:rsidR="00F6339A" w:rsidRDefault="00F6339A" w:rsidP="00F6339A">
      <w:r>
        <w:t>fans: 77300</w:t>
      </w:r>
    </w:p>
    <w:p w14:paraId="5B20FCD6" w14:textId="77777777" w:rsidR="00F6339A" w:rsidRDefault="00F6339A" w:rsidP="00F6339A">
      <w:r>
        <w:t>comments: 31</w:t>
      </w:r>
    </w:p>
    <w:p w14:paraId="1B908239" w14:textId="77777777" w:rsidR="00F6339A" w:rsidRDefault="00F6339A" w:rsidP="00F6339A">
      <w:pPr>
        <w:pStyle w:val="Heading2"/>
      </w:pPr>
      <w:r>
        <w:t>by: Mohammad Malallah</w:t>
      </w:r>
    </w:p>
    <w:p w14:paraId="11E08E71" w14:textId="77777777" w:rsidR="00F6339A" w:rsidRDefault="00F6339A" w:rsidP="00F6339A">
      <w:pPr>
        <w:pStyle w:val="Heading3"/>
      </w:pPr>
      <w:r>
        <w:t>أسهل وأسرع طيقة تنزل فيها وزنك وتحرق الدهون #explor #fyp #diet #fatburn #kuwait #pt #onlinecoach #onlinept #bestforhealth#fitnessgoals#fitness#healthtips#weightloss#workout#gym#edutok#homeremedies#acupressure#healthiswealth#stayhealthy#lifestyle#skincare#5minworkout#basketball#football#soccer#fit#fittok#fitcheck#fitgirl#fitnesstips#getfit#fitnesschallenge</w:t>
      </w:r>
    </w:p>
    <w:p w14:paraId="6EC52E55" w14:textId="77777777" w:rsidR="00F6339A" w:rsidRDefault="00F6339A" w:rsidP="00F6339A">
      <w:r>
        <w:t>link: https://www.tiktok.com/@malallahpt/video/7092893020634238209</w:t>
      </w:r>
    </w:p>
    <w:p w14:paraId="1D8F764E" w14:textId="77777777" w:rsidR="00F6339A" w:rsidRDefault="00F6339A" w:rsidP="00F6339A">
      <w:r>
        <w:t>id: 7092388592122807302</w:t>
      </w:r>
    </w:p>
    <w:p w14:paraId="23BA58E4" w14:textId="77777777" w:rsidR="00F6339A" w:rsidRDefault="00F6339A" w:rsidP="00F6339A">
      <w:r>
        <w:t>likes: 90400</w:t>
      </w:r>
    </w:p>
    <w:p w14:paraId="3EF0F267" w14:textId="77777777" w:rsidR="00F6339A" w:rsidRDefault="00F6339A" w:rsidP="00F6339A">
      <w:r>
        <w:t>fans: 16200</w:t>
      </w:r>
    </w:p>
    <w:p w14:paraId="3C902F83" w14:textId="77777777" w:rsidR="00F6339A" w:rsidRDefault="00F6339A" w:rsidP="00F6339A">
      <w:r>
        <w:t>comments: 156</w:t>
      </w:r>
    </w:p>
    <w:p w14:paraId="027B831E" w14:textId="77777777" w:rsidR="00F6339A" w:rsidRDefault="00F6339A" w:rsidP="00F6339A">
      <w:pPr>
        <w:pStyle w:val="Heading2"/>
      </w:pPr>
      <w:r>
        <w:t>by: Mary | The Joy Coach</w:t>
      </w:r>
    </w:p>
    <w:p w14:paraId="5761D729" w14:textId="77777777" w:rsidR="00F6339A" w:rsidRDefault="00F6339A" w:rsidP="00F6339A">
      <w:pPr>
        <w:pStyle w:val="Heading3"/>
      </w:pPr>
      <w:r>
        <w:t>#5 min standing ab workout! Its the small daily microshifts that create the biggest results! #abworkout #5minworkout #quickworkout #athomeworkout</w:t>
      </w:r>
    </w:p>
    <w:p w14:paraId="5F8821C0" w14:textId="77777777" w:rsidR="00F6339A" w:rsidRDefault="00F6339A" w:rsidP="00F6339A">
      <w:r>
        <w:t>link: https://www.tiktok.com/@thejoyformula/video/7109296751256800558</w:t>
      </w:r>
    </w:p>
    <w:p w14:paraId="0483BC23" w14:textId="77777777" w:rsidR="00F6339A" w:rsidRDefault="00F6339A" w:rsidP="00F6339A">
      <w:r>
        <w:t>id: 6763596204346622982</w:t>
      </w:r>
    </w:p>
    <w:p w14:paraId="4CD54815" w14:textId="77777777" w:rsidR="00F6339A" w:rsidRDefault="00F6339A" w:rsidP="00F6339A">
      <w:r>
        <w:t>likes: 144900</w:t>
      </w:r>
    </w:p>
    <w:p w14:paraId="2D3B1E67" w14:textId="77777777" w:rsidR="00F6339A" w:rsidRDefault="00F6339A" w:rsidP="00F6339A">
      <w:r>
        <w:t>fans: 43300</w:t>
      </w:r>
    </w:p>
    <w:p w14:paraId="500A27EA" w14:textId="77777777" w:rsidR="00F6339A" w:rsidRDefault="00F6339A" w:rsidP="00F6339A">
      <w:r>
        <w:t>comments: 22</w:t>
      </w:r>
    </w:p>
    <w:p w14:paraId="30AA1553" w14:textId="77777777" w:rsidR="00F6339A" w:rsidRDefault="00F6339A" w:rsidP="00F6339A">
      <w:pPr>
        <w:pStyle w:val="Heading2"/>
      </w:pPr>
      <w:r>
        <w:lastRenderedPageBreak/>
        <w:t>by: makenna</w:t>
      </w:r>
    </w:p>
    <w:p w14:paraId="0800D86A" w14:textId="77777777" w:rsidR="00F6339A" w:rsidRDefault="00F6339A" w:rsidP="00F6339A">
      <w:pPr>
        <w:pStyle w:val="Heading3"/>
      </w:pPr>
      <w:r>
        <w:t>this workout targets all muscles of the abdomen! lmk if you like it!✨⚡️ #fyp</w:t>
      </w:r>
      <w:r>
        <w:t>シ</w:t>
      </w:r>
      <w:r>
        <w:t xml:space="preserve"> #abworkout #core #5minworkout #xc #runner #strengthening</w:t>
      </w:r>
    </w:p>
    <w:p w14:paraId="237B0405" w14:textId="77777777" w:rsidR="00F6339A" w:rsidRDefault="00F6339A" w:rsidP="00F6339A">
      <w:r>
        <w:t>link: https://www.tiktok.com/@maksunbury/video/6849054021303536902</w:t>
      </w:r>
    </w:p>
    <w:p w14:paraId="4155FF6B" w14:textId="77777777" w:rsidR="00F6339A" w:rsidRDefault="00F6339A" w:rsidP="00F6339A">
      <w:r>
        <w:t>id: 6648434771029540869</w:t>
      </w:r>
    </w:p>
    <w:p w14:paraId="1B349047" w14:textId="77777777" w:rsidR="00F6339A" w:rsidRDefault="00F6339A" w:rsidP="00F6339A">
      <w:r>
        <w:t>likes: 2000000</w:t>
      </w:r>
    </w:p>
    <w:p w14:paraId="4A8FB68E" w14:textId="77777777" w:rsidR="00F6339A" w:rsidRDefault="00F6339A" w:rsidP="00F6339A">
      <w:r>
        <w:t>fans: 20200</w:t>
      </w:r>
    </w:p>
    <w:p w14:paraId="065B395C" w14:textId="77777777" w:rsidR="00F6339A" w:rsidRDefault="00F6339A" w:rsidP="00F6339A">
      <w:r>
        <w:t>comments: 19</w:t>
      </w:r>
    </w:p>
    <w:p w14:paraId="74B434BE" w14:textId="77777777" w:rsidR="00F6339A" w:rsidRDefault="00F6339A" w:rsidP="00F6339A">
      <w:pPr>
        <w:pStyle w:val="Heading2"/>
      </w:pPr>
      <w:r>
        <w:t>by: atomicblonde</w:t>
      </w:r>
    </w:p>
    <w:p w14:paraId="40585150" w14:textId="77777777" w:rsidR="00F6339A" w:rsidRDefault="00F6339A" w:rsidP="00F6339A">
      <w:pPr>
        <w:pStyle w:val="Heading3"/>
      </w:pPr>
      <w:r>
        <w:t>#likes #like #follow #likeforlikes #love #instagood #instagram #followforfollowback #followme #photooftheday #photography #bhfyp #instalike #l #instadaily #picoftheday #likeforfollow #fashion #beautiful #me #followers #smile #likeforlike #myself #followback #f #comment #followforfollow #likesforlikes #art  #style #happy #photo #life #nature #insta #cute #viral #likesforlike #model #music #travel #memes #explorepage #liker #girl #explore #selfie #india #beauty #k #lfl #trending #following #likeback #loveyourself #lifestyle #tiktok #photoshoot #photographer #friendshipgoals#friendshipday#friendshiplove#truefriendship#realfriendship#internetfriendship#friendshiptest#cutecouple#relationship bestforhealth#fitnessgoals#fitness#healthtips#weightloss#workout#gym#edutok#homeremedies#acupressure#healthiswealth#stayhealthy#lifestyle#skincare#5minworkout#basketball#football#soccer#fit#fittok#fitcheck#fitgirl#fitnesstips#getfit#fitnesschallenge</w:t>
      </w:r>
    </w:p>
    <w:p w14:paraId="1734404F" w14:textId="77777777" w:rsidR="00F6339A" w:rsidRDefault="00F6339A" w:rsidP="00F6339A">
      <w:r>
        <w:t>link: https://www.tiktok.com/@atomicblonde61_/video/7118813235993693441</w:t>
      </w:r>
    </w:p>
    <w:p w14:paraId="4A93CCCC" w14:textId="77777777" w:rsidR="00F6339A" w:rsidRDefault="00F6339A" w:rsidP="00F6339A">
      <w:r>
        <w:t>id: 7117986242570159106</w:t>
      </w:r>
    </w:p>
    <w:p w14:paraId="23248D7F" w14:textId="77777777" w:rsidR="00F6339A" w:rsidRDefault="00F6339A" w:rsidP="00F6339A">
      <w:r>
        <w:t>likes: 6064</w:t>
      </w:r>
    </w:p>
    <w:p w14:paraId="4C54FD61" w14:textId="77777777" w:rsidR="00F6339A" w:rsidRDefault="00F6339A" w:rsidP="00F6339A">
      <w:r>
        <w:t>fans: 906</w:t>
      </w:r>
    </w:p>
    <w:p w14:paraId="73894D93" w14:textId="77777777" w:rsidR="00F6339A" w:rsidRDefault="00F6339A" w:rsidP="00F6339A">
      <w:r>
        <w:t>comments: 0</w:t>
      </w:r>
    </w:p>
    <w:p w14:paraId="7571EA59" w14:textId="77777777" w:rsidR="00F6339A" w:rsidRDefault="00F6339A" w:rsidP="00F6339A">
      <w:pPr>
        <w:pStyle w:val="Heading2"/>
      </w:pPr>
      <w:r>
        <w:t>by: Mary | The Joy Coach</w:t>
      </w:r>
    </w:p>
    <w:p w14:paraId="2E38528B" w14:textId="77777777" w:rsidR="00F6339A" w:rsidRDefault="00F6339A" w:rsidP="00F6339A">
      <w:pPr>
        <w:pStyle w:val="Heading3"/>
      </w:pPr>
      <w:r>
        <w:t>5 minute upper body workout! No excuses! Get ‘ER done! Small daily microshifts create the biggest results! #quickworkout #workout #5minworkout #athomeworkout #noexcuses</w:t>
      </w:r>
    </w:p>
    <w:p w14:paraId="41C35BDD" w14:textId="77777777" w:rsidR="00F6339A" w:rsidRDefault="00F6339A" w:rsidP="00F6339A">
      <w:r>
        <w:t>link: https://www.tiktok.com/@thejoyformula/video/7087676646165122346</w:t>
      </w:r>
    </w:p>
    <w:p w14:paraId="7EA7FE0E" w14:textId="77777777" w:rsidR="00F6339A" w:rsidRDefault="00F6339A" w:rsidP="00F6339A">
      <w:r>
        <w:t>id: 6763596204346622982</w:t>
      </w:r>
    </w:p>
    <w:p w14:paraId="0DCA57F3" w14:textId="77777777" w:rsidR="00F6339A" w:rsidRDefault="00F6339A" w:rsidP="00F6339A">
      <w:r>
        <w:lastRenderedPageBreak/>
        <w:t>likes: 144900</w:t>
      </w:r>
    </w:p>
    <w:p w14:paraId="269CB84E" w14:textId="77777777" w:rsidR="00F6339A" w:rsidRDefault="00F6339A" w:rsidP="00F6339A">
      <w:r>
        <w:t>fans: 43300</w:t>
      </w:r>
    </w:p>
    <w:p w14:paraId="6557568F" w14:textId="77777777" w:rsidR="00F6339A" w:rsidRDefault="00F6339A" w:rsidP="00F6339A">
      <w:r>
        <w:t>comments: 34</w:t>
      </w:r>
    </w:p>
    <w:p w14:paraId="62A09E10" w14:textId="77777777" w:rsidR="00F6339A" w:rsidRDefault="00F6339A" w:rsidP="00F6339A">
      <w:pPr>
        <w:pStyle w:val="Heading2"/>
      </w:pPr>
      <w:r>
        <w:t>by: Mary | The Joy Coach</w:t>
      </w:r>
    </w:p>
    <w:p w14:paraId="46DCBE27" w14:textId="77777777" w:rsidR="00F6339A" w:rsidRDefault="00F6339A" w:rsidP="00F6339A">
      <w:pPr>
        <w:pStyle w:val="Heading3"/>
      </w:pPr>
      <w:r>
        <w:t>5 min stsnding lower body workout! No squats, lunges, or equipment needed! And you dont have to get on the floor!Get ER done! #5minworkout #quickworkout #athomeworkout #lowerbodyworkout</w:t>
      </w:r>
    </w:p>
    <w:p w14:paraId="1D77BF0D" w14:textId="77777777" w:rsidR="00F6339A" w:rsidRDefault="00F6339A" w:rsidP="00F6339A">
      <w:r>
        <w:t>link: https://www.tiktok.com/@thejoyformula/video/7118589914572295470</w:t>
      </w:r>
    </w:p>
    <w:p w14:paraId="15E92A3F" w14:textId="77777777" w:rsidR="00F6339A" w:rsidRDefault="00F6339A" w:rsidP="00F6339A">
      <w:r>
        <w:t>id: 6763596204346622982</w:t>
      </w:r>
    </w:p>
    <w:p w14:paraId="2D06622B" w14:textId="77777777" w:rsidR="00F6339A" w:rsidRDefault="00F6339A" w:rsidP="00F6339A">
      <w:r>
        <w:t>likes: 144900</w:t>
      </w:r>
    </w:p>
    <w:p w14:paraId="68F0D6B2" w14:textId="77777777" w:rsidR="00F6339A" w:rsidRDefault="00F6339A" w:rsidP="00F6339A">
      <w:r>
        <w:t>fans: 43300</w:t>
      </w:r>
    </w:p>
    <w:p w14:paraId="7A696B03" w14:textId="77777777" w:rsidR="00F6339A" w:rsidRDefault="00F6339A" w:rsidP="00F6339A">
      <w:r>
        <w:t>comments: 33</w:t>
      </w:r>
    </w:p>
    <w:p w14:paraId="393B5810" w14:textId="77777777" w:rsidR="00F6339A" w:rsidRDefault="00F6339A" w:rsidP="00F6339A">
      <w:pPr>
        <w:pStyle w:val="Heading2"/>
      </w:pPr>
      <w:r>
        <w:lastRenderedPageBreak/>
        <w:t>by: nan</w:t>
      </w:r>
    </w:p>
    <w:p w14:paraId="34AE2EF6" w14:textId="77777777" w:rsidR="00F6339A" w:rsidRDefault="00F6339A" w:rsidP="00F6339A">
      <w:pPr>
        <w:pStyle w:val="Heading3"/>
      </w:pPr>
      <w:r>
        <w:t>#testbook #learning #edutok #knowledge #mindpower #jobtips #careergoals #education #businesstips #learnontiktok ##tiktok #love #like #follow #explore #meme #video #followforfollowback #duet #repost #tiktokchallenge #new #tiktokfamous #tiktoktrend #viralvideos #viralpost #slowmo #behindthescenes #dadsoftiktok #momsoftiktok #family #reallifeathome #tiktokmademebuyit #mexico #challenge #youtube #youtuber #artistsoftiktok #tiktok #foryoupage #fyp #foryou #viral #love #funny #memes #followme #cute #fun #music #happy #fashion #follow #comedy #bestvideo #tiktok4fun #thisis4u #loveyoutiktok #cutebaby #cutegirl #cuteness ##comedy #featurethis #featureme #prank #15svines #trending #1mincomedy #blooper #1minaudition #cat #weirdpets #lol #funnyvideos #justforfun #tiktokcringe #boyfriendprank #prankster #friendshipgoals #friendshipday #friendshiplove #truefriendship #beautyls #beautyhacks #beautytips #beautyfull #unlockbeauty #sleepingbeauty #naturalbeauty #hudabeauty #beautyofnature #unlockbeauty #beautytt #beautyblogger #beauty4charity #beautybeast #beautychallenge #homebeautyhacks #danceforbeauty #showyourbeauty #nofilter #makeuptutorial #makeup #makeupartists #model #beautiful #ootd #diycraft #craftchallenge #mycraft #artandcraft #crafty #crafttime #newspapercraft #crafting #easycraft #5mincraft #photography #diy #happyathome #realfriendship #internetfriendship #friendshiptest #cutecouple #relationship #bestforhealth #fitnessgoals #fitness #healthtips #weightloss #workout #gym #edutok #homeremedies #acupressure #healthiswealth #stayhealthy #lifestyle #skincare #5minworkout #basketball #football #soccer #fit #fittok #fitcheck #fitgirl #fitnesstips #getfit #fitnesschallenge #myrecipe #easyrecipe #foodrecipe #mysecretrecipe #veganrecipe #tiktokrecipe #foodislove #healthyfood #newrecipe #videorecipe #recipe #cooking #foodie #tiktokfood #dancechallenge #badboydance #danceinpublic #dancekpop #dancecover #danceid #dancemoves #dancetutorial #punchdance #dancer #dancevideo #dancemom #dancelove #artist #singing #canttouchthis #tiktokdance #song #edutokmotivation #talk #myvoice #inspirational #edutok #madewithme #feacherme #livemorechallenge #clear #decision #feacherthis #life #tiktokgallery #wrong #couplegoals #quotes #motivation #mentalhealth #storytime #story #goal</w:t>
      </w:r>
    </w:p>
    <w:p w14:paraId="194C6258" w14:textId="77777777" w:rsidR="00F6339A" w:rsidRDefault="00F6339A" w:rsidP="00F6339A">
      <w:r>
        <w:t>link: https://www.tiktok.com/@themodelnerdist/video/7119469462817901830</w:t>
      </w:r>
    </w:p>
    <w:p w14:paraId="22658EAE" w14:textId="77777777" w:rsidR="00F6339A" w:rsidRDefault="00F6339A" w:rsidP="00F6339A">
      <w:r>
        <w:t>id: 7072480051812107269</w:t>
      </w:r>
    </w:p>
    <w:p w14:paraId="2D1F7258" w14:textId="77777777" w:rsidR="00F6339A" w:rsidRDefault="00F6339A" w:rsidP="00F6339A">
      <w:r>
        <w:t>likes: 272000</w:t>
      </w:r>
    </w:p>
    <w:p w14:paraId="2A72583C" w14:textId="77777777" w:rsidR="00F6339A" w:rsidRDefault="00F6339A" w:rsidP="00F6339A">
      <w:r>
        <w:t>fans: 7978</w:t>
      </w:r>
    </w:p>
    <w:p w14:paraId="7FAFCD76" w14:textId="77777777" w:rsidR="00F6339A" w:rsidRDefault="00F6339A" w:rsidP="00F6339A">
      <w:r>
        <w:t>comments: 76</w:t>
      </w:r>
    </w:p>
    <w:p w14:paraId="166A15A4" w14:textId="77777777" w:rsidR="00F6339A" w:rsidRDefault="00F6339A" w:rsidP="00F6339A">
      <w:pPr>
        <w:pStyle w:val="Heading2"/>
      </w:pPr>
      <w:r>
        <w:t>by: Sami Clarke</w:t>
      </w:r>
    </w:p>
    <w:p w14:paraId="7ECCEC19" w14:textId="77777777" w:rsidR="00F6339A" w:rsidRDefault="00F6339A" w:rsidP="00F6339A">
      <w:pPr>
        <w:pStyle w:val="Heading3"/>
      </w:pPr>
      <w:r>
        <w:t>5 min lower body burner! #fyp #lowerbody #5minworkout</w:t>
      </w:r>
    </w:p>
    <w:p w14:paraId="168A6BC7" w14:textId="77777777" w:rsidR="00F6339A" w:rsidRDefault="00F6339A" w:rsidP="00F6339A">
      <w:r>
        <w:t>link: https://www.tiktok.com/@sami_clarke/video/7014517698558299398</w:t>
      </w:r>
    </w:p>
    <w:p w14:paraId="57556BF6" w14:textId="77777777" w:rsidR="00F6339A" w:rsidRDefault="00F6339A" w:rsidP="00F6339A">
      <w:r>
        <w:lastRenderedPageBreak/>
        <w:t>id: 6639334081110900742</w:t>
      </w:r>
    </w:p>
    <w:p w14:paraId="031B9ED4" w14:textId="77777777" w:rsidR="00F6339A" w:rsidRDefault="00F6339A" w:rsidP="00F6339A">
      <w:r>
        <w:t>likes: 4500000</w:t>
      </w:r>
    </w:p>
    <w:p w14:paraId="55A8D20D" w14:textId="77777777" w:rsidR="00F6339A" w:rsidRDefault="00F6339A" w:rsidP="00F6339A">
      <w:r>
        <w:t>fans: 280600</w:t>
      </w:r>
    </w:p>
    <w:p w14:paraId="488F2EEA" w14:textId="77777777" w:rsidR="00F6339A" w:rsidRDefault="00F6339A" w:rsidP="00F6339A">
      <w:r>
        <w:t>comments: 2</w:t>
      </w:r>
    </w:p>
    <w:p w14:paraId="3807B0F5" w14:textId="77777777" w:rsidR="00F6339A" w:rsidRDefault="00F6339A" w:rsidP="00F6339A">
      <w:pPr>
        <w:pStyle w:val="Heading2"/>
      </w:pPr>
      <w:r>
        <w:t>by: Teagan Dixon</w:t>
      </w:r>
    </w:p>
    <w:p w14:paraId="1A1C7AB4" w14:textId="77777777" w:rsidR="00F6339A" w:rsidRDefault="00F6339A" w:rsidP="00F6339A">
      <w:pPr>
        <w:pStyle w:val="Heading3"/>
      </w:pPr>
      <w:r>
        <w:t>Quick 5 min #abworkout  #standingabs and #cardioabs are my go to! #fyp #fitnessmotivation #5minworkout #fittip</w:t>
      </w:r>
    </w:p>
    <w:p w14:paraId="519BFABF" w14:textId="77777777" w:rsidR="00F6339A" w:rsidRDefault="00F6339A" w:rsidP="00F6339A">
      <w:r>
        <w:t>link: https://www.tiktok.com/@teagan_dixon/video/6981771342752369922</w:t>
      </w:r>
    </w:p>
    <w:p w14:paraId="67EF436E" w14:textId="77777777" w:rsidR="00F6339A" w:rsidRDefault="00F6339A" w:rsidP="00F6339A">
      <w:r>
        <w:t>id: 6816475054807073797</w:t>
      </w:r>
    </w:p>
    <w:p w14:paraId="60FACF31" w14:textId="77777777" w:rsidR="00F6339A" w:rsidRDefault="00F6339A" w:rsidP="00F6339A">
      <w:r>
        <w:t>likes: 379700</w:t>
      </w:r>
    </w:p>
    <w:p w14:paraId="10EB6ACA" w14:textId="77777777" w:rsidR="00F6339A" w:rsidRDefault="00F6339A" w:rsidP="00F6339A">
      <w:r>
        <w:t>fans: 28700</w:t>
      </w:r>
    </w:p>
    <w:p w14:paraId="326C6EA5" w14:textId="77777777" w:rsidR="00F6339A" w:rsidRDefault="00F6339A" w:rsidP="00F6339A">
      <w:r>
        <w:t>comments: 6</w:t>
      </w:r>
    </w:p>
    <w:p w14:paraId="04DD90AE" w14:textId="77777777" w:rsidR="00F6339A" w:rsidRDefault="00F6339A" w:rsidP="00F6339A">
      <w:pPr>
        <w:pStyle w:val="Heading2"/>
      </w:pPr>
      <w:r>
        <w:t>by: Life By Mel❣️</w:t>
      </w:r>
    </w:p>
    <w:p w14:paraId="4304036E" w14:textId="77777777" w:rsidR="00F6339A" w:rsidRDefault="00F6339A" w:rsidP="00F6339A">
      <w:pPr>
        <w:pStyle w:val="Heading3"/>
      </w:pPr>
      <w:r>
        <w:t>Reply to @thatscl0wnshit Do you guys actually burn 100 cals in 5 mins bc I could never #baileybrown #hiit #workoutreview #5minworkout #fitness</w:t>
      </w:r>
    </w:p>
    <w:p w14:paraId="0C0470D9" w14:textId="77777777" w:rsidR="00F6339A" w:rsidRDefault="00F6339A" w:rsidP="00F6339A">
      <w:r>
        <w:t>link: https://www.tiktok.com/@lifebymelchantel/video/6871252958659611910</w:t>
      </w:r>
    </w:p>
    <w:p w14:paraId="2169FF2A" w14:textId="77777777" w:rsidR="00F6339A" w:rsidRDefault="00F6339A" w:rsidP="00F6339A">
      <w:r>
        <w:t>id: 69023644210851840</w:t>
      </w:r>
    </w:p>
    <w:p w14:paraId="7A6EA8EC" w14:textId="77777777" w:rsidR="00F6339A" w:rsidRDefault="00F6339A" w:rsidP="00F6339A">
      <w:r>
        <w:t>likes: 1900000</w:t>
      </w:r>
    </w:p>
    <w:p w14:paraId="02536E8F" w14:textId="77777777" w:rsidR="00F6339A" w:rsidRDefault="00F6339A" w:rsidP="00F6339A">
      <w:r>
        <w:t>fans: 73500</w:t>
      </w:r>
    </w:p>
    <w:p w14:paraId="55C50B23" w14:textId="77777777" w:rsidR="00F6339A" w:rsidRDefault="00F6339A" w:rsidP="00F6339A">
      <w:r>
        <w:t>comments: 25</w:t>
      </w:r>
    </w:p>
    <w:p w14:paraId="0349177C" w14:textId="77777777" w:rsidR="00F6339A" w:rsidRDefault="00F6339A" w:rsidP="00F6339A">
      <w:pPr>
        <w:pStyle w:val="Heading2"/>
      </w:pPr>
      <w:r>
        <w:t>by: FitOn</w:t>
      </w:r>
    </w:p>
    <w:p w14:paraId="2616AB64" w14:textId="77777777" w:rsidR="00F6339A" w:rsidRDefault="00F6339A" w:rsidP="00F6339A">
      <w:pPr>
        <w:pStyle w:val="Heading3"/>
      </w:pPr>
      <w:r>
        <w:t>@KRISTINE #beginnerworkout #abworkout #5minworkout</w:t>
      </w:r>
    </w:p>
    <w:p w14:paraId="4EB9EFC6" w14:textId="77777777" w:rsidR="00F6339A" w:rsidRDefault="00F6339A" w:rsidP="00F6339A">
      <w:r>
        <w:t>link: https://www.tiktok.com/@fitonapp/video/7031281625602297094</w:t>
      </w:r>
    </w:p>
    <w:p w14:paraId="4E30649B" w14:textId="77777777" w:rsidR="00F6339A" w:rsidRDefault="00F6339A" w:rsidP="00F6339A">
      <w:r>
        <w:t>id: 6689488117667496966</w:t>
      </w:r>
    </w:p>
    <w:p w14:paraId="31907ACE" w14:textId="77777777" w:rsidR="00F6339A" w:rsidRDefault="00F6339A" w:rsidP="00F6339A">
      <w:r>
        <w:t>likes: 540400</w:t>
      </w:r>
    </w:p>
    <w:p w14:paraId="0EC40B47" w14:textId="77777777" w:rsidR="00F6339A" w:rsidRDefault="00F6339A" w:rsidP="00F6339A">
      <w:r>
        <w:t>fans: 140100</w:t>
      </w:r>
    </w:p>
    <w:p w14:paraId="11F15F7D" w14:textId="77777777" w:rsidR="00F6339A" w:rsidRDefault="00F6339A" w:rsidP="00F6339A">
      <w:r>
        <w:t>comments: 5</w:t>
      </w:r>
    </w:p>
    <w:p w14:paraId="73E8F6D4" w14:textId="77777777" w:rsidR="00F6339A" w:rsidRDefault="00F6339A" w:rsidP="00F6339A">
      <w:pPr>
        <w:pStyle w:val="Heading2"/>
      </w:pPr>
      <w:r>
        <w:lastRenderedPageBreak/>
        <w:t>by: Justtcocoo</w:t>
      </w:r>
    </w:p>
    <w:p w14:paraId="4B521A9A" w14:textId="77777777" w:rsidR="00F6339A" w:rsidRDefault="00F6339A" w:rsidP="00F6339A">
      <w:pPr>
        <w:pStyle w:val="Heading3"/>
      </w:pPr>
      <w:r>
        <w:t>Complete each move for 1 min and repeat 2 times #hotelworkout #5minworkout</w:t>
      </w:r>
    </w:p>
    <w:p w14:paraId="27D35BE4" w14:textId="77777777" w:rsidR="00F6339A" w:rsidRDefault="00F6339A" w:rsidP="00F6339A">
      <w:r>
        <w:t>link: https://www.tiktok.com/@justtcocoo/video/7020975735741385989</w:t>
      </w:r>
    </w:p>
    <w:p w14:paraId="7278FA6A" w14:textId="77777777" w:rsidR="00F6339A" w:rsidRDefault="00F6339A" w:rsidP="00F6339A">
      <w:r>
        <w:t>id: 6756809182517560326</w:t>
      </w:r>
    </w:p>
    <w:p w14:paraId="262BA461" w14:textId="77777777" w:rsidR="00F6339A" w:rsidRDefault="00F6339A" w:rsidP="00F6339A">
      <w:r>
        <w:t>likes: 2900000</w:t>
      </w:r>
    </w:p>
    <w:p w14:paraId="734DD80E" w14:textId="77777777" w:rsidR="00F6339A" w:rsidRDefault="00F6339A" w:rsidP="00F6339A">
      <w:r>
        <w:t>fans: 237200</w:t>
      </w:r>
    </w:p>
    <w:p w14:paraId="0C66817B" w14:textId="77777777" w:rsidR="00F6339A" w:rsidRDefault="00F6339A" w:rsidP="00F6339A">
      <w:r>
        <w:t>comments: 0</w:t>
      </w:r>
    </w:p>
    <w:p w14:paraId="538210D7" w14:textId="77777777" w:rsidR="00F6339A" w:rsidRDefault="00F6339A" w:rsidP="00F6339A">
      <w:pPr>
        <w:pStyle w:val="Heading2"/>
      </w:pPr>
      <w:r>
        <w:t>by: Mary | The Joy Coach</w:t>
      </w:r>
    </w:p>
    <w:p w14:paraId="3FCCFB0C" w14:textId="77777777" w:rsidR="00F6339A" w:rsidRDefault="00F6339A" w:rsidP="00F6339A">
      <w:pPr>
        <w:pStyle w:val="Heading3"/>
      </w:pPr>
      <w:r>
        <w:t>5 min HIIT Workout w/ modifications! No equipment. Small daily microshifts = massive results! #5minworkout #hiitworkout #athomworkout #changeyourhabits #hiit #quickwork #healthylife #rundmc</w:t>
      </w:r>
    </w:p>
    <w:p w14:paraId="35C7C743" w14:textId="77777777" w:rsidR="00F6339A" w:rsidRDefault="00F6339A" w:rsidP="00F6339A">
      <w:r>
        <w:t>link: https://www.tiktok.com/@thejoyformula/video/7081719368085687595</w:t>
      </w:r>
    </w:p>
    <w:p w14:paraId="4C342F41" w14:textId="77777777" w:rsidR="00F6339A" w:rsidRDefault="00F6339A" w:rsidP="00F6339A">
      <w:r>
        <w:t>id: 6763596204346622982</w:t>
      </w:r>
    </w:p>
    <w:p w14:paraId="0905A942" w14:textId="77777777" w:rsidR="00F6339A" w:rsidRDefault="00F6339A" w:rsidP="00F6339A">
      <w:r>
        <w:t>likes: 144900</w:t>
      </w:r>
    </w:p>
    <w:p w14:paraId="393AF7E2" w14:textId="77777777" w:rsidR="00F6339A" w:rsidRDefault="00F6339A" w:rsidP="00F6339A">
      <w:r>
        <w:t>fans: 43300</w:t>
      </w:r>
    </w:p>
    <w:p w14:paraId="264467B4" w14:textId="77777777" w:rsidR="00F6339A" w:rsidRDefault="00F6339A" w:rsidP="00F6339A">
      <w:r>
        <w:t>comments: 35</w:t>
      </w:r>
    </w:p>
    <w:p w14:paraId="294B2CA0" w14:textId="77777777" w:rsidR="00F6339A" w:rsidRDefault="00F6339A" w:rsidP="00F6339A">
      <w:pPr>
        <w:pStyle w:val="Heading2"/>
      </w:pPr>
      <w:r>
        <w:t>by: ̶D̶J̶ ̶G̶L̶E̶N̶N̶E̶R̶ ×͜×</w:t>
      </w:r>
    </w:p>
    <w:p w14:paraId="43FBAD7F" w14:textId="77777777" w:rsidR="00F6339A" w:rsidRDefault="00F6339A" w:rsidP="00F6339A">
      <w:pPr>
        <w:pStyle w:val="Heading3"/>
      </w:pPr>
      <w:r>
        <w:t>Dr dree do piseiro ....... #fyp #tiktok #foryoupage #viral #funny #duet #trending #love#memes #cute #comedy #featureme #repost#savagechallenge #tiktokchallenge #new #music #recipe#workout #artist #thisis4u #happy  #followme24. #CoupleGoals25. #mexico26. #gaming27. #prank28. #bts29. #explore30. #anime31. #cat32. #youhaveto33. #quotes34. #lifestyle35. #motivation36. #uk37. #cooking38. #photography39. #tiktokindia40. #dancer41. #5mincraft42. #viralvideos43. #slowmo44. #fashion45. #weirdpets46. #korea47. #weightloss48. #jobtips49. #fitness50. #gym51. #newrecipe52. #diycraft53. #lifehack54. #singing55. #5minworkout56. #mentalhealth57. #basketball58. #art59. #storytime60. #football61. #nofilter62. #life63. #selfie64. #model65. #beach66. #nyc67. #baby68. #funnyvideos69. #nature70. #howto71. #animals72. #beautiful73. #like74. #youhaveto75. #behindthescenes76. #dancelove77. #featureme78. #ootd79. #tiktokfamous80. #tiktoktrend81. #amazing82. #inspiration83. #followfor84. #followforfollow85. #cool86. #home87. #drawing88. #likeforfollow89. #justforfun90. #beautyblogger91. #tiktokbrasil #couplegoals #usa #food#dadsoftiktok #momsoftiktok #soccer #happyathome#healthtips #blooper</w:t>
      </w:r>
    </w:p>
    <w:p w14:paraId="293BC3E5" w14:textId="77777777" w:rsidR="00F6339A" w:rsidRDefault="00F6339A" w:rsidP="00F6339A">
      <w:r>
        <w:t>link: https://www.tiktok.com/@djglenneroficial/video/7111239550483123461</w:t>
      </w:r>
    </w:p>
    <w:p w14:paraId="74D6EB19" w14:textId="77777777" w:rsidR="00F6339A" w:rsidRDefault="00F6339A" w:rsidP="00F6339A">
      <w:r>
        <w:lastRenderedPageBreak/>
        <w:t>id: 236037530033381376</w:t>
      </w:r>
    </w:p>
    <w:p w14:paraId="74062626" w14:textId="77777777" w:rsidR="00F6339A" w:rsidRDefault="00F6339A" w:rsidP="00F6339A">
      <w:r>
        <w:t>likes: 61000</w:t>
      </w:r>
    </w:p>
    <w:p w14:paraId="2AF27A9D" w14:textId="77777777" w:rsidR="00F6339A" w:rsidRDefault="00F6339A" w:rsidP="00F6339A">
      <w:r>
        <w:t>fans: 8227</w:t>
      </w:r>
    </w:p>
    <w:p w14:paraId="3356A7C9" w14:textId="77777777" w:rsidR="00F6339A" w:rsidRDefault="00F6339A" w:rsidP="00F6339A">
      <w:r>
        <w:t>comments: 17</w:t>
      </w:r>
    </w:p>
    <w:p w14:paraId="1E6FA030" w14:textId="77777777" w:rsidR="00F6339A" w:rsidRDefault="00F6339A" w:rsidP="00F6339A">
      <w:pPr>
        <w:pStyle w:val="Heading1"/>
      </w:pPr>
      <w:r>
        <w:t>football</w:t>
      </w:r>
    </w:p>
    <w:p w14:paraId="3B6126EE" w14:textId="77777777" w:rsidR="00F6339A" w:rsidRDefault="00F6339A" w:rsidP="00F6339A">
      <w:pPr>
        <w:pStyle w:val="Heading2"/>
      </w:pPr>
      <w:r>
        <w:t>by: Football265✔</w:t>
      </w:r>
    </w:p>
    <w:p w14:paraId="191F5BF8" w14:textId="77777777" w:rsidR="00F6339A" w:rsidRDefault="00F6339A" w:rsidP="00F6339A">
      <w:pPr>
        <w:pStyle w:val="Heading3"/>
      </w:pPr>
      <w:r>
        <w:t>210IQ #football #foryou</w:t>
      </w:r>
    </w:p>
    <w:p w14:paraId="6317F4F6" w14:textId="77777777" w:rsidR="00F6339A" w:rsidRDefault="00F6339A" w:rsidP="00F6339A">
      <w:r>
        <w:t>link: https://www.tiktok.com/@trung.football/video/6973825289348484354</w:t>
      </w:r>
    </w:p>
    <w:p w14:paraId="291D603A" w14:textId="77777777" w:rsidR="00F6339A" w:rsidRDefault="00F6339A" w:rsidP="00F6339A">
      <w:r>
        <w:t>id: 6836109405239690241</w:t>
      </w:r>
    </w:p>
    <w:p w14:paraId="67016942" w14:textId="77777777" w:rsidR="00F6339A" w:rsidRDefault="00F6339A" w:rsidP="00F6339A">
      <w:r>
        <w:t>likes: 22700000</w:t>
      </w:r>
    </w:p>
    <w:p w14:paraId="3C300129" w14:textId="77777777" w:rsidR="00F6339A" w:rsidRDefault="00F6339A" w:rsidP="00F6339A">
      <w:r>
        <w:t>fans: 1000000</w:t>
      </w:r>
    </w:p>
    <w:p w14:paraId="18A96939" w14:textId="77777777" w:rsidR="00F6339A" w:rsidRDefault="00F6339A" w:rsidP="00F6339A">
      <w:r>
        <w:t>comments: 49900</w:t>
      </w:r>
    </w:p>
    <w:p w14:paraId="363675B1" w14:textId="77777777" w:rsidR="00F6339A" w:rsidRDefault="00F6339A" w:rsidP="00F6339A">
      <w:pPr>
        <w:pStyle w:val="Heading2"/>
      </w:pPr>
      <w:r>
        <w:t>by: nekao_official</w:t>
      </w:r>
    </w:p>
    <w:p w14:paraId="624DD3CD" w14:textId="77777777" w:rsidR="00F6339A" w:rsidRDefault="00F6339A" w:rsidP="00F6339A">
      <w:pPr>
        <w:pStyle w:val="Heading3"/>
      </w:pPr>
      <w:r>
        <w:t>See to the end  Goal 1 million subs ✨ IG: nekao_official ✨ #football #fyp</w:t>
      </w:r>
      <w:r>
        <w:t>シ゚</w:t>
      </w:r>
      <w:r>
        <w:t>viral #sixpack #xyzbca #girls</w:t>
      </w:r>
    </w:p>
    <w:p w14:paraId="5EC34AC5" w14:textId="77777777" w:rsidR="00F6339A" w:rsidRDefault="00F6339A" w:rsidP="00F6339A">
      <w:r>
        <w:t>link: https://www.tiktok.com/@nekao_official/video/6995193137190800641</w:t>
      </w:r>
    </w:p>
    <w:p w14:paraId="0518459B" w14:textId="77777777" w:rsidR="00F6339A" w:rsidRDefault="00F6339A" w:rsidP="00F6339A">
      <w:r>
        <w:t>id: 6974396653424591873</w:t>
      </w:r>
    </w:p>
    <w:p w14:paraId="0F32FD37" w14:textId="77777777" w:rsidR="00F6339A" w:rsidRDefault="00F6339A" w:rsidP="00F6339A">
      <w:r>
        <w:t>likes: 51000000</w:t>
      </w:r>
    </w:p>
    <w:p w14:paraId="3228D969" w14:textId="77777777" w:rsidR="00F6339A" w:rsidRDefault="00F6339A" w:rsidP="00F6339A">
      <w:r>
        <w:t>fans: 2300000</w:t>
      </w:r>
    </w:p>
    <w:p w14:paraId="64294DFC" w14:textId="77777777" w:rsidR="00F6339A" w:rsidRDefault="00F6339A" w:rsidP="00F6339A">
      <w:r>
        <w:t>comments: 78700</w:t>
      </w:r>
    </w:p>
    <w:p w14:paraId="1FA1A945" w14:textId="77777777" w:rsidR="00F6339A" w:rsidRDefault="00F6339A" w:rsidP="00F6339A">
      <w:pPr>
        <w:pStyle w:val="Heading2"/>
      </w:pPr>
      <w:r>
        <w:t>by: CS99TV</w:t>
      </w:r>
    </w:p>
    <w:p w14:paraId="17E7850D" w14:textId="77777777" w:rsidR="00F6339A" w:rsidRDefault="00F6339A" w:rsidP="00F6339A">
      <w:pPr>
        <w:pStyle w:val="Heading3"/>
      </w:pPr>
      <w:r>
        <w:t>football v. tennis... @seba.miller31 #foryou #fyp #foryoupage #trending #viral #tennis #football #tictactoe #challenge #xyzbca #funny #sports</w:t>
      </w:r>
    </w:p>
    <w:p w14:paraId="27E7F40E" w14:textId="77777777" w:rsidR="00F6339A" w:rsidRDefault="00F6339A" w:rsidP="00F6339A">
      <w:r>
        <w:t>link: https://www.tiktok.com/@cs99tv/video/6906299733397048582</w:t>
      </w:r>
    </w:p>
    <w:p w14:paraId="088A76A2" w14:textId="77777777" w:rsidR="00F6339A" w:rsidRDefault="00F6339A" w:rsidP="00F6339A">
      <w:r>
        <w:t>id: 6850504049210983429</w:t>
      </w:r>
    </w:p>
    <w:p w14:paraId="42F5EB82" w14:textId="77777777" w:rsidR="00F6339A" w:rsidRDefault="00F6339A" w:rsidP="00F6339A">
      <w:r>
        <w:t>likes: 132500000</w:t>
      </w:r>
    </w:p>
    <w:p w14:paraId="6F58BF14" w14:textId="77777777" w:rsidR="00F6339A" w:rsidRDefault="00F6339A" w:rsidP="00F6339A">
      <w:r>
        <w:lastRenderedPageBreak/>
        <w:t>fans: 2600000</w:t>
      </w:r>
    </w:p>
    <w:p w14:paraId="3AA74ED6" w14:textId="77777777" w:rsidR="00F6339A" w:rsidRDefault="00F6339A" w:rsidP="00F6339A">
      <w:r>
        <w:t>comments: 15800</w:t>
      </w:r>
    </w:p>
    <w:p w14:paraId="3F884939" w14:textId="77777777" w:rsidR="00F6339A" w:rsidRDefault="00F6339A" w:rsidP="00F6339A">
      <w:pPr>
        <w:pStyle w:val="Heading2"/>
      </w:pPr>
      <w:r>
        <w:t>by: Football</w:t>
      </w:r>
    </w:p>
    <w:p w14:paraId="6A6DF59B" w14:textId="77777777" w:rsidR="00F6339A" w:rsidRDefault="00F6339A" w:rsidP="00F6339A">
      <w:pPr>
        <w:pStyle w:val="Heading3"/>
      </w:pPr>
      <w:r>
        <w:t>200 IQ #soccer #respect #football #футбол</w:t>
      </w:r>
    </w:p>
    <w:p w14:paraId="17743CB6" w14:textId="77777777" w:rsidR="00F6339A" w:rsidRDefault="00F6339A" w:rsidP="00F6339A">
      <w:r>
        <w:t>link: https://www.tiktok.com/@footballrmz/video/6959292933627497733</w:t>
      </w:r>
    </w:p>
    <w:p w14:paraId="6149E031" w14:textId="77777777" w:rsidR="00F6339A" w:rsidRDefault="00F6339A" w:rsidP="00F6339A">
      <w:r>
        <w:t>id: 6684294081516995589</w:t>
      </w:r>
    </w:p>
    <w:p w14:paraId="6A2A9BFA" w14:textId="77777777" w:rsidR="00F6339A" w:rsidRDefault="00F6339A" w:rsidP="00F6339A">
      <w:r>
        <w:t>likes: 40200000</w:t>
      </w:r>
    </w:p>
    <w:p w14:paraId="7FAEC066" w14:textId="77777777" w:rsidR="00F6339A" w:rsidRDefault="00F6339A" w:rsidP="00F6339A">
      <w:r>
        <w:t>fans: 1300000</w:t>
      </w:r>
    </w:p>
    <w:p w14:paraId="6E180F8C" w14:textId="77777777" w:rsidR="00F6339A" w:rsidRDefault="00F6339A" w:rsidP="00F6339A">
      <w:r>
        <w:t>comments: 79800</w:t>
      </w:r>
    </w:p>
    <w:p w14:paraId="2C196FDD" w14:textId="77777777" w:rsidR="00F6339A" w:rsidRDefault="00F6339A" w:rsidP="00F6339A">
      <w:pPr>
        <w:pStyle w:val="Heading2"/>
      </w:pPr>
      <w:r>
        <w:t>by: TNX Football</w:t>
      </w:r>
    </w:p>
    <w:p w14:paraId="66E52A74" w14:textId="77777777" w:rsidR="00F6339A" w:rsidRDefault="00F6339A" w:rsidP="00F6339A">
      <w:pPr>
        <w:pStyle w:val="Heading3"/>
      </w:pPr>
      <w:r>
        <w:t>Part 3? #funny #football #futbol #fyp</w:t>
      </w:r>
      <w:r>
        <w:t>シ</w:t>
      </w:r>
      <w:r>
        <w:t xml:space="preserve"> #gasfootball</w:t>
      </w:r>
    </w:p>
    <w:p w14:paraId="009A94B0" w14:textId="77777777" w:rsidR="00F6339A" w:rsidRDefault="00F6339A" w:rsidP="00F6339A">
      <w:r>
        <w:t>link: https://www.tiktok.com/@tnx_football/video/7071661496803101957</w:t>
      </w:r>
    </w:p>
    <w:p w14:paraId="4546D0AB" w14:textId="77777777" w:rsidR="00F6339A" w:rsidRDefault="00F6339A" w:rsidP="00F6339A">
      <w:r>
        <w:t>id: 6889439373802357761</w:t>
      </w:r>
    </w:p>
    <w:p w14:paraId="48C01AD2" w14:textId="77777777" w:rsidR="00F6339A" w:rsidRDefault="00F6339A" w:rsidP="00F6339A">
      <w:r>
        <w:t>likes: 34100000</w:t>
      </w:r>
    </w:p>
    <w:p w14:paraId="0CD1C268" w14:textId="77777777" w:rsidR="00F6339A" w:rsidRDefault="00F6339A" w:rsidP="00F6339A">
      <w:r>
        <w:t>fans: 1400000</w:t>
      </w:r>
    </w:p>
    <w:p w14:paraId="661BDAA2" w14:textId="77777777" w:rsidR="00F6339A" w:rsidRDefault="00F6339A" w:rsidP="00F6339A">
      <w:r>
        <w:t>comments: 19400</w:t>
      </w:r>
    </w:p>
    <w:p w14:paraId="559F644C" w14:textId="77777777" w:rsidR="00F6339A" w:rsidRDefault="00F6339A" w:rsidP="00F6339A">
      <w:pPr>
        <w:pStyle w:val="Heading2"/>
      </w:pPr>
      <w:r>
        <w:t>by: Manchester United</w:t>
      </w:r>
    </w:p>
    <w:p w14:paraId="5ED7A394" w14:textId="77777777" w:rsidR="00F6339A" w:rsidRDefault="00F6339A" w:rsidP="00F6339A">
      <w:pPr>
        <w:pStyle w:val="Heading3"/>
      </w:pPr>
      <w:r>
        <w:t>“Drink water”  #UnitedOnTikTok #ManUtd #MUFC #soccer #football #cristianoronaldo #ronaldo #oldtrafford</w:t>
      </w:r>
    </w:p>
    <w:p w14:paraId="11AB5B28" w14:textId="77777777" w:rsidR="00F6339A" w:rsidRDefault="00F6339A" w:rsidP="00F6339A">
      <w:r>
        <w:t>link: https://www.tiktok.com/@manutd/video/7006580232882769158</w:t>
      </w:r>
    </w:p>
    <w:p w14:paraId="75D4C0B4" w14:textId="77777777" w:rsidR="00F6339A" w:rsidRDefault="00F6339A" w:rsidP="00F6339A">
      <w:r>
        <w:t>id: 6769222452972422149</w:t>
      </w:r>
    </w:p>
    <w:p w14:paraId="7DF1BBEA" w14:textId="77777777" w:rsidR="00F6339A" w:rsidRDefault="00F6339A" w:rsidP="00F6339A">
      <w:r>
        <w:t>likes: 316700000</w:t>
      </w:r>
    </w:p>
    <w:p w14:paraId="3DC2EA08" w14:textId="77777777" w:rsidR="00F6339A" w:rsidRDefault="00F6339A" w:rsidP="00F6339A">
      <w:r>
        <w:t>fans: 16300000</w:t>
      </w:r>
    </w:p>
    <w:p w14:paraId="79990FA4" w14:textId="77777777" w:rsidR="00F6339A" w:rsidRDefault="00F6339A" w:rsidP="00F6339A">
      <w:r>
        <w:t>comments: 59700</w:t>
      </w:r>
    </w:p>
    <w:p w14:paraId="7FFA0581" w14:textId="77777777" w:rsidR="00F6339A" w:rsidRDefault="00F6339A" w:rsidP="00F6339A">
      <w:pPr>
        <w:pStyle w:val="Heading2"/>
      </w:pPr>
      <w:r>
        <w:t>by: FootballAdvanced</w:t>
      </w:r>
    </w:p>
    <w:p w14:paraId="35B21AAD" w14:textId="77777777" w:rsidR="00F6339A" w:rsidRDefault="00F6339A" w:rsidP="00F6339A">
      <w:pPr>
        <w:pStyle w:val="Heading3"/>
      </w:pPr>
      <w:r>
        <w:t>Wow  #football #футбол #funnyvideos #footballadvanced</w:t>
      </w:r>
    </w:p>
    <w:p w14:paraId="0CB63F95" w14:textId="77777777" w:rsidR="00F6339A" w:rsidRDefault="00F6339A" w:rsidP="00F6339A">
      <w:r>
        <w:t>link: https://www.tiktok.com/@footballadvanced/video/6952463640586931457</w:t>
      </w:r>
    </w:p>
    <w:p w14:paraId="46B1FDB6" w14:textId="77777777" w:rsidR="00F6339A" w:rsidRDefault="00F6339A" w:rsidP="00F6339A">
      <w:r>
        <w:lastRenderedPageBreak/>
        <w:t>id: 6849728382210409477</w:t>
      </w:r>
    </w:p>
    <w:p w14:paraId="355F0D01" w14:textId="77777777" w:rsidR="00F6339A" w:rsidRDefault="00F6339A" w:rsidP="00F6339A">
      <w:r>
        <w:t>likes: 17500000</w:t>
      </w:r>
    </w:p>
    <w:p w14:paraId="1A82A9B2" w14:textId="77777777" w:rsidR="00F6339A" w:rsidRDefault="00F6339A" w:rsidP="00F6339A">
      <w:r>
        <w:t>fans: 1100000</w:t>
      </w:r>
    </w:p>
    <w:p w14:paraId="21B4CC56" w14:textId="77777777" w:rsidR="00F6339A" w:rsidRDefault="00F6339A" w:rsidP="00F6339A">
      <w:r>
        <w:t>comments: 53800</w:t>
      </w:r>
    </w:p>
    <w:p w14:paraId="300FBB56" w14:textId="77777777" w:rsidR="00F6339A" w:rsidRDefault="00F6339A" w:rsidP="00F6339A">
      <w:pPr>
        <w:pStyle w:val="Heading2"/>
      </w:pPr>
      <w:r>
        <w:t>by: sport_moment</w:t>
      </w:r>
    </w:p>
    <w:p w14:paraId="66929FA4" w14:textId="77777777" w:rsidR="00F6339A" w:rsidRDefault="00F6339A" w:rsidP="00F6339A">
      <w:pPr>
        <w:pStyle w:val="Heading3"/>
      </w:pPr>
      <w:r>
        <w:t>1000IQ #fyp #viral #football #iq</w:t>
      </w:r>
    </w:p>
    <w:p w14:paraId="220348C5" w14:textId="77777777" w:rsidR="00F6339A" w:rsidRDefault="00F6339A" w:rsidP="00F6339A">
      <w:r>
        <w:t>link: https://www.tiktok.com/@_foootball_time_/video/7106133860655697158</w:t>
      </w:r>
    </w:p>
    <w:p w14:paraId="730B8082" w14:textId="77777777" w:rsidR="00F6339A" w:rsidRDefault="00F6339A" w:rsidP="00F6339A">
      <w:r>
        <w:t>id: 6935909735154648070</w:t>
      </w:r>
    </w:p>
    <w:p w14:paraId="1B4DFE5B" w14:textId="77777777" w:rsidR="00F6339A" w:rsidRDefault="00F6339A" w:rsidP="00F6339A">
      <w:r>
        <w:t>likes: 34900000</w:t>
      </w:r>
    </w:p>
    <w:p w14:paraId="1A2397BE" w14:textId="77777777" w:rsidR="00F6339A" w:rsidRDefault="00F6339A" w:rsidP="00F6339A">
      <w:r>
        <w:t>fans: 1300000</w:t>
      </w:r>
    </w:p>
    <w:p w14:paraId="62810DB7" w14:textId="77777777" w:rsidR="00F6339A" w:rsidRDefault="00F6339A" w:rsidP="00F6339A">
      <w:r>
        <w:t>comments: 23300</w:t>
      </w:r>
    </w:p>
    <w:p w14:paraId="0BF82071" w14:textId="77777777" w:rsidR="00F6339A" w:rsidRDefault="00F6339A" w:rsidP="00F6339A">
      <w:pPr>
        <w:pStyle w:val="Heading2"/>
      </w:pPr>
      <w:r>
        <w:t>by: Nguyễn Hùng</w:t>
      </w:r>
    </w:p>
    <w:p w14:paraId="4901454C" w14:textId="77777777" w:rsidR="00F6339A" w:rsidRDefault="00F6339A" w:rsidP="00F6339A">
      <w:pPr>
        <w:pStyle w:val="Heading3"/>
      </w:pPr>
      <w:r>
        <w:t>fan hâm mộ đặt biệt #soccer #football #topsoccertv</w:t>
      </w:r>
    </w:p>
    <w:p w14:paraId="50CC61EE" w14:textId="77777777" w:rsidR="00F6339A" w:rsidRDefault="00F6339A" w:rsidP="00F6339A">
      <w:r>
        <w:t>link: https://www.tiktok.com/@topsoccertv/video/7100797569789463835</w:t>
      </w:r>
    </w:p>
    <w:p w14:paraId="4BD5C1D3" w14:textId="77777777" w:rsidR="00F6339A" w:rsidRDefault="00F6339A" w:rsidP="00F6339A">
      <w:r>
        <w:t>id: 6820585883181319170</w:t>
      </w:r>
    </w:p>
    <w:p w14:paraId="627997BD" w14:textId="77777777" w:rsidR="00F6339A" w:rsidRDefault="00F6339A" w:rsidP="00F6339A">
      <w:r>
        <w:t>likes: 13000000</w:t>
      </w:r>
    </w:p>
    <w:p w14:paraId="6DBF1090" w14:textId="77777777" w:rsidR="00F6339A" w:rsidRDefault="00F6339A" w:rsidP="00F6339A">
      <w:r>
        <w:t>fans: 485600</w:t>
      </w:r>
    </w:p>
    <w:p w14:paraId="55EB5B86" w14:textId="77777777" w:rsidR="00F6339A" w:rsidRDefault="00F6339A" w:rsidP="00F6339A">
      <w:r>
        <w:t>comments: 29800</w:t>
      </w:r>
    </w:p>
    <w:p w14:paraId="4122FD38" w14:textId="77777777" w:rsidR="00F6339A" w:rsidRDefault="00F6339A" w:rsidP="00F6339A">
      <w:pPr>
        <w:pStyle w:val="Heading2"/>
      </w:pPr>
      <w:r>
        <w:t>by: Tuvok12</w:t>
      </w:r>
    </w:p>
    <w:p w14:paraId="76592981" w14:textId="77777777" w:rsidR="00F6339A" w:rsidRDefault="00F6339A" w:rsidP="00F6339A">
      <w:pPr>
        <w:pStyle w:val="Heading3"/>
      </w:pPr>
      <w:r>
        <w:t>The last one found it obvious  Clique on the + sign for more crazy reaction! #football #foryou #reaction</w:t>
      </w:r>
    </w:p>
    <w:p w14:paraId="559A23BC" w14:textId="77777777" w:rsidR="00F6339A" w:rsidRDefault="00F6339A" w:rsidP="00F6339A">
      <w:r>
        <w:t>link: https://www.tiktok.com/@tuvok12/video/7010075589910596869</w:t>
      </w:r>
    </w:p>
    <w:p w14:paraId="1559D677" w14:textId="77777777" w:rsidR="00F6339A" w:rsidRDefault="00F6339A" w:rsidP="00F6339A">
      <w:r>
        <w:t>id: 6650095088633626630</w:t>
      </w:r>
    </w:p>
    <w:p w14:paraId="32854DAD" w14:textId="77777777" w:rsidR="00F6339A" w:rsidRDefault="00F6339A" w:rsidP="00F6339A">
      <w:r>
        <w:t>likes: 234400000</w:t>
      </w:r>
    </w:p>
    <w:p w14:paraId="3F01B366" w14:textId="77777777" w:rsidR="00F6339A" w:rsidRDefault="00F6339A" w:rsidP="00F6339A">
      <w:r>
        <w:t>fans: 12700000</w:t>
      </w:r>
    </w:p>
    <w:p w14:paraId="3F4C29D2" w14:textId="77777777" w:rsidR="00F6339A" w:rsidRDefault="00F6339A" w:rsidP="00F6339A">
      <w:r>
        <w:t>comments: 11300</w:t>
      </w:r>
    </w:p>
    <w:p w14:paraId="67ED27FE" w14:textId="77777777" w:rsidR="00F6339A" w:rsidRDefault="00F6339A" w:rsidP="00F6339A">
      <w:pPr>
        <w:pStyle w:val="Heading2"/>
      </w:pPr>
      <w:r>
        <w:lastRenderedPageBreak/>
        <w:t>by: Tuvok12</w:t>
      </w:r>
    </w:p>
    <w:p w14:paraId="102418CA" w14:textId="77777777" w:rsidR="00F6339A" w:rsidRDefault="00F6339A" w:rsidP="00F6339A">
      <w:pPr>
        <w:pStyle w:val="Heading3"/>
      </w:pPr>
      <w:r>
        <w:t>Je suis choqué le dernier il est ouf  @jaaffreestyle #football</w:t>
      </w:r>
    </w:p>
    <w:p w14:paraId="53D7A4DF" w14:textId="77777777" w:rsidR="00F6339A" w:rsidRDefault="00F6339A" w:rsidP="00F6339A">
      <w:r>
        <w:t>link: https://www.tiktok.com/@tuvok12/video/6959220917293649157</w:t>
      </w:r>
    </w:p>
    <w:p w14:paraId="12DCCE4A" w14:textId="77777777" w:rsidR="00F6339A" w:rsidRDefault="00F6339A" w:rsidP="00F6339A">
      <w:r>
        <w:t>id: 6650095088633626630</w:t>
      </w:r>
    </w:p>
    <w:p w14:paraId="3BE2A71A" w14:textId="77777777" w:rsidR="00F6339A" w:rsidRDefault="00F6339A" w:rsidP="00F6339A">
      <w:r>
        <w:t>likes: 234400000</w:t>
      </w:r>
    </w:p>
    <w:p w14:paraId="01316F75" w14:textId="77777777" w:rsidR="00F6339A" w:rsidRDefault="00F6339A" w:rsidP="00F6339A">
      <w:r>
        <w:t>fans: 12700000</w:t>
      </w:r>
    </w:p>
    <w:p w14:paraId="608D9B44" w14:textId="77777777" w:rsidR="00F6339A" w:rsidRDefault="00F6339A" w:rsidP="00F6339A">
      <w:r>
        <w:t>comments: 5653</w:t>
      </w:r>
    </w:p>
    <w:p w14:paraId="338A6FA6" w14:textId="77777777" w:rsidR="00F6339A" w:rsidRDefault="00F6339A" w:rsidP="00F6339A">
      <w:pPr>
        <w:pStyle w:val="Heading2"/>
      </w:pPr>
      <w:r>
        <w:t>by: FB.Tv</w:t>
      </w:r>
    </w:p>
    <w:p w14:paraId="60EA007B" w14:textId="77777777" w:rsidR="00F6339A" w:rsidRDefault="00F6339A" w:rsidP="00F6339A">
      <w:pPr>
        <w:pStyle w:val="Heading3"/>
      </w:pPr>
      <w:r>
        <w:t>#capitantsubasa #hullcity #premierleague #football #fyp</w:t>
      </w:r>
      <w:r>
        <w:t>シ</w:t>
      </w:r>
      <w:r>
        <w:t xml:space="preserve"> #foryou</w:t>
      </w:r>
    </w:p>
    <w:p w14:paraId="0C214BF9" w14:textId="77777777" w:rsidR="00F6339A" w:rsidRDefault="00F6339A" w:rsidP="00F6339A">
      <w:r>
        <w:t>link: https://www.tiktok.com/@_.footballtv._/video/6975926488872799494</w:t>
      </w:r>
    </w:p>
    <w:p w14:paraId="746C4866" w14:textId="77777777" w:rsidR="00F6339A" w:rsidRDefault="00F6339A" w:rsidP="00F6339A">
      <w:r>
        <w:t>id: 6927364337426842629</w:t>
      </w:r>
    </w:p>
    <w:p w14:paraId="7922730D" w14:textId="77777777" w:rsidR="00F6339A" w:rsidRDefault="00F6339A" w:rsidP="00F6339A">
      <w:r>
        <w:t>likes: 9100000</w:t>
      </w:r>
    </w:p>
    <w:p w14:paraId="39A4BF9F" w14:textId="77777777" w:rsidR="00F6339A" w:rsidRDefault="00F6339A" w:rsidP="00F6339A">
      <w:r>
        <w:t>fans: 338100</w:t>
      </w:r>
    </w:p>
    <w:p w14:paraId="00580105" w14:textId="77777777" w:rsidR="00F6339A" w:rsidRDefault="00F6339A" w:rsidP="00F6339A">
      <w:r>
        <w:t>comments: 35500</w:t>
      </w:r>
    </w:p>
    <w:p w14:paraId="4B2BD084" w14:textId="77777777" w:rsidR="00F6339A" w:rsidRDefault="00F6339A" w:rsidP="00F6339A">
      <w:pPr>
        <w:pStyle w:val="Heading2"/>
      </w:pPr>
      <w:r>
        <w:t>by: CS99TV</w:t>
      </w:r>
    </w:p>
    <w:p w14:paraId="6AEB3E87" w14:textId="77777777" w:rsidR="00F6339A" w:rsidRDefault="00F6339A" w:rsidP="00F6339A">
      <w:pPr>
        <w:pStyle w:val="Heading3"/>
      </w:pPr>
      <w:r>
        <w:t>So close yet so far away... @seba.miller31 #foryou #fyp #foryoupage #trending #viral #tennis #football #tictactoe #challenge #sports #funny</w:t>
      </w:r>
    </w:p>
    <w:p w14:paraId="5DCAC2D1" w14:textId="77777777" w:rsidR="00F6339A" w:rsidRDefault="00F6339A" w:rsidP="00F6339A">
      <w:r>
        <w:t>link: https://www.tiktok.com/@cs99tv/video/6958560578390609157</w:t>
      </w:r>
    </w:p>
    <w:p w14:paraId="46A0BCD8" w14:textId="77777777" w:rsidR="00F6339A" w:rsidRDefault="00F6339A" w:rsidP="00F6339A">
      <w:r>
        <w:t>id: 6850504049210983429</w:t>
      </w:r>
    </w:p>
    <w:p w14:paraId="1F797A0B" w14:textId="77777777" w:rsidR="00F6339A" w:rsidRDefault="00F6339A" w:rsidP="00F6339A">
      <w:r>
        <w:t>likes: 132500000</w:t>
      </w:r>
    </w:p>
    <w:p w14:paraId="124BCE18" w14:textId="77777777" w:rsidR="00F6339A" w:rsidRDefault="00F6339A" w:rsidP="00F6339A">
      <w:r>
        <w:t>fans: 2600000</w:t>
      </w:r>
    </w:p>
    <w:p w14:paraId="012E16E2" w14:textId="77777777" w:rsidR="00F6339A" w:rsidRDefault="00F6339A" w:rsidP="00F6339A">
      <w:r>
        <w:t>comments: 16700</w:t>
      </w:r>
    </w:p>
    <w:p w14:paraId="60309D5D" w14:textId="77777777" w:rsidR="00F6339A" w:rsidRDefault="00F6339A" w:rsidP="00F6339A">
      <w:pPr>
        <w:pStyle w:val="Heading2"/>
      </w:pPr>
      <w:r>
        <w:t>by: messi.magic</w:t>
      </w:r>
    </w:p>
    <w:p w14:paraId="4411DAA5" w14:textId="77777777" w:rsidR="00F6339A" w:rsidRDefault="00F6339A" w:rsidP="00F6339A">
      <w:pPr>
        <w:pStyle w:val="Heading3"/>
      </w:pPr>
      <w:r>
        <w:t>golden foot  #messi #football #leomessi #viral</w:t>
      </w:r>
    </w:p>
    <w:p w14:paraId="7BFDB36B" w14:textId="77777777" w:rsidR="00F6339A" w:rsidRDefault="00F6339A" w:rsidP="00F6339A">
      <w:r>
        <w:t>link: https://www.tiktok.com/@arturvinaas_/video/7070183951435844870</w:t>
      </w:r>
    </w:p>
    <w:p w14:paraId="4ED91B03" w14:textId="77777777" w:rsidR="00F6339A" w:rsidRDefault="00F6339A" w:rsidP="00F6339A">
      <w:r>
        <w:t>id: 6826118176104219654</w:t>
      </w:r>
    </w:p>
    <w:p w14:paraId="79EE27C4" w14:textId="77777777" w:rsidR="00F6339A" w:rsidRDefault="00F6339A" w:rsidP="00F6339A">
      <w:r>
        <w:t>likes: 32300000</w:t>
      </w:r>
    </w:p>
    <w:p w14:paraId="407876B3" w14:textId="77777777" w:rsidR="00F6339A" w:rsidRDefault="00F6339A" w:rsidP="00F6339A">
      <w:r>
        <w:lastRenderedPageBreak/>
        <w:t>fans: 1400000</w:t>
      </w:r>
    </w:p>
    <w:p w14:paraId="686E8B77" w14:textId="77777777" w:rsidR="00F6339A" w:rsidRDefault="00F6339A" w:rsidP="00F6339A">
      <w:r>
        <w:t>comments: 19200</w:t>
      </w:r>
    </w:p>
    <w:p w14:paraId="73E93748" w14:textId="77777777" w:rsidR="00F6339A" w:rsidRDefault="00F6339A" w:rsidP="00F6339A">
      <w:pPr>
        <w:pStyle w:val="Heading2"/>
      </w:pPr>
      <w:r>
        <w:t>by: _idlaw_</w:t>
      </w:r>
    </w:p>
    <w:p w14:paraId="54FACA4E" w14:textId="77777777" w:rsidR="00F6339A" w:rsidRDefault="00F6339A" w:rsidP="00F6339A">
      <w:pPr>
        <w:pStyle w:val="Heading3"/>
      </w:pPr>
      <w:r>
        <w:t>F2 challenge people to do cristiano’s jump #f2 #cr7 #foryou #foryoupage #viral #fyp #parati #football</w:t>
      </w:r>
    </w:p>
    <w:p w14:paraId="342FE3A2" w14:textId="77777777" w:rsidR="00F6339A" w:rsidRDefault="00F6339A" w:rsidP="00F6339A">
      <w:r>
        <w:t>link: https://www.tiktok.com/@bilal.wl0o/video/7087626039857384709</w:t>
      </w:r>
    </w:p>
    <w:p w14:paraId="2C3C9AC4" w14:textId="77777777" w:rsidR="00F6339A" w:rsidRDefault="00F6339A" w:rsidP="00F6339A">
      <w:r>
        <w:t>id: 117052751309697024</w:t>
      </w:r>
    </w:p>
    <w:p w14:paraId="2C0A0DAC" w14:textId="77777777" w:rsidR="00F6339A" w:rsidRDefault="00F6339A" w:rsidP="00F6339A">
      <w:r>
        <w:t>likes: 9100000</w:t>
      </w:r>
    </w:p>
    <w:p w14:paraId="18BB495E" w14:textId="77777777" w:rsidR="00F6339A" w:rsidRDefault="00F6339A" w:rsidP="00F6339A">
      <w:r>
        <w:t>fans: 291900</w:t>
      </w:r>
    </w:p>
    <w:p w14:paraId="63FA525E" w14:textId="77777777" w:rsidR="00F6339A" w:rsidRDefault="00F6339A" w:rsidP="00F6339A">
      <w:r>
        <w:t>comments: 9916</w:t>
      </w:r>
    </w:p>
    <w:p w14:paraId="1536DB55" w14:textId="77777777" w:rsidR="00F6339A" w:rsidRDefault="00F6339A" w:rsidP="00F6339A">
      <w:pPr>
        <w:pStyle w:val="Heading2"/>
      </w:pPr>
      <w:r>
        <w:t>by: JOACHIM</w:t>
      </w:r>
    </w:p>
    <w:p w14:paraId="74891707" w14:textId="77777777" w:rsidR="00F6339A" w:rsidRDefault="00F6339A" w:rsidP="00F6339A">
      <w:pPr>
        <w:pStyle w:val="Heading3"/>
      </w:pPr>
      <w:r>
        <w:t>Je note les gens dans la rue  #football</w:t>
      </w:r>
    </w:p>
    <w:p w14:paraId="4A456EDD" w14:textId="77777777" w:rsidR="00F6339A" w:rsidRDefault="00F6339A" w:rsidP="00F6339A">
      <w:r>
        <w:t>link: https://www.tiktok.com/@iamjoaskills/video/6941386424268754181</w:t>
      </w:r>
    </w:p>
    <w:p w14:paraId="64BAEFEC" w14:textId="77777777" w:rsidR="00F6339A" w:rsidRDefault="00F6339A" w:rsidP="00F6339A">
      <w:r>
        <w:t>id: 6607801867610390534</w:t>
      </w:r>
    </w:p>
    <w:p w14:paraId="72931031" w14:textId="77777777" w:rsidR="00F6339A" w:rsidRDefault="00F6339A" w:rsidP="00F6339A">
      <w:r>
        <w:t>likes: 52200000</w:t>
      </w:r>
    </w:p>
    <w:p w14:paraId="0EE11161" w14:textId="77777777" w:rsidR="00F6339A" w:rsidRDefault="00F6339A" w:rsidP="00F6339A">
      <w:r>
        <w:t>fans: 2100000</w:t>
      </w:r>
    </w:p>
    <w:p w14:paraId="6B64672A" w14:textId="77777777" w:rsidR="00F6339A" w:rsidRDefault="00F6339A" w:rsidP="00F6339A">
      <w:r>
        <w:t>comments: 40300</w:t>
      </w:r>
    </w:p>
    <w:p w14:paraId="05D6A78E" w14:textId="77777777" w:rsidR="00F6339A" w:rsidRDefault="00F6339A" w:rsidP="00F6339A">
      <w:pPr>
        <w:pStyle w:val="Heading2"/>
      </w:pPr>
      <w:r>
        <w:t>by: Football Freestyle champion</w:t>
      </w:r>
    </w:p>
    <w:p w14:paraId="16E69847" w14:textId="77777777" w:rsidR="00F6339A" w:rsidRDefault="00F6339A" w:rsidP="00F6339A">
      <w:pPr>
        <w:pStyle w:val="Heading3"/>
      </w:pPr>
      <w:r>
        <w:t>@official.abdurozik favorite baller ⚽️ #football #soccer #footbaltiktok #foryou #viral</w:t>
      </w:r>
    </w:p>
    <w:p w14:paraId="276C9D48" w14:textId="77777777" w:rsidR="00F6339A" w:rsidRDefault="00F6339A" w:rsidP="00F6339A">
      <w:r>
        <w:t>link: https://www.tiktok.com/@seanfreestyle/video/7060142356393135366</w:t>
      </w:r>
    </w:p>
    <w:p w14:paraId="0CDAA38F" w14:textId="77777777" w:rsidR="00F6339A" w:rsidRDefault="00F6339A" w:rsidP="00F6339A">
      <w:r>
        <w:t>id: 6660915534395572230</w:t>
      </w:r>
    </w:p>
    <w:p w14:paraId="3AC1549B" w14:textId="77777777" w:rsidR="00F6339A" w:rsidRDefault="00F6339A" w:rsidP="00F6339A">
      <w:r>
        <w:t>likes: 115000000</w:t>
      </w:r>
    </w:p>
    <w:p w14:paraId="25D785DE" w14:textId="77777777" w:rsidR="00F6339A" w:rsidRDefault="00F6339A" w:rsidP="00F6339A">
      <w:r>
        <w:t>fans: 8600000</w:t>
      </w:r>
    </w:p>
    <w:p w14:paraId="58375B08" w14:textId="77777777" w:rsidR="00F6339A" w:rsidRDefault="00F6339A" w:rsidP="00F6339A">
      <w:r>
        <w:t>comments: 30600</w:t>
      </w:r>
    </w:p>
    <w:p w14:paraId="5EAC2363" w14:textId="77777777" w:rsidR="00F6339A" w:rsidRDefault="00F6339A" w:rsidP="00F6339A">
      <w:pPr>
        <w:pStyle w:val="Heading2"/>
      </w:pPr>
      <w:r>
        <w:t>by: Footballtobreathe</w:t>
      </w:r>
    </w:p>
    <w:p w14:paraId="0CD672DF" w14:textId="77777777" w:rsidR="00F6339A" w:rsidRDefault="00F6339A" w:rsidP="00F6339A">
      <w:pPr>
        <w:pStyle w:val="Heading3"/>
      </w:pPr>
      <w:r>
        <w:t>Pavard SAD #football #pogba #france #pavard</w:t>
      </w:r>
    </w:p>
    <w:p w14:paraId="1A0189B0" w14:textId="77777777" w:rsidR="00F6339A" w:rsidRDefault="00F6339A" w:rsidP="00F6339A">
      <w:r>
        <w:t>link: https://www.tiktok.com/@footballtobreathe/video/7018137161455209734</w:t>
      </w:r>
    </w:p>
    <w:p w14:paraId="480BF303" w14:textId="77777777" w:rsidR="00F6339A" w:rsidRDefault="00F6339A" w:rsidP="00F6339A">
      <w:r>
        <w:lastRenderedPageBreak/>
        <w:t>id: 6949073367870276613</w:t>
      </w:r>
    </w:p>
    <w:p w14:paraId="0D769E46" w14:textId="77777777" w:rsidR="00F6339A" w:rsidRDefault="00F6339A" w:rsidP="00F6339A">
      <w:r>
        <w:t>likes: 59100000</w:t>
      </w:r>
    </w:p>
    <w:p w14:paraId="1AA2914A" w14:textId="77777777" w:rsidR="00F6339A" w:rsidRDefault="00F6339A" w:rsidP="00F6339A">
      <w:r>
        <w:t>fans: 2700000</w:t>
      </w:r>
    </w:p>
    <w:p w14:paraId="69AC7DA6" w14:textId="77777777" w:rsidR="00F6339A" w:rsidRDefault="00F6339A" w:rsidP="00F6339A">
      <w:r>
        <w:t>comments: 36300</w:t>
      </w:r>
    </w:p>
    <w:p w14:paraId="195D4B3C" w14:textId="77777777" w:rsidR="00F6339A" w:rsidRDefault="00F6339A" w:rsidP="00F6339A">
      <w:pPr>
        <w:pStyle w:val="Heading2"/>
      </w:pPr>
      <w:r>
        <w:t>by: Manchester United</w:t>
      </w:r>
    </w:p>
    <w:p w14:paraId="2B1BEEED" w14:textId="77777777" w:rsidR="00F6339A" w:rsidRDefault="00F6339A" w:rsidP="00F6339A">
      <w:pPr>
        <w:pStyle w:val="Heading3"/>
      </w:pPr>
      <w:r>
        <w:t>It just had to be ❤️ #UnitedOnTikTok #ManUtd #MUFC #football #soccer #cristianoronaldo #ronaldo #oldtrafford #premierleague</w:t>
      </w:r>
    </w:p>
    <w:p w14:paraId="69A9C16D" w14:textId="77777777" w:rsidR="00F6339A" w:rsidRDefault="00F6339A" w:rsidP="00F6339A">
      <w:r>
        <w:t>link: https://www.tiktok.com/@manutd/video/7006783995459505414</w:t>
      </w:r>
    </w:p>
    <w:p w14:paraId="306E6FCE" w14:textId="77777777" w:rsidR="00F6339A" w:rsidRDefault="00F6339A" w:rsidP="00F6339A">
      <w:r>
        <w:t>id: 6769222452972422149</w:t>
      </w:r>
    </w:p>
    <w:p w14:paraId="17C3F952" w14:textId="77777777" w:rsidR="00F6339A" w:rsidRDefault="00F6339A" w:rsidP="00F6339A">
      <w:r>
        <w:t>likes: 316700000</w:t>
      </w:r>
    </w:p>
    <w:p w14:paraId="54407D34" w14:textId="77777777" w:rsidR="00F6339A" w:rsidRDefault="00F6339A" w:rsidP="00F6339A">
      <w:r>
        <w:t>fans: 16300000</w:t>
      </w:r>
    </w:p>
    <w:p w14:paraId="4910197E" w14:textId="77777777" w:rsidR="00F6339A" w:rsidRDefault="00F6339A" w:rsidP="00F6339A">
      <w:r>
        <w:t>comments: 32400</w:t>
      </w:r>
    </w:p>
    <w:p w14:paraId="09AEDC4E" w14:textId="77777777" w:rsidR="00F6339A" w:rsidRDefault="00F6339A" w:rsidP="00F6339A">
      <w:pPr>
        <w:pStyle w:val="Heading2"/>
      </w:pPr>
      <w:r>
        <w:t>by: FUTT.4K⚡️</w:t>
      </w:r>
    </w:p>
    <w:p w14:paraId="14465489" w14:textId="77777777" w:rsidR="00F6339A" w:rsidRDefault="00F6339A" w:rsidP="00F6339A">
      <w:pPr>
        <w:pStyle w:val="Heading3"/>
      </w:pPr>
      <w:r>
        <w:t>#football #Futt4K #4K #foryou</w:t>
      </w:r>
    </w:p>
    <w:p w14:paraId="6925C816" w14:textId="77777777" w:rsidR="00F6339A" w:rsidRDefault="00F6339A" w:rsidP="00F6339A">
      <w:r>
        <w:t>link: https://www.tiktok.com/@futt.4k/video/6993086234771934470</w:t>
      </w:r>
    </w:p>
    <w:p w14:paraId="6979D64C" w14:textId="77777777" w:rsidR="00F6339A" w:rsidRDefault="00F6339A" w:rsidP="00F6339A">
      <w:r>
        <w:t>id: 6977490824285324293</w:t>
      </w:r>
    </w:p>
    <w:p w14:paraId="021F0771" w14:textId="77777777" w:rsidR="00F6339A" w:rsidRDefault="00F6339A" w:rsidP="00F6339A">
      <w:r>
        <w:t>likes: 29800000</w:t>
      </w:r>
    </w:p>
    <w:p w14:paraId="7B6D27C1" w14:textId="77777777" w:rsidR="00F6339A" w:rsidRDefault="00F6339A" w:rsidP="00F6339A">
      <w:r>
        <w:t>fans: 1100000</w:t>
      </w:r>
    </w:p>
    <w:p w14:paraId="259B0FAD" w14:textId="77777777" w:rsidR="00F6339A" w:rsidRDefault="00F6339A" w:rsidP="00F6339A">
      <w:r>
        <w:t>comments: 20000</w:t>
      </w:r>
    </w:p>
    <w:p w14:paraId="48B5344B" w14:textId="77777777" w:rsidR="00F6339A" w:rsidRDefault="00F6339A" w:rsidP="00F6339A">
      <w:pPr>
        <w:pStyle w:val="Heading1"/>
      </w:pPr>
      <w:r>
        <w:t>fitnesschallenge</w:t>
      </w:r>
    </w:p>
    <w:p w14:paraId="6AA3EFEB" w14:textId="77777777" w:rsidR="00F6339A" w:rsidRDefault="00F6339A" w:rsidP="00F6339A">
      <w:pPr>
        <w:pStyle w:val="Heading2"/>
      </w:pPr>
      <w:r>
        <w:t>by: You1stlondon</w:t>
      </w:r>
    </w:p>
    <w:p w14:paraId="2E37FFEF" w14:textId="77777777" w:rsidR="00F6339A" w:rsidRDefault="00F6339A" w:rsidP="00F6339A">
      <w:pPr>
        <w:pStyle w:val="Heading3"/>
      </w:pPr>
      <w:r>
        <w:t>TikTok vs Reality  @danaimak_  #fitness #fail #fitnesschallenge #fitnessindia #fyp #foryoupage #foryou #xyzbca #xyzcba</w:t>
      </w:r>
    </w:p>
    <w:p w14:paraId="35624D70" w14:textId="77777777" w:rsidR="00F6339A" w:rsidRDefault="00F6339A" w:rsidP="00F6339A">
      <w:r>
        <w:t>link: https://www.tiktok.com/@you1stlondon/video/6822963246258064645</w:t>
      </w:r>
    </w:p>
    <w:p w14:paraId="1741A4D2" w14:textId="77777777" w:rsidR="00F6339A" w:rsidRDefault="00F6339A" w:rsidP="00F6339A">
      <w:r>
        <w:t>id: 6620862692205592582</w:t>
      </w:r>
    </w:p>
    <w:p w14:paraId="4C5CCBAE" w14:textId="77777777" w:rsidR="00F6339A" w:rsidRDefault="00F6339A" w:rsidP="00F6339A">
      <w:r>
        <w:t>likes: 87400000</w:t>
      </w:r>
    </w:p>
    <w:p w14:paraId="1EFE9F51" w14:textId="77777777" w:rsidR="00F6339A" w:rsidRDefault="00F6339A" w:rsidP="00F6339A">
      <w:r>
        <w:lastRenderedPageBreak/>
        <w:t>fans: 4700000</w:t>
      </w:r>
    </w:p>
    <w:p w14:paraId="29329662" w14:textId="77777777" w:rsidR="00F6339A" w:rsidRDefault="00F6339A" w:rsidP="00F6339A">
      <w:r>
        <w:t>comments: 9827</w:t>
      </w:r>
    </w:p>
    <w:p w14:paraId="14BFEAAC" w14:textId="77777777" w:rsidR="00F6339A" w:rsidRDefault="00F6339A" w:rsidP="00F6339A">
      <w:pPr>
        <w:pStyle w:val="Heading2"/>
      </w:pPr>
      <w:r>
        <w:t>by: aaron.gasparotto</w:t>
      </w:r>
    </w:p>
    <w:p w14:paraId="219A7D63" w14:textId="77777777" w:rsidR="00F6339A" w:rsidRDefault="00F6339A" w:rsidP="00F6339A">
      <w:pPr>
        <w:pStyle w:val="Heading3"/>
      </w:pPr>
      <w:r>
        <w:t>Couple challenge #valentinesday #couple#challenge#foryou#fürdich#valentinesday2020 #fyp #gymrat #fitness #fitnesschallenge</w:t>
      </w:r>
    </w:p>
    <w:p w14:paraId="3EC8FB95" w14:textId="77777777" w:rsidR="00F6339A" w:rsidRDefault="00F6339A" w:rsidP="00F6339A">
      <w:r>
        <w:t>link: https://www.tiktok.com/@aaron.gasparotto/video/7064606019451669766</w:t>
      </w:r>
    </w:p>
    <w:p w14:paraId="3F685AF2" w14:textId="77777777" w:rsidR="00F6339A" w:rsidRDefault="00F6339A" w:rsidP="00F6339A">
      <w:r>
        <w:t>id: 6807126733901349893</w:t>
      </w:r>
    </w:p>
    <w:p w14:paraId="2175CB42" w14:textId="77777777" w:rsidR="00F6339A" w:rsidRDefault="00F6339A" w:rsidP="00F6339A">
      <w:r>
        <w:t>likes: 3400000</w:t>
      </w:r>
    </w:p>
    <w:p w14:paraId="3F03788C" w14:textId="77777777" w:rsidR="00F6339A" w:rsidRDefault="00F6339A" w:rsidP="00F6339A">
      <w:r>
        <w:t>fans: 166700</w:t>
      </w:r>
    </w:p>
    <w:p w14:paraId="033456F9" w14:textId="77777777" w:rsidR="00F6339A" w:rsidRDefault="00F6339A" w:rsidP="00F6339A">
      <w:r>
        <w:t>comments: 5842</w:t>
      </w:r>
    </w:p>
    <w:p w14:paraId="09F94635" w14:textId="77777777" w:rsidR="00F6339A" w:rsidRDefault="00F6339A" w:rsidP="00F6339A">
      <w:pPr>
        <w:pStyle w:val="Heading2"/>
      </w:pPr>
      <w:r>
        <w:t>by: Abby</w:t>
      </w:r>
    </w:p>
    <w:p w14:paraId="3B071821" w14:textId="77777777" w:rsidR="00F6339A" w:rsidRDefault="00F6339A" w:rsidP="00F6339A">
      <w:pPr>
        <w:pStyle w:val="Heading3"/>
      </w:pPr>
      <w:r>
        <w:t>This was too fun  @zandraaaa #macysownyourstyle #AerieREAL #fittok #fitnesschallenge #gymchallenge #fitness #gymtok</w:t>
      </w:r>
    </w:p>
    <w:p w14:paraId="1A356F4A" w14:textId="77777777" w:rsidR="00F6339A" w:rsidRDefault="00F6339A" w:rsidP="00F6339A">
      <w:r>
        <w:t>link: https://www.tiktok.com/@abbyhef.fit/video/7076108774615911723</w:t>
      </w:r>
    </w:p>
    <w:p w14:paraId="0EFB351D" w14:textId="77777777" w:rsidR="00F6339A" w:rsidRDefault="00F6339A" w:rsidP="00F6339A">
      <w:r>
        <w:t>id: 6872028586489234438</w:t>
      </w:r>
    </w:p>
    <w:p w14:paraId="56315B19" w14:textId="77777777" w:rsidR="00F6339A" w:rsidRDefault="00F6339A" w:rsidP="00F6339A">
      <w:r>
        <w:t>likes: 12700000</w:t>
      </w:r>
    </w:p>
    <w:p w14:paraId="3E80A573" w14:textId="77777777" w:rsidR="00F6339A" w:rsidRDefault="00F6339A" w:rsidP="00F6339A">
      <w:r>
        <w:t>fans: 391300</w:t>
      </w:r>
    </w:p>
    <w:p w14:paraId="6857FEAC" w14:textId="77777777" w:rsidR="00F6339A" w:rsidRDefault="00F6339A" w:rsidP="00F6339A">
      <w:r>
        <w:t>comments: 3330</w:t>
      </w:r>
    </w:p>
    <w:p w14:paraId="12D1FAC8" w14:textId="77777777" w:rsidR="00F6339A" w:rsidRDefault="00F6339A" w:rsidP="00F6339A">
      <w:pPr>
        <w:pStyle w:val="Heading2"/>
      </w:pPr>
      <w:r>
        <w:t>by: Topofthefoodchain</w:t>
      </w:r>
    </w:p>
    <w:p w14:paraId="1C8E8C85" w14:textId="77777777" w:rsidR="00F6339A" w:rsidRDefault="00F6339A" w:rsidP="00F6339A">
      <w:pPr>
        <w:pStyle w:val="Heading3"/>
      </w:pPr>
      <w:r>
        <w:t>Y'all think he's going places or nah? #Edit #Videography #fitnesschallenge #basketball</w:t>
      </w:r>
    </w:p>
    <w:p w14:paraId="23B19732" w14:textId="77777777" w:rsidR="00F6339A" w:rsidRDefault="00F6339A" w:rsidP="00F6339A">
      <w:r>
        <w:t>link: https://www.tiktok.com/@thetopofthefoodchain/video/7016863972880125189</w:t>
      </w:r>
    </w:p>
    <w:p w14:paraId="6F021A93" w14:textId="77777777" w:rsidR="00F6339A" w:rsidRDefault="00F6339A" w:rsidP="00F6339A">
      <w:r>
        <w:t>id: 6746942735536784389</w:t>
      </w:r>
    </w:p>
    <w:p w14:paraId="3EC26932" w14:textId="77777777" w:rsidR="00F6339A" w:rsidRDefault="00F6339A" w:rsidP="00F6339A">
      <w:r>
        <w:t>likes: 1900000</w:t>
      </w:r>
    </w:p>
    <w:p w14:paraId="434A7D4E" w14:textId="77777777" w:rsidR="00F6339A" w:rsidRDefault="00F6339A" w:rsidP="00F6339A">
      <w:r>
        <w:t>fans: 8736</w:t>
      </w:r>
    </w:p>
    <w:p w14:paraId="1BB5E085" w14:textId="77777777" w:rsidR="00F6339A" w:rsidRDefault="00F6339A" w:rsidP="00F6339A">
      <w:r>
        <w:t>comments: 6437</w:t>
      </w:r>
    </w:p>
    <w:p w14:paraId="2B731739" w14:textId="77777777" w:rsidR="00F6339A" w:rsidRDefault="00F6339A" w:rsidP="00F6339A">
      <w:pPr>
        <w:pStyle w:val="Heading2"/>
      </w:pPr>
      <w:r>
        <w:lastRenderedPageBreak/>
        <w:t>by: Camilo</w:t>
      </w:r>
    </w:p>
    <w:p w14:paraId="794EB56D" w14:textId="77777777" w:rsidR="00F6339A" w:rsidRDefault="00F6339A" w:rsidP="00F6339A">
      <w:pPr>
        <w:pStyle w:val="Heading3"/>
      </w:pPr>
      <w:r>
        <w:t>Siempre quise poder hacer esto... y hoy lo logré  #fitnesschallenge #tiktokindia</w:t>
      </w:r>
    </w:p>
    <w:p w14:paraId="5B9320FD" w14:textId="77777777" w:rsidR="00F6339A" w:rsidRDefault="00F6339A" w:rsidP="00F6339A">
      <w:r>
        <w:t>link: https://www.tiktok.com/@camilo/video/6844202351503346949</w:t>
      </w:r>
    </w:p>
    <w:p w14:paraId="366576A2" w14:textId="77777777" w:rsidR="00F6339A" w:rsidRDefault="00F6339A" w:rsidP="00F6339A">
      <w:r>
        <w:t>id: 6648012139121246213</w:t>
      </w:r>
    </w:p>
    <w:p w14:paraId="6D84EDD4" w14:textId="77777777" w:rsidR="00F6339A" w:rsidRDefault="00F6339A" w:rsidP="00F6339A">
      <w:r>
        <w:t>likes: 321500000</w:t>
      </w:r>
    </w:p>
    <w:p w14:paraId="1FA4DB13" w14:textId="77777777" w:rsidR="00F6339A" w:rsidRDefault="00F6339A" w:rsidP="00F6339A">
      <w:r>
        <w:t>fans: 28300000</w:t>
      </w:r>
    </w:p>
    <w:p w14:paraId="12752186" w14:textId="77777777" w:rsidR="00F6339A" w:rsidRDefault="00F6339A" w:rsidP="00F6339A">
      <w:r>
        <w:t>comments: 7341</w:t>
      </w:r>
    </w:p>
    <w:p w14:paraId="3293DF4E" w14:textId="77777777" w:rsidR="00F6339A" w:rsidRDefault="00F6339A" w:rsidP="00F6339A">
      <w:pPr>
        <w:pStyle w:val="Heading2"/>
      </w:pPr>
      <w:r>
        <w:t>by: Patty</w:t>
      </w:r>
    </w:p>
    <w:p w14:paraId="6DEA9411" w14:textId="77777777" w:rsidR="00F6339A" w:rsidRDefault="00F6339A" w:rsidP="00F6339A">
      <w:pPr>
        <w:pStyle w:val="Heading3"/>
      </w:pPr>
      <w:r>
        <w:t>Way harder than everyone made it look wtf. C: @Bryce McKenzie #handstandchallenge #corestrength #presshandstand #fitnesschallenge</w:t>
      </w:r>
    </w:p>
    <w:p w14:paraId="5B3F3D1F" w14:textId="77777777" w:rsidR="00F6339A" w:rsidRDefault="00F6339A" w:rsidP="00F6339A">
      <w:r>
        <w:t>link: https://www.tiktok.com/@leanbeefpatty/video/7107680616921140526</w:t>
      </w:r>
    </w:p>
    <w:p w14:paraId="2418AC4C" w14:textId="77777777" w:rsidR="00F6339A" w:rsidRDefault="00F6339A" w:rsidP="00F6339A">
      <w:r>
        <w:t>id: 6936786702611530758</w:t>
      </w:r>
    </w:p>
    <w:p w14:paraId="6196B7E0" w14:textId="77777777" w:rsidR="00F6339A" w:rsidRDefault="00F6339A" w:rsidP="00F6339A">
      <w:r>
        <w:t>likes: 138600000</w:t>
      </w:r>
    </w:p>
    <w:p w14:paraId="6E18E52A" w14:textId="77777777" w:rsidR="00F6339A" w:rsidRDefault="00F6339A" w:rsidP="00F6339A">
      <w:r>
        <w:t>fans: 5300000</w:t>
      </w:r>
    </w:p>
    <w:p w14:paraId="4C1C5F76" w14:textId="77777777" w:rsidR="00F6339A" w:rsidRDefault="00F6339A" w:rsidP="00F6339A">
      <w:r>
        <w:t>comments: 10300</w:t>
      </w:r>
    </w:p>
    <w:p w14:paraId="77871E96" w14:textId="77777777" w:rsidR="00F6339A" w:rsidRDefault="00F6339A" w:rsidP="00F6339A">
      <w:pPr>
        <w:pStyle w:val="Heading2"/>
      </w:pPr>
      <w:r>
        <w:t>by: Its.sienna_</w:t>
      </w:r>
    </w:p>
    <w:p w14:paraId="15AD4FD7" w14:textId="77777777" w:rsidR="00F6339A" w:rsidRDefault="00F6339A" w:rsidP="00F6339A">
      <w:pPr>
        <w:pStyle w:val="Heading3"/>
      </w:pPr>
      <w:r>
        <w:t>@carrieberkk thought I’d try it cause why not. I’ll do a progressive video everyday for 10 days! Here we go... #gym #fitnesschallenge #fyp #xyzbca</w:t>
      </w:r>
    </w:p>
    <w:p w14:paraId="34DC9B96" w14:textId="77777777" w:rsidR="00F6339A" w:rsidRDefault="00F6339A" w:rsidP="00F6339A">
      <w:r>
        <w:t>link: https://www.tiktok.com/@sienna.ad/video/6829557439164075270</w:t>
      </w:r>
    </w:p>
    <w:p w14:paraId="0E4990FA" w14:textId="77777777" w:rsidR="00F6339A" w:rsidRDefault="00F6339A" w:rsidP="00F6339A">
      <w:r>
        <w:t>id: 1003043</w:t>
      </w:r>
    </w:p>
    <w:p w14:paraId="374B853D" w14:textId="77777777" w:rsidR="00F6339A" w:rsidRDefault="00F6339A" w:rsidP="00F6339A">
      <w:r>
        <w:t>likes: 1900000</w:t>
      </w:r>
    </w:p>
    <w:p w14:paraId="67433466" w14:textId="77777777" w:rsidR="00F6339A" w:rsidRDefault="00F6339A" w:rsidP="00F6339A">
      <w:r>
        <w:t>fans: 20100</w:t>
      </w:r>
    </w:p>
    <w:p w14:paraId="183E1296" w14:textId="77777777" w:rsidR="00F6339A" w:rsidRDefault="00F6339A" w:rsidP="00F6339A">
      <w:r>
        <w:t>comments: 2698</w:t>
      </w:r>
    </w:p>
    <w:p w14:paraId="205BBCB1" w14:textId="77777777" w:rsidR="00F6339A" w:rsidRDefault="00F6339A" w:rsidP="00F6339A">
      <w:pPr>
        <w:pStyle w:val="Heading2"/>
      </w:pPr>
      <w:r>
        <w:t>by: HarteSisters</w:t>
      </w:r>
    </w:p>
    <w:p w14:paraId="7A628E9D" w14:textId="77777777" w:rsidR="00F6339A" w:rsidRDefault="00F6339A" w:rsidP="00F6339A">
      <w:pPr>
        <w:pStyle w:val="Heading3"/>
      </w:pPr>
      <w:r>
        <w:t>Your ass and legs will burn  #foryoupage #fyp #fit #workoutchallenge #workout #fitness #sisters #fitnesschallenge</w:t>
      </w:r>
    </w:p>
    <w:p w14:paraId="320625B5" w14:textId="77777777" w:rsidR="00F6339A" w:rsidRDefault="00F6339A" w:rsidP="00F6339A">
      <w:r>
        <w:t>link: https://www.tiktok.com/@thehartesisters/video/6837857346463550725</w:t>
      </w:r>
    </w:p>
    <w:p w14:paraId="30E15038" w14:textId="77777777" w:rsidR="00F6339A" w:rsidRDefault="00F6339A" w:rsidP="00F6339A">
      <w:r>
        <w:t>id: 6807036433255105541</w:t>
      </w:r>
    </w:p>
    <w:p w14:paraId="4ECF486A" w14:textId="77777777" w:rsidR="00F6339A" w:rsidRDefault="00F6339A" w:rsidP="00F6339A">
      <w:r>
        <w:lastRenderedPageBreak/>
        <w:t>likes: 29100000</w:t>
      </w:r>
    </w:p>
    <w:p w14:paraId="0119DCB5" w14:textId="77777777" w:rsidR="00F6339A" w:rsidRDefault="00F6339A" w:rsidP="00F6339A">
      <w:r>
        <w:t>fans: 2200000</w:t>
      </w:r>
    </w:p>
    <w:p w14:paraId="5834C932" w14:textId="77777777" w:rsidR="00F6339A" w:rsidRDefault="00F6339A" w:rsidP="00F6339A">
      <w:r>
        <w:t>comments: 6361</w:t>
      </w:r>
    </w:p>
    <w:p w14:paraId="7C175AE7" w14:textId="77777777" w:rsidR="00F6339A" w:rsidRDefault="00F6339A" w:rsidP="00F6339A">
      <w:pPr>
        <w:pStyle w:val="Heading2"/>
      </w:pPr>
      <w:r>
        <w:t>by: enjoy skateboard</w:t>
      </w:r>
    </w:p>
    <w:p w14:paraId="2707501F" w14:textId="77777777" w:rsidR="00F6339A" w:rsidRDefault="00F6339A" w:rsidP="00F6339A">
      <w:pPr>
        <w:pStyle w:val="Heading3"/>
      </w:pPr>
      <w:r>
        <w:t>I’m born to succeed. #board #fitness #fitnesschallenge #sports</w:t>
      </w:r>
    </w:p>
    <w:p w14:paraId="5E998702" w14:textId="77777777" w:rsidR="00F6339A" w:rsidRDefault="00F6339A" w:rsidP="00F6339A">
      <w:r>
        <w:t>link: https://www.tiktok.com/@enjoyskateboard/video/6888347966067739909</w:t>
      </w:r>
    </w:p>
    <w:p w14:paraId="42DD3816" w14:textId="77777777" w:rsidR="00F6339A" w:rsidRDefault="00F6339A" w:rsidP="00F6339A">
      <w:r>
        <w:t>id: 6834425073564042246</w:t>
      </w:r>
    </w:p>
    <w:p w14:paraId="3BBD6E19" w14:textId="77777777" w:rsidR="00F6339A" w:rsidRDefault="00F6339A" w:rsidP="00F6339A">
      <w:r>
        <w:t>likes: 1400000</w:t>
      </w:r>
    </w:p>
    <w:p w14:paraId="6D358135" w14:textId="77777777" w:rsidR="00F6339A" w:rsidRDefault="00F6339A" w:rsidP="00F6339A">
      <w:r>
        <w:t>fans: 66300</w:t>
      </w:r>
    </w:p>
    <w:p w14:paraId="38AABD13" w14:textId="77777777" w:rsidR="00F6339A" w:rsidRDefault="00F6339A" w:rsidP="00F6339A">
      <w:r>
        <w:t>comments: 2726</w:t>
      </w:r>
    </w:p>
    <w:p w14:paraId="09244E42" w14:textId="77777777" w:rsidR="00F6339A" w:rsidRDefault="00F6339A" w:rsidP="00F6339A">
      <w:pPr>
        <w:pStyle w:val="Heading2"/>
      </w:pPr>
      <w:r>
        <w:t>by: Siddharth Rai</w:t>
      </w:r>
    </w:p>
    <w:p w14:paraId="50DAF0F9" w14:textId="77777777" w:rsidR="00F6339A" w:rsidRDefault="00F6339A" w:rsidP="00F6339A">
      <w:pPr>
        <w:pStyle w:val="Heading3"/>
      </w:pPr>
      <w:r>
        <w:t>Never give up#foyoupage #fitnesschallenge #motivation #fitness #skills</w:t>
      </w:r>
    </w:p>
    <w:p w14:paraId="7A5B66BB" w14:textId="77777777" w:rsidR="00F6339A" w:rsidRDefault="00F6339A" w:rsidP="00F6339A">
      <w:r>
        <w:t>link: https://www.tiktok.com/@siddharthrai46/video/6805396416920292610</w:t>
      </w:r>
    </w:p>
    <w:p w14:paraId="1F8111D1" w14:textId="77777777" w:rsidR="00F6339A" w:rsidRDefault="00F6339A" w:rsidP="00F6339A">
      <w:r>
        <w:t>id: 6617374012740632582</w:t>
      </w:r>
    </w:p>
    <w:p w14:paraId="35953866" w14:textId="77777777" w:rsidR="00F6339A" w:rsidRDefault="00F6339A" w:rsidP="00F6339A">
      <w:r>
        <w:t>likes: 1300000</w:t>
      </w:r>
    </w:p>
    <w:p w14:paraId="38A160BF" w14:textId="77777777" w:rsidR="00F6339A" w:rsidRDefault="00F6339A" w:rsidP="00F6339A">
      <w:r>
        <w:t>fans: 36700</w:t>
      </w:r>
    </w:p>
    <w:p w14:paraId="22094200" w14:textId="77777777" w:rsidR="00F6339A" w:rsidRDefault="00F6339A" w:rsidP="00F6339A">
      <w:r>
        <w:t>comments: 742</w:t>
      </w:r>
    </w:p>
    <w:p w14:paraId="5835BFD5" w14:textId="77777777" w:rsidR="00F6339A" w:rsidRDefault="00F6339A" w:rsidP="00F6339A">
      <w:pPr>
        <w:pStyle w:val="Heading2"/>
      </w:pPr>
      <w:r>
        <w:t>by: The Vijay singh</w:t>
      </w:r>
    </w:p>
    <w:p w14:paraId="210D334F" w14:textId="77777777" w:rsidR="00F6339A" w:rsidRDefault="00F6339A" w:rsidP="00F6339A">
      <w:pPr>
        <w:pStyle w:val="Heading3"/>
      </w:pPr>
      <w:r>
        <w:t>Dosto bahut muskil se bni ye video.#desiworkout #armwrestling #workout #crossfit #fitnesschallenge #desiworkout #tiktokindian #fitnessfreak</w:t>
      </w:r>
    </w:p>
    <w:p w14:paraId="12762AE1" w14:textId="77777777" w:rsidR="00F6339A" w:rsidRDefault="00F6339A" w:rsidP="00F6339A">
      <w:r>
        <w:t>link: https://www.tiktok.com/@vijayworkout/video/6830377879302393089</w:t>
      </w:r>
    </w:p>
    <w:p w14:paraId="5A57B0A9" w14:textId="77777777" w:rsidR="00F6339A" w:rsidRDefault="00F6339A" w:rsidP="00F6339A">
      <w:r>
        <w:t>id: 6745394996230276101</w:t>
      </w:r>
    </w:p>
    <w:p w14:paraId="712122B3" w14:textId="77777777" w:rsidR="00F6339A" w:rsidRDefault="00F6339A" w:rsidP="00F6339A">
      <w:r>
        <w:t>likes: 1200000</w:t>
      </w:r>
    </w:p>
    <w:p w14:paraId="1F3D2F08" w14:textId="77777777" w:rsidR="00F6339A" w:rsidRDefault="00F6339A" w:rsidP="00F6339A">
      <w:r>
        <w:t>fans: 48500</w:t>
      </w:r>
    </w:p>
    <w:p w14:paraId="0941FF15" w14:textId="77777777" w:rsidR="00F6339A" w:rsidRDefault="00F6339A" w:rsidP="00F6339A">
      <w:r>
        <w:t>comments: 3043</w:t>
      </w:r>
    </w:p>
    <w:p w14:paraId="43E36C72" w14:textId="77777777" w:rsidR="00F6339A" w:rsidRDefault="00F6339A" w:rsidP="00F6339A">
      <w:pPr>
        <w:pStyle w:val="Heading2"/>
      </w:pPr>
      <w:r>
        <w:lastRenderedPageBreak/>
        <w:t>by: Melissacapp</w:t>
      </w:r>
    </w:p>
    <w:p w14:paraId="06C42483" w14:textId="77777777" w:rsidR="00F6339A" w:rsidRDefault="00F6339A" w:rsidP="00F6339A">
      <w:pPr>
        <w:pStyle w:val="Heading3"/>
      </w:pPr>
      <w:r>
        <w:t>New fitness challenge for you guys #fitnesschallenge #fitnesstips #fyp #foryoupage #foryourpage #fitnessfreak</w:t>
      </w:r>
    </w:p>
    <w:p w14:paraId="2DB979ED" w14:textId="77777777" w:rsidR="00F6339A" w:rsidRDefault="00F6339A" w:rsidP="00F6339A">
      <w:r>
        <w:t>link: https://www.tiktok.com/@melissacapp/video/6767488123556367622</w:t>
      </w:r>
    </w:p>
    <w:p w14:paraId="3F8745C0" w14:textId="77777777" w:rsidR="00F6339A" w:rsidRDefault="00F6339A" w:rsidP="00F6339A">
      <w:r>
        <w:t>id: 6756243392760136709</w:t>
      </w:r>
    </w:p>
    <w:p w14:paraId="438BA99F" w14:textId="77777777" w:rsidR="00F6339A" w:rsidRDefault="00F6339A" w:rsidP="00F6339A">
      <w:r>
        <w:t>likes: 8300000</w:t>
      </w:r>
    </w:p>
    <w:p w14:paraId="5FF70E8E" w14:textId="77777777" w:rsidR="00F6339A" w:rsidRDefault="00F6339A" w:rsidP="00F6339A">
      <w:r>
        <w:t>fans: 571900</w:t>
      </w:r>
    </w:p>
    <w:p w14:paraId="23F6369A" w14:textId="77777777" w:rsidR="00F6339A" w:rsidRDefault="00F6339A" w:rsidP="00F6339A">
      <w:r>
        <w:t>comments: 6475</w:t>
      </w:r>
    </w:p>
    <w:p w14:paraId="379983B1" w14:textId="77777777" w:rsidR="00F6339A" w:rsidRDefault="00F6339A" w:rsidP="00F6339A">
      <w:pPr>
        <w:pStyle w:val="Heading2"/>
      </w:pPr>
      <w:r>
        <w:t>by: Siri Price</w:t>
      </w:r>
    </w:p>
    <w:p w14:paraId="175DFDA9" w14:textId="77777777" w:rsidR="00F6339A" w:rsidRDefault="00F6339A" w:rsidP="00F6339A">
      <w:pPr>
        <w:pStyle w:val="Heading3"/>
      </w:pPr>
      <w:r>
        <w:t>Bringing this one back #fyp #foryou #fitness #fitnesschallenge #workoutchallenge</w:t>
      </w:r>
    </w:p>
    <w:p w14:paraId="0BD90681" w14:textId="77777777" w:rsidR="00F6339A" w:rsidRDefault="00F6339A" w:rsidP="00F6339A">
      <w:r>
        <w:t>link: https://www.tiktok.com/@siriprice/video/6925330652527185157</w:t>
      </w:r>
    </w:p>
    <w:p w14:paraId="1FDB28A1" w14:textId="77777777" w:rsidR="00F6339A" w:rsidRDefault="00F6339A" w:rsidP="00F6339A">
      <w:r>
        <w:t>id: 6776597927677019142</w:t>
      </w:r>
    </w:p>
    <w:p w14:paraId="35B270F2" w14:textId="77777777" w:rsidR="00F6339A" w:rsidRDefault="00F6339A" w:rsidP="00F6339A">
      <w:r>
        <w:t>likes: 2900000</w:t>
      </w:r>
    </w:p>
    <w:p w14:paraId="19A3C032" w14:textId="77777777" w:rsidR="00F6339A" w:rsidRDefault="00F6339A" w:rsidP="00F6339A">
      <w:r>
        <w:t>fans: 166200</w:t>
      </w:r>
    </w:p>
    <w:p w14:paraId="3A10EE32" w14:textId="77777777" w:rsidR="00F6339A" w:rsidRDefault="00F6339A" w:rsidP="00F6339A">
      <w:r>
        <w:t>comments: 3253</w:t>
      </w:r>
    </w:p>
    <w:p w14:paraId="368EB833" w14:textId="77777777" w:rsidR="00F6339A" w:rsidRDefault="00F6339A" w:rsidP="00F6339A">
      <w:pPr>
        <w:pStyle w:val="Heading2"/>
      </w:pPr>
      <w:r>
        <w:t>by: Majah Resuello</w:t>
      </w:r>
    </w:p>
    <w:p w14:paraId="1C3D53AC" w14:textId="77777777" w:rsidR="00F6339A" w:rsidRDefault="00F6339A" w:rsidP="00F6339A">
      <w:pPr>
        <w:pStyle w:val="Heading3"/>
      </w:pPr>
      <w:r>
        <w:t>#abschallenge #ABSolutely #fitnesschallenge #corecrusher #tiktokfitph #fitfamph #gymtok</w:t>
      </w:r>
    </w:p>
    <w:p w14:paraId="77BFAA79" w14:textId="77777777" w:rsidR="00F6339A" w:rsidRDefault="00F6339A" w:rsidP="00F6339A">
      <w:r>
        <w:t>link: https://www.tiktok.com/@__majah/video/7030801310802857242</w:t>
      </w:r>
    </w:p>
    <w:p w14:paraId="0EFBDE9E" w14:textId="77777777" w:rsidR="00F6339A" w:rsidRDefault="00F6339A" w:rsidP="00F6339A">
      <w:r>
        <w:t>id: 6782925757733078017</w:t>
      </w:r>
    </w:p>
    <w:p w14:paraId="6F981435" w14:textId="77777777" w:rsidR="00F6339A" w:rsidRDefault="00F6339A" w:rsidP="00F6339A">
      <w:r>
        <w:t>likes: 5000000</w:t>
      </w:r>
    </w:p>
    <w:p w14:paraId="384C3A07" w14:textId="77777777" w:rsidR="00F6339A" w:rsidRDefault="00F6339A" w:rsidP="00F6339A">
      <w:r>
        <w:t>fans: 418500</w:t>
      </w:r>
    </w:p>
    <w:p w14:paraId="5F5AF349" w14:textId="77777777" w:rsidR="00F6339A" w:rsidRDefault="00F6339A" w:rsidP="00F6339A">
      <w:r>
        <w:t>comments: 3303</w:t>
      </w:r>
    </w:p>
    <w:p w14:paraId="3F342211" w14:textId="77777777" w:rsidR="00F6339A" w:rsidRDefault="00F6339A" w:rsidP="00F6339A">
      <w:pPr>
        <w:pStyle w:val="Heading2"/>
      </w:pPr>
      <w:r>
        <w:t>by: You1stlondon</w:t>
      </w:r>
    </w:p>
    <w:p w14:paraId="4E0BCB41" w14:textId="77777777" w:rsidR="00F6339A" w:rsidRDefault="00F6339A" w:rsidP="00F6339A">
      <w:pPr>
        <w:pStyle w:val="Heading3"/>
      </w:pPr>
      <w:r>
        <w:t>that must’ve hurt @danaimak_  #fyp #fitness #fail #fitnesschallenge #fitnessindia #foryoupage #foryou #xyzcba #xyzabc #triceptesters</w:t>
      </w:r>
    </w:p>
    <w:p w14:paraId="358157BA" w14:textId="77777777" w:rsidR="00F6339A" w:rsidRDefault="00F6339A" w:rsidP="00F6339A">
      <w:r>
        <w:t>link: https://www.tiktok.com/@you1stlondon/video/6828324234905881862</w:t>
      </w:r>
    </w:p>
    <w:p w14:paraId="3E0F4F9D" w14:textId="77777777" w:rsidR="00F6339A" w:rsidRDefault="00F6339A" w:rsidP="00F6339A">
      <w:r>
        <w:t>id: 6620862692205592582</w:t>
      </w:r>
    </w:p>
    <w:p w14:paraId="6C6E1A17" w14:textId="77777777" w:rsidR="00F6339A" w:rsidRDefault="00F6339A" w:rsidP="00F6339A">
      <w:r>
        <w:lastRenderedPageBreak/>
        <w:t>likes: 87400000</w:t>
      </w:r>
    </w:p>
    <w:p w14:paraId="56EBDF50" w14:textId="77777777" w:rsidR="00F6339A" w:rsidRDefault="00F6339A" w:rsidP="00F6339A">
      <w:r>
        <w:t>fans: 4700000</w:t>
      </w:r>
    </w:p>
    <w:p w14:paraId="31E2DCC0" w14:textId="77777777" w:rsidR="00F6339A" w:rsidRDefault="00F6339A" w:rsidP="00F6339A">
      <w:r>
        <w:t>comments: 2004</w:t>
      </w:r>
    </w:p>
    <w:p w14:paraId="673B7FAC" w14:textId="77777777" w:rsidR="00F6339A" w:rsidRDefault="00F6339A" w:rsidP="00F6339A">
      <w:pPr>
        <w:pStyle w:val="Heading2"/>
      </w:pPr>
      <w:r>
        <w:t>by: Vicky Plamenova</w:t>
      </w:r>
    </w:p>
    <w:p w14:paraId="709DE616" w14:textId="77777777" w:rsidR="00F6339A" w:rsidRDefault="00F6339A" w:rsidP="00F6339A">
      <w:pPr>
        <w:pStyle w:val="Heading3"/>
      </w:pPr>
      <w:r>
        <w:t>how is your SINGLE LEG STRENGTH? #squats #fitness #fitnesschallenge #pistolsquat</w:t>
      </w:r>
    </w:p>
    <w:p w14:paraId="7490DCD0" w14:textId="77777777" w:rsidR="00F6339A" w:rsidRDefault="00F6339A" w:rsidP="00F6339A">
      <w:r>
        <w:t>link: https://www.tiktok.com/@vickyplamenova/video/7090554010691783942</w:t>
      </w:r>
    </w:p>
    <w:p w14:paraId="74741D75" w14:textId="77777777" w:rsidR="00F6339A" w:rsidRDefault="00F6339A" w:rsidP="00F6339A">
      <w:r>
        <w:t>id: 6808121496670782470</w:t>
      </w:r>
    </w:p>
    <w:p w14:paraId="259B0220" w14:textId="77777777" w:rsidR="00F6339A" w:rsidRDefault="00F6339A" w:rsidP="00F6339A">
      <w:r>
        <w:t>likes: 5300000</w:t>
      </w:r>
    </w:p>
    <w:p w14:paraId="46AD3966" w14:textId="77777777" w:rsidR="00F6339A" w:rsidRDefault="00F6339A" w:rsidP="00F6339A">
      <w:r>
        <w:t>fans: 324800</w:t>
      </w:r>
    </w:p>
    <w:p w14:paraId="7E7FEB99" w14:textId="77777777" w:rsidR="00F6339A" w:rsidRDefault="00F6339A" w:rsidP="00F6339A">
      <w:r>
        <w:t>comments: 6458</w:t>
      </w:r>
    </w:p>
    <w:p w14:paraId="0C7E3BDB" w14:textId="77777777" w:rsidR="00F6339A" w:rsidRDefault="00F6339A" w:rsidP="00F6339A">
      <w:pPr>
        <w:pStyle w:val="Heading2"/>
      </w:pPr>
      <w:r>
        <w:t>by: You1stlondon</w:t>
      </w:r>
    </w:p>
    <w:p w14:paraId="61CAE9FE" w14:textId="77777777" w:rsidR="00F6339A" w:rsidRDefault="00F6339A" w:rsidP="00F6339A">
      <w:pPr>
        <w:pStyle w:val="Heading3"/>
      </w:pPr>
      <w:r>
        <w:t>New Challenge  @danaimak_  #fyp #foryou #foryoupage #fitness #fitnesschallenge #tiktokchallenge #xyzbca #xyzcba #fitnessindia #tiktokindia</w:t>
      </w:r>
    </w:p>
    <w:p w14:paraId="407FA045" w14:textId="77777777" w:rsidR="00F6339A" w:rsidRDefault="00F6339A" w:rsidP="00F6339A">
      <w:r>
        <w:t>link: https://www.tiktok.com/@you1stlondon/video/6824885481608727813</w:t>
      </w:r>
    </w:p>
    <w:p w14:paraId="7B345F97" w14:textId="77777777" w:rsidR="00F6339A" w:rsidRDefault="00F6339A" w:rsidP="00F6339A">
      <w:r>
        <w:t>id: 6620862692205592582</w:t>
      </w:r>
    </w:p>
    <w:p w14:paraId="23440C9B" w14:textId="77777777" w:rsidR="00F6339A" w:rsidRDefault="00F6339A" w:rsidP="00F6339A">
      <w:r>
        <w:t>likes: 87400000</w:t>
      </w:r>
    </w:p>
    <w:p w14:paraId="04A46DC1" w14:textId="77777777" w:rsidR="00F6339A" w:rsidRDefault="00F6339A" w:rsidP="00F6339A">
      <w:r>
        <w:t>fans: 4700000</w:t>
      </w:r>
    </w:p>
    <w:p w14:paraId="3313379E" w14:textId="77777777" w:rsidR="00F6339A" w:rsidRDefault="00F6339A" w:rsidP="00F6339A">
      <w:r>
        <w:t>comments: 2579</w:t>
      </w:r>
    </w:p>
    <w:p w14:paraId="03496C36" w14:textId="77777777" w:rsidR="00F6339A" w:rsidRDefault="00F6339A" w:rsidP="00F6339A">
      <w:pPr>
        <w:pStyle w:val="Heading2"/>
      </w:pPr>
      <w:r>
        <w:t>by: A L E X A N D R A  Y A E G E R</w:t>
      </w:r>
    </w:p>
    <w:p w14:paraId="32C915DB" w14:textId="77777777" w:rsidR="00F6339A" w:rsidRDefault="00F6339A" w:rsidP="00F6339A">
      <w:pPr>
        <w:pStyle w:val="Heading3"/>
      </w:pPr>
      <w:r>
        <w:t>Oooohh GUYS it’s a good one! #coupleschallenge #fitnesschallenge #fit #aytbgworkouts #workout #homeworkout</w:t>
      </w:r>
    </w:p>
    <w:p w14:paraId="67583BEA" w14:textId="77777777" w:rsidR="00F6339A" w:rsidRDefault="00F6339A" w:rsidP="00F6339A">
      <w:r>
        <w:t>link: https://www.tiktok.com/@alexandrayaeger/video/6968984086597684485</w:t>
      </w:r>
    </w:p>
    <w:p w14:paraId="3EFF6A2E" w14:textId="77777777" w:rsidR="00F6339A" w:rsidRDefault="00F6339A" w:rsidP="00F6339A">
      <w:r>
        <w:t>id: 6792379221521892358</w:t>
      </w:r>
    </w:p>
    <w:p w14:paraId="67994F4F" w14:textId="77777777" w:rsidR="00F6339A" w:rsidRDefault="00F6339A" w:rsidP="00F6339A">
      <w:r>
        <w:t>likes: 21700000</w:t>
      </w:r>
    </w:p>
    <w:p w14:paraId="7F84796A" w14:textId="77777777" w:rsidR="00F6339A" w:rsidRDefault="00F6339A" w:rsidP="00F6339A">
      <w:r>
        <w:t>fans: 2200000</w:t>
      </w:r>
    </w:p>
    <w:p w14:paraId="1832D10B" w14:textId="77777777" w:rsidR="00F6339A" w:rsidRDefault="00F6339A" w:rsidP="00F6339A">
      <w:r>
        <w:t>comments: 8774</w:t>
      </w:r>
    </w:p>
    <w:p w14:paraId="708A5E72" w14:textId="77777777" w:rsidR="00F6339A" w:rsidRDefault="00F6339A" w:rsidP="00F6339A">
      <w:pPr>
        <w:pStyle w:val="Heading2"/>
      </w:pPr>
      <w:r>
        <w:lastRenderedPageBreak/>
        <w:t>by: Jason Derulo</w:t>
      </w:r>
    </w:p>
    <w:p w14:paraId="07563840" w14:textId="77777777" w:rsidR="00F6339A" w:rsidRDefault="00F6339A" w:rsidP="00F6339A">
      <w:pPr>
        <w:pStyle w:val="Heading3"/>
      </w:pPr>
      <w:r>
        <w:t>2020 vision #fitnesschallenge #fitness</w:t>
      </w:r>
    </w:p>
    <w:p w14:paraId="11B8940B" w14:textId="77777777" w:rsidR="00F6339A" w:rsidRDefault="00F6339A" w:rsidP="00F6339A">
      <w:r>
        <w:t>link: https://www.tiktok.com/@jasonderulo/video/6782640815022935302</w:t>
      </w:r>
    </w:p>
    <w:p w14:paraId="71142496" w14:textId="77777777" w:rsidR="00F6339A" w:rsidRDefault="00F6339A" w:rsidP="00F6339A">
      <w:r>
        <w:t>id: 21609287</w:t>
      </w:r>
    </w:p>
    <w:p w14:paraId="2CCC9058" w14:textId="77777777" w:rsidR="00F6339A" w:rsidRDefault="00F6339A" w:rsidP="00F6339A">
      <w:r>
        <w:t>likes: 1200000000</w:t>
      </w:r>
    </w:p>
    <w:p w14:paraId="3ECA5191" w14:textId="77777777" w:rsidR="00F6339A" w:rsidRDefault="00F6339A" w:rsidP="00F6339A">
      <w:r>
        <w:t>fans: 52500000</w:t>
      </w:r>
    </w:p>
    <w:p w14:paraId="72A7FA18" w14:textId="77777777" w:rsidR="00F6339A" w:rsidRDefault="00F6339A" w:rsidP="00F6339A">
      <w:r>
        <w:t>comments: 2797</w:t>
      </w:r>
    </w:p>
    <w:p w14:paraId="3132636E" w14:textId="77777777" w:rsidR="00F6339A" w:rsidRDefault="00F6339A" w:rsidP="00F6339A">
      <w:pPr>
        <w:pStyle w:val="Heading2"/>
      </w:pPr>
      <w:r>
        <w:t>by: Tyler Csatari</w:t>
      </w:r>
    </w:p>
    <w:p w14:paraId="751D3E69" w14:textId="77777777" w:rsidR="00F6339A" w:rsidRDefault="00F6339A" w:rsidP="00F6339A">
      <w:pPr>
        <w:pStyle w:val="Heading3"/>
      </w:pPr>
      <w:r>
        <w:t>The ab reveal has been posted :) #situp #challenge #situpchallenge #fitnesschallenge</w:t>
      </w:r>
    </w:p>
    <w:p w14:paraId="7DF03EF9" w14:textId="77777777" w:rsidR="00F6339A" w:rsidRDefault="00F6339A" w:rsidP="00F6339A">
      <w:r>
        <w:t>link: https://www.tiktok.com/@tylercsatari/video/6842467588224699653</w:t>
      </w:r>
    </w:p>
    <w:p w14:paraId="04ACC7FA" w14:textId="77777777" w:rsidR="00F6339A" w:rsidRDefault="00F6339A" w:rsidP="00F6339A">
      <w:r>
        <w:t>id: 6636886434584330245</w:t>
      </w:r>
    </w:p>
    <w:p w14:paraId="73807C7D" w14:textId="77777777" w:rsidR="00F6339A" w:rsidRDefault="00F6339A" w:rsidP="00F6339A">
      <w:r>
        <w:t>likes: 75300000</w:t>
      </w:r>
    </w:p>
    <w:p w14:paraId="2334A9DE" w14:textId="77777777" w:rsidR="00F6339A" w:rsidRDefault="00F6339A" w:rsidP="00F6339A">
      <w:r>
        <w:t>fans: 2800000</w:t>
      </w:r>
    </w:p>
    <w:p w14:paraId="36657733" w14:textId="77777777" w:rsidR="00F6339A" w:rsidRDefault="00F6339A" w:rsidP="00F6339A">
      <w:r>
        <w:t>comments: 1352</w:t>
      </w:r>
    </w:p>
    <w:p w14:paraId="6D9AB94A" w14:textId="77777777" w:rsidR="00F6339A" w:rsidRDefault="00F6339A" w:rsidP="00F6339A">
      <w:pPr>
        <w:pStyle w:val="Heading1"/>
      </w:pPr>
      <w:r>
        <w:t>healthyfood</w:t>
      </w:r>
    </w:p>
    <w:p w14:paraId="63C33CF3" w14:textId="77777777" w:rsidR="00F6339A" w:rsidRDefault="00F6339A" w:rsidP="00F6339A">
      <w:pPr>
        <w:pStyle w:val="Heading2"/>
      </w:pPr>
      <w:r>
        <w:t>by: Matteo</w:t>
      </w:r>
    </w:p>
    <w:p w14:paraId="540613DD" w14:textId="77777777" w:rsidR="00F6339A" w:rsidRDefault="00F6339A" w:rsidP="00F6339A">
      <w:pPr>
        <w:pStyle w:val="Heading3"/>
      </w:pPr>
      <w:r>
        <w:t>I am here to HELP you! #healthybreakfast #breakfast #healthyfood</w:t>
      </w:r>
    </w:p>
    <w:p w14:paraId="0834DA1C" w14:textId="77777777" w:rsidR="00F6339A" w:rsidRDefault="00F6339A" w:rsidP="00F6339A">
      <w:r>
        <w:t>link: https://www.tiktok.com/@mattsfitchef/video/7117607357344910598</w:t>
      </w:r>
    </w:p>
    <w:p w14:paraId="6EA008F6" w14:textId="77777777" w:rsidR="00F6339A" w:rsidRDefault="00F6339A" w:rsidP="00F6339A">
      <w:r>
        <w:t>id: 7006714059408032774</w:t>
      </w:r>
    </w:p>
    <w:p w14:paraId="0C84A654" w14:textId="77777777" w:rsidR="00F6339A" w:rsidRDefault="00F6339A" w:rsidP="00F6339A">
      <w:r>
        <w:t>likes: 27100000</w:t>
      </w:r>
    </w:p>
    <w:p w14:paraId="57ED99CA" w14:textId="77777777" w:rsidR="00F6339A" w:rsidRDefault="00F6339A" w:rsidP="00F6339A">
      <w:r>
        <w:t>fans: 3200000</w:t>
      </w:r>
    </w:p>
    <w:p w14:paraId="5131B9D7" w14:textId="77777777" w:rsidR="00F6339A" w:rsidRDefault="00F6339A" w:rsidP="00F6339A">
      <w:r>
        <w:t>comments: 6477</w:t>
      </w:r>
    </w:p>
    <w:p w14:paraId="7BB356AD" w14:textId="77777777" w:rsidR="00F6339A" w:rsidRDefault="00F6339A" w:rsidP="00F6339A">
      <w:pPr>
        <w:pStyle w:val="Heading2"/>
      </w:pPr>
      <w:r>
        <w:t>by: Matteo</w:t>
      </w:r>
    </w:p>
    <w:p w14:paraId="2A11286E" w14:textId="77777777" w:rsidR="00F6339A" w:rsidRDefault="00F6339A" w:rsidP="00F6339A">
      <w:pPr>
        <w:pStyle w:val="Heading3"/>
      </w:pPr>
      <w:r>
        <w:t>Let ME teach you how! #healthybreakfast #breakfast #healthyfood #oatmeal</w:t>
      </w:r>
    </w:p>
    <w:p w14:paraId="6F48C7EB" w14:textId="77777777" w:rsidR="00F6339A" w:rsidRDefault="00F6339A" w:rsidP="00F6339A">
      <w:r>
        <w:t>link: https://www.tiktok.com/@mattsfitchef/video/7100990766717095173</w:t>
      </w:r>
    </w:p>
    <w:p w14:paraId="562A78E8" w14:textId="77777777" w:rsidR="00F6339A" w:rsidRDefault="00F6339A" w:rsidP="00F6339A">
      <w:r>
        <w:t>id: 7006714059408032774</w:t>
      </w:r>
    </w:p>
    <w:p w14:paraId="366D43E8" w14:textId="77777777" w:rsidR="00F6339A" w:rsidRDefault="00F6339A" w:rsidP="00F6339A">
      <w:r>
        <w:lastRenderedPageBreak/>
        <w:t>likes: 27100000</w:t>
      </w:r>
    </w:p>
    <w:p w14:paraId="18D2FD24" w14:textId="77777777" w:rsidR="00F6339A" w:rsidRDefault="00F6339A" w:rsidP="00F6339A">
      <w:r>
        <w:t>fans: 3200000</w:t>
      </w:r>
    </w:p>
    <w:p w14:paraId="71460A18" w14:textId="77777777" w:rsidR="00F6339A" w:rsidRDefault="00F6339A" w:rsidP="00F6339A">
      <w:r>
        <w:t>comments: 7215</w:t>
      </w:r>
    </w:p>
    <w:p w14:paraId="26FE2784" w14:textId="77777777" w:rsidR="00F6339A" w:rsidRDefault="00F6339A" w:rsidP="00F6339A">
      <w:pPr>
        <w:pStyle w:val="Heading2"/>
      </w:pPr>
      <w:r>
        <w:t>by: Eva Koper</w:t>
      </w:r>
    </w:p>
    <w:p w14:paraId="7F3EC2E6" w14:textId="77777777" w:rsidR="00F6339A" w:rsidRDefault="00F6339A" w:rsidP="00F6339A">
      <w:pPr>
        <w:pStyle w:val="Heading3"/>
      </w:pPr>
      <w:r>
        <w:t>Nah I got you ✨ #healthyfood #healthyfoodinspo #healthyrecipes #food</w:t>
      </w:r>
    </w:p>
    <w:p w14:paraId="25C7EA7E" w14:textId="77777777" w:rsidR="00F6339A" w:rsidRDefault="00F6339A" w:rsidP="00F6339A">
      <w:r>
        <w:t>link: https://www.tiktok.com/@eva.koper/video/7089721845863222534</w:t>
      </w:r>
    </w:p>
    <w:p w14:paraId="017B9DD9" w14:textId="77777777" w:rsidR="00F6339A" w:rsidRDefault="00F6339A" w:rsidP="00F6339A">
      <w:r>
        <w:t>id: 6864858241471792134</w:t>
      </w:r>
    </w:p>
    <w:p w14:paraId="7E63388A" w14:textId="77777777" w:rsidR="00F6339A" w:rsidRDefault="00F6339A" w:rsidP="00F6339A">
      <w:r>
        <w:t>likes: 15600000</w:t>
      </w:r>
    </w:p>
    <w:p w14:paraId="3F7CF481" w14:textId="77777777" w:rsidR="00F6339A" w:rsidRDefault="00F6339A" w:rsidP="00F6339A">
      <w:r>
        <w:t>fans: 750200</w:t>
      </w:r>
    </w:p>
    <w:p w14:paraId="37BCCD4F" w14:textId="77777777" w:rsidR="00F6339A" w:rsidRDefault="00F6339A" w:rsidP="00F6339A">
      <w:r>
        <w:t>comments: 6884</w:t>
      </w:r>
    </w:p>
    <w:p w14:paraId="611D1E5F" w14:textId="77777777" w:rsidR="00F6339A" w:rsidRDefault="00F6339A" w:rsidP="00F6339A">
      <w:pPr>
        <w:pStyle w:val="Heading2"/>
      </w:pPr>
      <w:r>
        <w:t>by: Jalal</w:t>
      </w:r>
    </w:p>
    <w:p w14:paraId="35231813" w14:textId="77777777" w:rsidR="00F6339A" w:rsidRDefault="00F6339A" w:rsidP="00F6339A">
      <w:pPr>
        <w:pStyle w:val="Heading3"/>
      </w:pPr>
      <w:r>
        <w:t>This is your sign to follow me &amp; cook some bomb healthy food COOKBOOK IS OUT NOW! #healthyfood #tiktokfood #homechef #foodtiktok #nutrition #food #fyp</w:t>
      </w:r>
    </w:p>
    <w:p w14:paraId="1E5F6A85" w14:textId="77777777" w:rsidR="00F6339A" w:rsidRDefault="00F6339A" w:rsidP="00F6339A">
      <w:r>
        <w:t>link: https://www.tiktok.com/@jalalsamfit/video/7005997955584888070</w:t>
      </w:r>
    </w:p>
    <w:p w14:paraId="4D862D15" w14:textId="77777777" w:rsidR="00F6339A" w:rsidRDefault="00F6339A" w:rsidP="00F6339A">
      <w:r>
        <w:t>id: 6557823930252443654</w:t>
      </w:r>
    </w:p>
    <w:p w14:paraId="2F7C6462" w14:textId="77777777" w:rsidR="00F6339A" w:rsidRDefault="00F6339A" w:rsidP="00F6339A">
      <w:r>
        <w:t>likes: 19400000</w:t>
      </w:r>
    </w:p>
    <w:p w14:paraId="5223D0B4" w14:textId="77777777" w:rsidR="00F6339A" w:rsidRDefault="00F6339A" w:rsidP="00F6339A">
      <w:r>
        <w:t>fans: 1500000</w:t>
      </w:r>
    </w:p>
    <w:p w14:paraId="430A5FB5" w14:textId="77777777" w:rsidR="00F6339A" w:rsidRDefault="00F6339A" w:rsidP="00F6339A">
      <w:r>
        <w:t>comments: 3903</w:t>
      </w:r>
    </w:p>
    <w:p w14:paraId="00068630" w14:textId="77777777" w:rsidR="00F6339A" w:rsidRDefault="00F6339A" w:rsidP="00F6339A">
      <w:pPr>
        <w:pStyle w:val="Heading2"/>
      </w:pPr>
      <w:r>
        <w:t>by: Jalal</w:t>
      </w:r>
    </w:p>
    <w:p w14:paraId="15569457" w14:textId="77777777" w:rsidR="00F6339A" w:rsidRDefault="00F6339A" w:rsidP="00F6339A">
      <w:pPr>
        <w:pStyle w:val="Heading3"/>
      </w:pPr>
      <w:r>
        <w:t>Eating healthy doesn’t have to be boring!! Spice it up! #healthyfood #nutrition #tiktokfood #homechef #tiktokcooks #easymeal #mealprep</w:t>
      </w:r>
    </w:p>
    <w:p w14:paraId="35858A3A" w14:textId="77777777" w:rsidR="00F6339A" w:rsidRDefault="00F6339A" w:rsidP="00F6339A">
      <w:r>
        <w:t>link: https://www.tiktok.com/@jalalsamfit/video/6910636979667488002</w:t>
      </w:r>
    </w:p>
    <w:p w14:paraId="5F14922D" w14:textId="77777777" w:rsidR="00F6339A" w:rsidRDefault="00F6339A" w:rsidP="00F6339A">
      <w:r>
        <w:t>id: 6557823930252443654</w:t>
      </w:r>
    </w:p>
    <w:p w14:paraId="3338BE70" w14:textId="77777777" w:rsidR="00F6339A" w:rsidRDefault="00F6339A" w:rsidP="00F6339A">
      <w:r>
        <w:t>likes: 19400000</w:t>
      </w:r>
    </w:p>
    <w:p w14:paraId="22EE8C5B" w14:textId="77777777" w:rsidR="00F6339A" w:rsidRDefault="00F6339A" w:rsidP="00F6339A">
      <w:r>
        <w:t>fans: 1500000</w:t>
      </w:r>
    </w:p>
    <w:p w14:paraId="348B4558" w14:textId="77777777" w:rsidR="00F6339A" w:rsidRDefault="00F6339A" w:rsidP="00F6339A">
      <w:r>
        <w:t>comments: 7710</w:t>
      </w:r>
    </w:p>
    <w:p w14:paraId="5DF002FB" w14:textId="77777777" w:rsidR="00F6339A" w:rsidRDefault="00F6339A" w:rsidP="00F6339A">
      <w:pPr>
        <w:pStyle w:val="Heading2"/>
      </w:pPr>
      <w:r>
        <w:lastRenderedPageBreak/>
        <w:t>by: Kyle McGran</w:t>
      </w:r>
    </w:p>
    <w:p w14:paraId="5BAF31FF" w14:textId="77777777" w:rsidR="00F6339A" w:rsidRDefault="00F6339A" w:rsidP="00F6339A">
      <w:pPr>
        <w:pStyle w:val="Heading3"/>
      </w:pPr>
      <w:r>
        <w:t>#myrecipe #easyrecipe #foodrecipe #mysecretrecipe #veganrecipe #tiktokrecipe #foodislove #healthyfood #newrecipe #videorecipe</w:t>
      </w:r>
    </w:p>
    <w:p w14:paraId="6B1DE32B" w14:textId="77777777" w:rsidR="00F6339A" w:rsidRDefault="00F6339A" w:rsidP="00F6339A">
      <w:r>
        <w:t>link: https://www.tiktok.com/@kylemcgran/video/7003625206971518213</w:t>
      </w:r>
    </w:p>
    <w:p w14:paraId="74A0D929" w14:textId="77777777" w:rsidR="00F6339A" w:rsidRDefault="00F6339A" w:rsidP="00F6339A">
      <w:r>
        <w:t>id: 7002792855257334789</w:t>
      </w:r>
    </w:p>
    <w:p w14:paraId="59B7F380" w14:textId="77777777" w:rsidR="00F6339A" w:rsidRDefault="00F6339A" w:rsidP="00F6339A">
      <w:r>
        <w:t>likes: 4900000</w:t>
      </w:r>
    </w:p>
    <w:p w14:paraId="01056E37" w14:textId="77777777" w:rsidR="00F6339A" w:rsidRDefault="00F6339A" w:rsidP="00F6339A">
      <w:r>
        <w:t>fans: 649900</w:t>
      </w:r>
    </w:p>
    <w:p w14:paraId="4861D8FF" w14:textId="77777777" w:rsidR="00F6339A" w:rsidRDefault="00F6339A" w:rsidP="00F6339A">
      <w:r>
        <w:t>comments: 16700</w:t>
      </w:r>
    </w:p>
    <w:p w14:paraId="6CCE7E22" w14:textId="77777777" w:rsidR="00F6339A" w:rsidRDefault="00F6339A" w:rsidP="00F6339A">
      <w:pPr>
        <w:pStyle w:val="Heading2"/>
      </w:pPr>
      <w:r>
        <w:t>by: mia challiner</w:t>
      </w:r>
    </w:p>
    <w:p w14:paraId="48C9DF4E" w14:textId="77777777" w:rsidR="00F6339A" w:rsidRDefault="00F6339A" w:rsidP="00F6339A">
      <w:pPr>
        <w:pStyle w:val="Heading3"/>
      </w:pPr>
      <w:r>
        <w:t>join the fam #fyp #healthyfood #health</w:t>
      </w:r>
    </w:p>
    <w:p w14:paraId="03887E0B" w14:textId="77777777" w:rsidR="00F6339A" w:rsidRDefault="00F6339A" w:rsidP="00F6339A">
      <w:r>
        <w:t>link: https://www.tiktok.com/@miachalliner/video/6929138115906997509</w:t>
      </w:r>
    </w:p>
    <w:p w14:paraId="26582325" w14:textId="77777777" w:rsidR="00F6339A" w:rsidRDefault="00F6339A" w:rsidP="00F6339A">
      <w:r>
        <w:t>id: 6776337837711410181</w:t>
      </w:r>
    </w:p>
    <w:p w14:paraId="1E49104B" w14:textId="77777777" w:rsidR="00F6339A" w:rsidRDefault="00F6339A" w:rsidP="00F6339A">
      <w:r>
        <w:t>likes: 150900000</w:t>
      </w:r>
    </w:p>
    <w:p w14:paraId="7402DC84" w14:textId="77777777" w:rsidR="00F6339A" w:rsidRDefault="00F6339A" w:rsidP="00F6339A">
      <w:r>
        <w:t>fans: 2000000</w:t>
      </w:r>
    </w:p>
    <w:p w14:paraId="2CD2BAE7" w14:textId="77777777" w:rsidR="00F6339A" w:rsidRDefault="00F6339A" w:rsidP="00F6339A">
      <w:r>
        <w:t>comments: 6397</w:t>
      </w:r>
    </w:p>
    <w:p w14:paraId="2B58E8A4" w14:textId="77777777" w:rsidR="00F6339A" w:rsidRDefault="00F6339A" w:rsidP="00F6339A">
      <w:pPr>
        <w:pStyle w:val="Heading2"/>
      </w:pPr>
      <w:r>
        <w:t>by: Liv Kaplan</w:t>
      </w:r>
    </w:p>
    <w:p w14:paraId="0CE1A250" w14:textId="77777777" w:rsidR="00F6339A" w:rsidRDefault="00F6339A" w:rsidP="00F6339A">
      <w:pPr>
        <w:pStyle w:val="Heading3"/>
      </w:pPr>
      <w:r>
        <w:t>Join me for an incredible #2022 #newyearsresolution #healthyfood #healthgoals #thatgirl #weightloss #wellbeing</w:t>
      </w:r>
    </w:p>
    <w:p w14:paraId="471C9C85" w14:textId="77777777" w:rsidR="00F6339A" w:rsidRDefault="00F6339A" w:rsidP="00F6339A">
      <w:r>
        <w:t>link: https://www.tiktok.com/@liv.kaplan/video/7043276203511352577</w:t>
      </w:r>
    </w:p>
    <w:p w14:paraId="2FAD82C5" w14:textId="77777777" w:rsidR="00F6339A" w:rsidRDefault="00F6339A" w:rsidP="00F6339A">
      <w:r>
        <w:t>id: 6687076831034983430</w:t>
      </w:r>
    </w:p>
    <w:p w14:paraId="2E7E7AFC" w14:textId="77777777" w:rsidR="00F6339A" w:rsidRDefault="00F6339A" w:rsidP="00F6339A">
      <w:r>
        <w:t>likes: 4100000</w:t>
      </w:r>
    </w:p>
    <w:p w14:paraId="4540F0F6" w14:textId="77777777" w:rsidR="00F6339A" w:rsidRDefault="00F6339A" w:rsidP="00F6339A">
      <w:r>
        <w:t>fans: 838500</w:t>
      </w:r>
    </w:p>
    <w:p w14:paraId="6768D7EB" w14:textId="77777777" w:rsidR="00F6339A" w:rsidRDefault="00F6339A" w:rsidP="00F6339A">
      <w:r>
        <w:t>comments: 3351</w:t>
      </w:r>
    </w:p>
    <w:p w14:paraId="3C30484F" w14:textId="77777777" w:rsidR="00F6339A" w:rsidRDefault="00F6339A" w:rsidP="00F6339A">
      <w:pPr>
        <w:pStyle w:val="Heading2"/>
      </w:pPr>
      <w:r>
        <w:t>by: Jalal</w:t>
      </w:r>
    </w:p>
    <w:p w14:paraId="2352D4CB" w14:textId="77777777" w:rsidR="00F6339A" w:rsidRDefault="00F6339A" w:rsidP="00F6339A">
      <w:pPr>
        <w:pStyle w:val="Heading3"/>
      </w:pPr>
      <w:r>
        <w:t>this is a sign to follow me so i can show you how to make some bomb healthy food! #healthyfood #nutrition #tiktokfood #homechef #tiktokcooks #fyp</w:t>
      </w:r>
    </w:p>
    <w:p w14:paraId="3BBA3E46" w14:textId="77777777" w:rsidR="00F6339A" w:rsidRDefault="00F6339A" w:rsidP="00F6339A">
      <w:r>
        <w:t>link: https://www.tiktok.com/@jalalsamfit/video/6931119104082447621</w:t>
      </w:r>
    </w:p>
    <w:p w14:paraId="72F3C4B0" w14:textId="77777777" w:rsidR="00F6339A" w:rsidRDefault="00F6339A" w:rsidP="00F6339A">
      <w:r>
        <w:t>id: 6557823930252443654</w:t>
      </w:r>
    </w:p>
    <w:p w14:paraId="0CCD9C29" w14:textId="77777777" w:rsidR="00F6339A" w:rsidRDefault="00F6339A" w:rsidP="00F6339A">
      <w:r>
        <w:lastRenderedPageBreak/>
        <w:t>likes: 19400000</w:t>
      </w:r>
    </w:p>
    <w:p w14:paraId="46EC8D10" w14:textId="77777777" w:rsidR="00F6339A" w:rsidRDefault="00F6339A" w:rsidP="00F6339A">
      <w:r>
        <w:t>fans: 1500000</w:t>
      </w:r>
    </w:p>
    <w:p w14:paraId="7BEC732E" w14:textId="77777777" w:rsidR="00F6339A" w:rsidRDefault="00F6339A" w:rsidP="00F6339A">
      <w:r>
        <w:t>comments: 4120</w:t>
      </w:r>
    </w:p>
    <w:p w14:paraId="390B99C8" w14:textId="77777777" w:rsidR="00F6339A" w:rsidRDefault="00F6339A" w:rsidP="00F6339A">
      <w:pPr>
        <w:pStyle w:val="Heading2"/>
      </w:pPr>
      <w:r>
        <w:t>by: wellnessbykay</w:t>
      </w:r>
    </w:p>
    <w:p w14:paraId="0D17610E" w14:textId="77777777" w:rsidR="00F6339A" w:rsidRDefault="00F6339A" w:rsidP="00F6339A">
      <w:pPr>
        <w:pStyle w:val="Heading3"/>
      </w:pPr>
      <w:r>
        <w:t>light &amp; easy avo corn salad ! full recipe on my blog✨ #healthy #saladrecipe #healthyrecipe #healthyfood #easyrecipe #summersalad #avocado #cornsalad</w:t>
      </w:r>
    </w:p>
    <w:p w14:paraId="54F30FEE" w14:textId="77777777" w:rsidR="00F6339A" w:rsidRDefault="00F6339A" w:rsidP="00F6339A">
      <w:r>
        <w:t>link: https://www.tiktok.com/@wellnessbykay/video/6982550879643651334</w:t>
      </w:r>
    </w:p>
    <w:p w14:paraId="0BB6FFFF" w14:textId="77777777" w:rsidR="00F6339A" w:rsidRDefault="00F6339A" w:rsidP="00F6339A">
      <w:r>
        <w:t>id: 6824079775050449925</w:t>
      </w:r>
    </w:p>
    <w:p w14:paraId="068787A6" w14:textId="77777777" w:rsidR="00F6339A" w:rsidRDefault="00F6339A" w:rsidP="00F6339A">
      <w:r>
        <w:t>likes: 6600000</w:t>
      </w:r>
    </w:p>
    <w:p w14:paraId="186B8CA7" w14:textId="77777777" w:rsidR="00F6339A" w:rsidRDefault="00F6339A" w:rsidP="00F6339A">
      <w:r>
        <w:t>fans: 256000</w:t>
      </w:r>
    </w:p>
    <w:p w14:paraId="70FF8F9F" w14:textId="77777777" w:rsidR="00F6339A" w:rsidRDefault="00F6339A" w:rsidP="00F6339A">
      <w:r>
        <w:t>comments: 6001</w:t>
      </w:r>
    </w:p>
    <w:p w14:paraId="1735C65E" w14:textId="77777777" w:rsidR="00F6339A" w:rsidRDefault="00F6339A" w:rsidP="00F6339A">
      <w:pPr>
        <w:pStyle w:val="Heading2"/>
      </w:pPr>
      <w:r>
        <w:t>by: Josh Kibbey</w:t>
      </w:r>
    </w:p>
    <w:p w14:paraId="0507C484" w14:textId="77777777" w:rsidR="00F6339A" w:rsidRDefault="00F6339A" w:rsidP="00F6339A">
      <w:pPr>
        <w:pStyle w:val="Heading3"/>
      </w:pPr>
      <w:r>
        <w:t>Oops  #fyp #foryou #foryoupage #viral #fyp</w:t>
      </w:r>
      <w:r>
        <w:t>シ</w:t>
      </w:r>
      <w:r>
        <w:t xml:space="preserve"> #oops #funny #comedy #healthy #healthyfood #happy #chocolate #cucumber #fail</w:t>
      </w:r>
    </w:p>
    <w:p w14:paraId="160AB08E" w14:textId="77777777" w:rsidR="00F6339A" w:rsidRDefault="00F6339A" w:rsidP="00F6339A">
      <w:r>
        <w:t>link: https://www.tiktok.com/@_kibbey_/video/6972022939885604101</w:t>
      </w:r>
    </w:p>
    <w:p w14:paraId="3323FEB2" w14:textId="77777777" w:rsidR="00F6339A" w:rsidRDefault="00F6339A" w:rsidP="00F6339A">
      <w:r>
        <w:t>id: 6768357213918151685</w:t>
      </w:r>
    </w:p>
    <w:p w14:paraId="06EEB49B" w14:textId="77777777" w:rsidR="00F6339A" w:rsidRDefault="00F6339A" w:rsidP="00F6339A">
      <w:r>
        <w:t>likes: 3600000</w:t>
      </w:r>
    </w:p>
    <w:p w14:paraId="0E934BCB" w14:textId="77777777" w:rsidR="00F6339A" w:rsidRDefault="00F6339A" w:rsidP="00F6339A">
      <w:r>
        <w:t>fans: 94100</w:t>
      </w:r>
    </w:p>
    <w:p w14:paraId="43CF680A" w14:textId="77777777" w:rsidR="00F6339A" w:rsidRDefault="00F6339A" w:rsidP="00F6339A">
      <w:r>
        <w:t>comments: 6878</w:t>
      </w:r>
    </w:p>
    <w:p w14:paraId="06D71171" w14:textId="77777777" w:rsidR="00F6339A" w:rsidRDefault="00F6339A" w:rsidP="00F6339A">
      <w:pPr>
        <w:pStyle w:val="Heading2"/>
      </w:pPr>
      <w:r>
        <w:t>by: gatherednutrition</w:t>
      </w:r>
    </w:p>
    <w:p w14:paraId="03C4CC4F" w14:textId="77777777" w:rsidR="00F6339A" w:rsidRDefault="00F6339A" w:rsidP="00F6339A">
      <w:pPr>
        <w:pStyle w:val="Heading3"/>
      </w:pPr>
      <w:r>
        <w:t>healthy eating but make it actually enjoyable  all recipes are on my blog!  #fyp #healthyfood #dietitian #healthyrecipes #wellness</w:t>
      </w:r>
    </w:p>
    <w:p w14:paraId="2FDEA547" w14:textId="77777777" w:rsidR="00F6339A" w:rsidRDefault="00F6339A" w:rsidP="00F6339A">
      <w:r>
        <w:t>link: https://www.tiktok.com/@gatherednutrition/video/6878406760848166149</w:t>
      </w:r>
    </w:p>
    <w:p w14:paraId="0B775F93" w14:textId="77777777" w:rsidR="00F6339A" w:rsidRDefault="00F6339A" w:rsidP="00F6339A">
      <w:r>
        <w:t>id: 6772950298400883718</w:t>
      </w:r>
    </w:p>
    <w:p w14:paraId="7D9A4884" w14:textId="77777777" w:rsidR="00F6339A" w:rsidRDefault="00F6339A" w:rsidP="00F6339A">
      <w:r>
        <w:t>likes: 8800000</w:t>
      </w:r>
    </w:p>
    <w:p w14:paraId="22DCE00C" w14:textId="77777777" w:rsidR="00F6339A" w:rsidRDefault="00F6339A" w:rsidP="00F6339A">
      <w:r>
        <w:t>fans: 538900</w:t>
      </w:r>
    </w:p>
    <w:p w14:paraId="0E8BFC03" w14:textId="77777777" w:rsidR="00F6339A" w:rsidRDefault="00F6339A" w:rsidP="00F6339A">
      <w:r>
        <w:t>comments: 8113</w:t>
      </w:r>
    </w:p>
    <w:p w14:paraId="2B4FB5CA" w14:textId="77777777" w:rsidR="00F6339A" w:rsidRDefault="00F6339A" w:rsidP="00F6339A">
      <w:pPr>
        <w:pStyle w:val="Heading2"/>
      </w:pPr>
      <w:r>
        <w:lastRenderedPageBreak/>
        <w:t>by: twincoast</w:t>
      </w:r>
    </w:p>
    <w:p w14:paraId="2BFDD0CA" w14:textId="77777777" w:rsidR="00F6339A" w:rsidRDefault="00F6339A" w:rsidP="00F6339A">
      <w:pPr>
        <w:pStyle w:val="Heading3"/>
      </w:pPr>
      <w:r>
        <w:t>BLUE SMOOTHIE BOWLS  this colour is everything wow! #smoothie #blue #smoothiebowl #fruit #tropical #mango #icecream #healthyrecipes #healthyfood #vegan #foodtiktok #foryou #xyz #twincoast</w:t>
      </w:r>
    </w:p>
    <w:p w14:paraId="433F9705" w14:textId="77777777" w:rsidR="00F6339A" w:rsidRDefault="00F6339A" w:rsidP="00F6339A">
      <w:r>
        <w:t>link: https://www.tiktok.com/@twincoast/video/7088429157129915653</w:t>
      </w:r>
    </w:p>
    <w:p w14:paraId="79917926" w14:textId="77777777" w:rsidR="00F6339A" w:rsidRDefault="00F6339A" w:rsidP="00F6339A">
      <w:r>
        <w:t>id: 6599257286425591813</w:t>
      </w:r>
    </w:p>
    <w:p w14:paraId="5CE19AF1" w14:textId="77777777" w:rsidR="00F6339A" w:rsidRDefault="00F6339A" w:rsidP="00F6339A">
      <w:r>
        <w:t>likes: 73100000</w:t>
      </w:r>
    </w:p>
    <w:p w14:paraId="5601FE5E" w14:textId="77777777" w:rsidR="00F6339A" w:rsidRDefault="00F6339A" w:rsidP="00F6339A">
      <w:r>
        <w:t>fans: 2300000</w:t>
      </w:r>
    </w:p>
    <w:p w14:paraId="25884ECA" w14:textId="77777777" w:rsidR="00F6339A" w:rsidRDefault="00F6339A" w:rsidP="00F6339A">
      <w:r>
        <w:t>comments: 4861</w:t>
      </w:r>
    </w:p>
    <w:p w14:paraId="794371C6" w14:textId="77777777" w:rsidR="00F6339A" w:rsidRDefault="00F6339A" w:rsidP="00F6339A">
      <w:pPr>
        <w:pStyle w:val="Heading2"/>
      </w:pPr>
      <w:r>
        <w:t>by: Eva Koper</w:t>
      </w:r>
    </w:p>
    <w:p w14:paraId="2B70A354" w14:textId="77777777" w:rsidR="00F6339A" w:rsidRDefault="00F6339A" w:rsidP="00F6339A">
      <w:pPr>
        <w:pStyle w:val="Heading3"/>
      </w:pPr>
      <w:r>
        <w:t>i got you ✨ #healthyrecipes #healthyfood #healthyfoodinspo #food</w:t>
      </w:r>
    </w:p>
    <w:p w14:paraId="1B36A4A9" w14:textId="77777777" w:rsidR="00F6339A" w:rsidRDefault="00F6339A" w:rsidP="00F6339A">
      <w:r>
        <w:t>link: https://www.tiktok.com/@eva.koper/video/7110123588350446854</w:t>
      </w:r>
    </w:p>
    <w:p w14:paraId="1A57A464" w14:textId="77777777" w:rsidR="00F6339A" w:rsidRDefault="00F6339A" w:rsidP="00F6339A">
      <w:r>
        <w:t>id: 6864858241471792134</w:t>
      </w:r>
    </w:p>
    <w:p w14:paraId="2F4A3E43" w14:textId="77777777" w:rsidR="00F6339A" w:rsidRDefault="00F6339A" w:rsidP="00F6339A">
      <w:r>
        <w:t>likes: 15600000</w:t>
      </w:r>
    </w:p>
    <w:p w14:paraId="4E435114" w14:textId="77777777" w:rsidR="00F6339A" w:rsidRDefault="00F6339A" w:rsidP="00F6339A">
      <w:r>
        <w:t>fans: 750200</w:t>
      </w:r>
    </w:p>
    <w:p w14:paraId="078A43B6" w14:textId="77777777" w:rsidR="00F6339A" w:rsidRDefault="00F6339A" w:rsidP="00F6339A">
      <w:r>
        <w:t>comments: 3585</w:t>
      </w:r>
    </w:p>
    <w:p w14:paraId="5E544F9E" w14:textId="77777777" w:rsidR="00F6339A" w:rsidRDefault="00F6339A" w:rsidP="00F6339A">
      <w:pPr>
        <w:pStyle w:val="Heading2"/>
      </w:pPr>
      <w:r>
        <w:t>by: Surthany hejeij</w:t>
      </w:r>
    </w:p>
    <w:p w14:paraId="637F4A92" w14:textId="77777777" w:rsidR="00F6339A" w:rsidRDefault="00F6339A" w:rsidP="00F6339A">
      <w:pPr>
        <w:pStyle w:val="Heading3"/>
      </w:pPr>
      <w:r>
        <w:t>Responder a @elizabethc9blue  acompañame a preparar tostadas francesas rellenas #saludable #healthyfood #aesthetic #healthyrecipes</w:t>
      </w:r>
    </w:p>
    <w:p w14:paraId="255CABA4" w14:textId="77777777" w:rsidR="00F6339A" w:rsidRDefault="00F6339A" w:rsidP="00F6339A">
      <w:r>
        <w:t>link: https://www.tiktok.com/@surthycooks/video/6964849826060045573</w:t>
      </w:r>
    </w:p>
    <w:p w14:paraId="6F317BEE" w14:textId="77777777" w:rsidR="00F6339A" w:rsidRDefault="00F6339A" w:rsidP="00F6339A">
      <w:r>
        <w:t>id: 6804917131903255558</w:t>
      </w:r>
    </w:p>
    <w:p w14:paraId="586C52FE" w14:textId="77777777" w:rsidR="00F6339A" w:rsidRDefault="00F6339A" w:rsidP="00F6339A">
      <w:r>
        <w:t>likes: 126200000</w:t>
      </w:r>
    </w:p>
    <w:p w14:paraId="4EB8CC17" w14:textId="77777777" w:rsidR="00F6339A" w:rsidRDefault="00F6339A" w:rsidP="00F6339A">
      <w:r>
        <w:t>fans: 5700000</w:t>
      </w:r>
    </w:p>
    <w:p w14:paraId="227A64D3" w14:textId="77777777" w:rsidR="00F6339A" w:rsidRDefault="00F6339A" w:rsidP="00F6339A">
      <w:r>
        <w:t>comments: 9286</w:t>
      </w:r>
    </w:p>
    <w:p w14:paraId="4C7ABDA8" w14:textId="77777777" w:rsidR="00F6339A" w:rsidRDefault="00F6339A" w:rsidP="00F6339A">
      <w:pPr>
        <w:pStyle w:val="Heading2"/>
      </w:pPr>
      <w:r>
        <w:t>by: Marina</w:t>
      </w:r>
    </w:p>
    <w:p w14:paraId="1BCAA90E" w14:textId="77777777" w:rsidR="00F6339A" w:rsidRDefault="00F6339A" w:rsidP="00F6339A">
      <w:pPr>
        <w:pStyle w:val="Heading3"/>
      </w:pPr>
      <w:r>
        <w:t>What should we name this bowl? #smoothiebowl #healthyfood #recipe #foryou #breakfast #chocolatecover</w:t>
      </w:r>
    </w:p>
    <w:p w14:paraId="48C43B74" w14:textId="77777777" w:rsidR="00F6339A" w:rsidRDefault="00F6339A" w:rsidP="00F6339A">
      <w:r>
        <w:t>link: https://www.tiktok.com/@itsmemarinaa/video/6970371758729760006</w:t>
      </w:r>
    </w:p>
    <w:p w14:paraId="2B29A1EA" w14:textId="77777777" w:rsidR="00F6339A" w:rsidRDefault="00F6339A" w:rsidP="00F6339A">
      <w:r>
        <w:lastRenderedPageBreak/>
        <w:t>id: 7841410</w:t>
      </w:r>
    </w:p>
    <w:p w14:paraId="77356080" w14:textId="77777777" w:rsidR="00F6339A" w:rsidRDefault="00F6339A" w:rsidP="00F6339A">
      <w:r>
        <w:t>likes: 26900000</w:t>
      </w:r>
    </w:p>
    <w:p w14:paraId="55C40E2D" w14:textId="77777777" w:rsidR="00F6339A" w:rsidRDefault="00F6339A" w:rsidP="00F6339A">
      <w:r>
        <w:t>fans: 427500</w:t>
      </w:r>
    </w:p>
    <w:p w14:paraId="5D60C1F7" w14:textId="77777777" w:rsidR="00F6339A" w:rsidRDefault="00F6339A" w:rsidP="00F6339A">
      <w:r>
        <w:t>comments: 10600</w:t>
      </w:r>
    </w:p>
    <w:p w14:paraId="63FE16F7" w14:textId="77777777" w:rsidR="00F6339A" w:rsidRDefault="00F6339A" w:rsidP="00F6339A">
      <w:pPr>
        <w:pStyle w:val="Heading2"/>
      </w:pPr>
      <w:r>
        <w:t>by: SurvivalMattin</w:t>
      </w:r>
    </w:p>
    <w:p w14:paraId="25C3F3B3" w14:textId="77777777" w:rsidR="00F6339A" w:rsidRDefault="00F6339A" w:rsidP="00F6339A">
      <w:pPr>
        <w:pStyle w:val="Heading3"/>
      </w:pPr>
      <w:r>
        <w:t>Ich mag Entengrütze‼️Diese Pflanze ist essbar und ungiftig!! #entengrütze #essbar #iceage #sid #lecker #healthyfood #vegan #veggie</w:t>
      </w:r>
    </w:p>
    <w:p w14:paraId="6968D811" w14:textId="77777777" w:rsidR="00F6339A" w:rsidRDefault="00F6339A" w:rsidP="00F6339A">
      <w:r>
        <w:t>link: https://www.tiktok.com/@survival.mattin.official/video/6974753789781773573</w:t>
      </w:r>
    </w:p>
    <w:p w14:paraId="7635ED4C" w14:textId="77777777" w:rsidR="00F6339A" w:rsidRDefault="00F6339A" w:rsidP="00F6339A">
      <w:r>
        <w:t>id: 6742434646313763845</w:t>
      </w:r>
    </w:p>
    <w:p w14:paraId="0DDD76BF" w14:textId="77777777" w:rsidR="00F6339A" w:rsidRDefault="00F6339A" w:rsidP="00F6339A">
      <w:r>
        <w:t>likes: 8300000</w:t>
      </w:r>
    </w:p>
    <w:p w14:paraId="042133DD" w14:textId="77777777" w:rsidR="00F6339A" w:rsidRDefault="00F6339A" w:rsidP="00F6339A">
      <w:r>
        <w:t>fans: 726900</w:t>
      </w:r>
    </w:p>
    <w:p w14:paraId="08CF5ACA" w14:textId="77777777" w:rsidR="00F6339A" w:rsidRDefault="00F6339A" w:rsidP="00F6339A">
      <w:r>
        <w:t>comments: 34300</w:t>
      </w:r>
    </w:p>
    <w:p w14:paraId="15DA9F06" w14:textId="77777777" w:rsidR="00F6339A" w:rsidRDefault="00F6339A" w:rsidP="00F6339A">
      <w:pPr>
        <w:pStyle w:val="Heading2"/>
      </w:pPr>
      <w:r>
        <w:t>by: christyleefit</w:t>
      </w:r>
    </w:p>
    <w:p w14:paraId="7F136006" w14:textId="77777777" w:rsidR="00F6339A" w:rsidRDefault="00F6339A" w:rsidP="00F6339A">
      <w:pPr>
        <w:pStyle w:val="Heading3"/>
      </w:pPr>
      <w:r>
        <w:t>Heyyyy welcome #TimeWarpScan #weightlosstips #weightlosshelp #workoutmotivation #healthyfood #gymmotivation #abworkout</w:t>
      </w:r>
    </w:p>
    <w:p w14:paraId="2557C4E3" w14:textId="77777777" w:rsidR="00F6339A" w:rsidRDefault="00F6339A" w:rsidP="00F6339A">
      <w:r>
        <w:t>link: https://www.tiktok.com/@christyleefit/video/6883635118624345349</w:t>
      </w:r>
    </w:p>
    <w:p w14:paraId="3328F1F0" w14:textId="77777777" w:rsidR="00F6339A" w:rsidRDefault="00F6339A" w:rsidP="00F6339A">
      <w:r>
        <w:t>id: 6801505163564631045</w:t>
      </w:r>
    </w:p>
    <w:p w14:paraId="44D643E0" w14:textId="77777777" w:rsidR="00F6339A" w:rsidRDefault="00F6339A" w:rsidP="00F6339A">
      <w:r>
        <w:t>likes: 4200000</w:t>
      </w:r>
    </w:p>
    <w:p w14:paraId="6AF6D159" w14:textId="77777777" w:rsidR="00F6339A" w:rsidRDefault="00F6339A" w:rsidP="00F6339A">
      <w:r>
        <w:t>fans: 429100</w:t>
      </w:r>
    </w:p>
    <w:p w14:paraId="19CA2F88" w14:textId="77777777" w:rsidR="00F6339A" w:rsidRDefault="00F6339A" w:rsidP="00F6339A">
      <w:r>
        <w:t>comments: 2202</w:t>
      </w:r>
    </w:p>
    <w:p w14:paraId="7C8E32F8" w14:textId="77777777" w:rsidR="00F6339A" w:rsidRDefault="00F6339A" w:rsidP="00F6339A">
      <w:pPr>
        <w:pStyle w:val="Heading2"/>
      </w:pPr>
      <w:r>
        <w:t>by: Emados</w:t>
      </w:r>
    </w:p>
    <w:p w14:paraId="764647A1" w14:textId="77777777" w:rsidR="00F6339A" w:rsidRDefault="00F6339A" w:rsidP="00F6339A">
      <w:pPr>
        <w:pStyle w:val="Heading3"/>
      </w:pPr>
      <w:r>
        <w:t>Reply to @fatriasefasaputro Nasi goreng with middle eastern twist..#myrecipe #easyrecipe #foodrecipe #mysecretrecipe #veganrecipe #tiktokrecipe #foodislove #healthyfood #newrecipe #videorecipe</w:t>
      </w:r>
    </w:p>
    <w:p w14:paraId="0136EF4B" w14:textId="77777777" w:rsidR="00F6339A" w:rsidRDefault="00F6339A" w:rsidP="00F6339A">
      <w:r>
        <w:t>link: https://www.tiktok.com/@emadosshawarma/video/7089665458009361690</w:t>
      </w:r>
    </w:p>
    <w:p w14:paraId="3386B0D7" w14:textId="77777777" w:rsidR="00F6339A" w:rsidRDefault="00F6339A" w:rsidP="00F6339A">
      <w:r>
        <w:t>id: 6915799813691163649</w:t>
      </w:r>
    </w:p>
    <w:p w14:paraId="513B0278" w14:textId="77777777" w:rsidR="00F6339A" w:rsidRDefault="00F6339A" w:rsidP="00F6339A">
      <w:r>
        <w:t>likes: 4000000</w:t>
      </w:r>
    </w:p>
    <w:p w14:paraId="5FDA9D2E" w14:textId="77777777" w:rsidR="00F6339A" w:rsidRDefault="00F6339A" w:rsidP="00F6339A">
      <w:r>
        <w:t>fans: 408300</w:t>
      </w:r>
    </w:p>
    <w:p w14:paraId="60CCDF4D" w14:textId="77777777" w:rsidR="00F6339A" w:rsidRDefault="00F6339A" w:rsidP="00F6339A">
      <w:r>
        <w:lastRenderedPageBreak/>
        <w:t>comments: 13000</w:t>
      </w:r>
    </w:p>
    <w:p w14:paraId="2E9F74E6" w14:textId="77777777" w:rsidR="00F6339A" w:rsidRDefault="00F6339A" w:rsidP="00F6339A">
      <w:pPr>
        <w:pStyle w:val="Heading2"/>
      </w:pPr>
      <w:r>
        <w:t>by: Marina</w:t>
      </w:r>
    </w:p>
    <w:p w14:paraId="365472EC" w14:textId="77777777" w:rsidR="00F6339A" w:rsidRDefault="00F6339A" w:rsidP="00F6339A">
      <w:pPr>
        <w:pStyle w:val="Heading3"/>
      </w:pPr>
      <w:r>
        <w:t>Omg so yummy  #smoothiebowl #healthyfood #chocolatebowl #recipe #tutorial #satisfying</w:t>
      </w:r>
    </w:p>
    <w:p w14:paraId="60C999A1" w14:textId="77777777" w:rsidR="00F6339A" w:rsidRDefault="00F6339A" w:rsidP="00F6339A">
      <w:r>
        <w:t>link: https://www.tiktok.com/@itsmemarinaa/video/6936224672031739141</w:t>
      </w:r>
    </w:p>
    <w:p w14:paraId="3117A3C9" w14:textId="77777777" w:rsidR="00F6339A" w:rsidRDefault="00F6339A" w:rsidP="00F6339A">
      <w:r>
        <w:t>id: 7841410</w:t>
      </w:r>
    </w:p>
    <w:p w14:paraId="72F317E1" w14:textId="77777777" w:rsidR="00F6339A" w:rsidRDefault="00F6339A" w:rsidP="00F6339A">
      <w:r>
        <w:t>likes: 26900000</w:t>
      </w:r>
    </w:p>
    <w:p w14:paraId="72E805FA" w14:textId="77777777" w:rsidR="00F6339A" w:rsidRDefault="00F6339A" w:rsidP="00F6339A">
      <w:r>
        <w:t>fans: 427500</w:t>
      </w:r>
    </w:p>
    <w:p w14:paraId="4A3A2FBF" w14:textId="77777777" w:rsidR="00F6339A" w:rsidRDefault="00F6339A" w:rsidP="00F6339A">
      <w:r>
        <w:t>comments: 12000</w:t>
      </w:r>
    </w:p>
    <w:p w14:paraId="354689D4" w14:textId="77777777" w:rsidR="00F6339A" w:rsidRDefault="00F6339A" w:rsidP="00F6339A">
      <w:pPr>
        <w:pStyle w:val="Heading1"/>
      </w:pPr>
      <w:r>
        <w:t>recipe</w:t>
      </w:r>
    </w:p>
    <w:p w14:paraId="6E2262E1" w14:textId="77777777" w:rsidR="00F6339A" w:rsidRDefault="00F6339A" w:rsidP="00F6339A">
      <w:pPr>
        <w:pStyle w:val="Heading2"/>
      </w:pPr>
      <w:r>
        <w:t>by: ThatLittlePuff</w:t>
      </w:r>
    </w:p>
    <w:p w14:paraId="38383BEA" w14:textId="77777777" w:rsidR="00F6339A" w:rsidRDefault="00F6339A" w:rsidP="00F6339A">
      <w:pPr>
        <w:pStyle w:val="Heading3"/>
      </w:pPr>
      <w:r>
        <w:t>It ends brutally  #thatlittlepuff #recipe #puffknowsbetter #PINKHolidayRemix</w:t>
      </w:r>
    </w:p>
    <w:p w14:paraId="605F4251" w14:textId="77777777" w:rsidR="00F6339A" w:rsidRDefault="00F6339A" w:rsidP="00F6339A">
      <w:r>
        <w:t>link: https://www.tiktok.com/@thatlittlepuff/video/7026552368976121094</w:t>
      </w:r>
    </w:p>
    <w:p w14:paraId="4180141D" w14:textId="77777777" w:rsidR="00F6339A" w:rsidRDefault="00F6339A" w:rsidP="00F6339A">
      <w:r>
        <w:t>id: 6732255236565877766</w:t>
      </w:r>
    </w:p>
    <w:p w14:paraId="69906B95" w14:textId="77777777" w:rsidR="00F6339A" w:rsidRDefault="00F6339A" w:rsidP="00F6339A">
      <w:r>
        <w:t>likes: 649400000</w:t>
      </w:r>
    </w:p>
    <w:p w14:paraId="647C252B" w14:textId="77777777" w:rsidR="00F6339A" w:rsidRDefault="00F6339A" w:rsidP="00F6339A">
      <w:r>
        <w:t>fans: 29700000</w:t>
      </w:r>
    </w:p>
    <w:p w14:paraId="09AACDFF" w14:textId="77777777" w:rsidR="00F6339A" w:rsidRDefault="00F6339A" w:rsidP="00F6339A">
      <w:r>
        <w:t>comments: 117600</w:t>
      </w:r>
    </w:p>
    <w:p w14:paraId="78AD6E46" w14:textId="77777777" w:rsidR="00F6339A" w:rsidRDefault="00F6339A" w:rsidP="00F6339A">
      <w:pPr>
        <w:pStyle w:val="Heading2"/>
      </w:pPr>
      <w:r>
        <w:t>by: ThatLittlePuff</w:t>
      </w:r>
    </w:p>
    <w:p w14:paraId="306C6DF0" w14:textId="77777777" w:rsidR="00F6339A" w:rsidRDefault="00F6339A" w:rsidP="00F6339A">
      <w:pPr>
        <w:pStyle w:val="Heading3"/>
      </w:pPr>
      <w:r>
        <w:t>It’s a crown baby!!! #thatlittlepuff #UltaSkinTok #catsoftiktok #recipe #DontQuitYourDaydream</w:t>
      </w:r>
    </w:p>
    <w:p w14:paraId="4AC2696D" w14:textId="77777777" w:rsidR="00F6339A" w:rsidRDefault="00F6339A" w:rsidP="00F6339A">
      <w:r>
        <w:t>link: https://www.tiktok.com/@thatlittlepuff/video/6987028660494568710</w:t>
      </w:r>
    </w:p>
    <w:p w14:paraId="1F536140" w14:textId="77777777" w:rsidR="00F6339A" w:rsidRDefault="00F6339A" w:rsidP="00F6339A">
      <w:r>
        <w:t>id: 6732255236565877766</w:t>
      </w:r>
    </w:p>
    <w:p w14:paraId="5CC6A83E" w14:textId="77777777" w:rsidR="00F6339A" w:rsidRDefault="00F6339A" w:rsidP="00F6339A">
      <w:r>
        <w:t>likes: 649400000</w:t>
      </w:r>
    </w:p>
    <w:p w14:paraId="4C31441D" w14:textId="77777777" w:rsidR="00F6339A" w:rsidRDefault="00F6339A" w:rsidP="00F6339A">
      <w:r>
        <w:t>fans: 29700000</w:t>
      </w:r>
    </w:p>
    <w:p w14:paraId="190EF477" w14:textId="77777777" w:rsidR="00F6339A" w:rsidRDefault="00F6339A" w:rsidP="00F6339A">
      <w:r>
        <w:t>comments: 92300</w:t>
      </w:r>
    </w:p>
    <w:p w14:paraId="6DC52A3B" w14:textId="77777777" w:rsidR="00F6339A" w:rsidRDefault="00F6339A" w:rsidP="00F6339A">
      <w:pPr>
        <w:pStyle w:val="Heading2"/>
      </w:pPr>
      <w:r>
        <w:lastRenderedPageBreak/>
        <w:t>by: ThatLittlePuff</w:t>
      </w:r>
    </w:p>
    <w:p w14:paraId="3FF211B2" w14:textId="77777777" w:rsidR="00F6339A" w:rsidRDefault="00F6339A" w:rsidP="00F6339A">
      <w:pPr>
        <w:pStyle w:val="Heading3"/>
      </w:pPr>
      <w:r>
        <w:t>Winter is around the corner!… That’s why we are lazy and posting old videos  #thatlittlepuff #recipe #puffknowsbetter #catsoftiktok</w:t>
      </w:r>
    </w:p>
    <w:p w14:paraId="449DA1AC" w14:textId="77777777" w:rsidR="00F6339A" w:rsidRDefault="00F6339A" w:rsidP="00F6339A">
      <w:r>
        <w:t>link: https://www.tiktok.com/@thatlittlepuff/video/7030606717230632198</w:t>
      </w:r>
    </w:p>
    <w:p w14:paraId="6E500C50" w14:textId="77777777" w:rsidR="00F6339A" w:rsidRDefault="00F6339A" w:rsidP="00F6339A">
      <w:r>
        <w:t>id: 6732255236565877766</w:t>
      </w:r>
    </w:p>
    <w:p w14:paraId="0FF5482F" w14:textId="77777777" w:rsidR="00F6339A" w:rsidRDefault="00F6339A" w:rsidP="00F6339A">
      <w:r>
        <w:t>likes: 649400000</w:t>
      </w:r>
    </w:p>
    <w:p w14:paraId="4FDEF4F0" w14:textId="77777777" w:rsidR="00F6339A" w:rsidRDefault="00F6339A" w:rsidP="00F6339A">
      <w:r>
        <w:t>fans: 29700000</w:t>
      </w:r>
    </w:p>
    <w:p w14:paraId="37676811" w14:textId="77777777" w:rsidR="00F6339A" w:rsidRDefault="00F6339A" w:rsidP="00F6339A">
      <w:r>
        <w:t>comments: 14800</w:t>
      </w:r>
    </w:p>
    <w:p w14:paraId="15101597" w14:textId="77777777" w:rsidR="00F6339A" w:rsidRDefault="00F6339A" w:rsidP="00F6339A">
      <w:pPr>
        <w:pStyle w:val="Heading2"/>
      </w:pPr>
      <w:r>
        <w:t>by: ThatLittlePuff</w:t>
      </w:r>
    </w:p>
    <w:p w14:paraId="25190B4A" w14:textId="77777777" w:rsidR="00F6339A" w:rsidRDefault="00F6339A" w:rsidP="00F6339A">
      <w:pPr>
        <w:pStyle w:val="Heading3"/>
      </w:pPr>
      <w:r>
        <w:t>It’s not like Puff failed all the time  #thatlittlepuff #recipe #PuffKnowsBetter #TargetHalloween</w:t>
      </w:r>
    </w:p>
    <w:p w14:paraId="4CD2C9A8" w14:textId="77777777" w:rsidR="00F6339A" w:rsidRDefault="00F6339A" w:rsidP="00F6339A">
      <w:r>
        <w:t>link: https://www.tiktok.com/@thatlittlepuff/video/7020215331687779590</w:t>
      </w:r>
    </w:p>
    <w:p w14:paraId="4D8F1F93" w14:textId="77777777" w:rsidR="00F6339A" w:rsidRDefault="00F6339A" w:rsidP="00F6339A">
      <w:r>
        <w:t>id: 6732255236565877766</w:t>
      </w:r>
    </w:p>
    <w:p w14:paraId="06BB39AD" w14:textId="77777777" w:rsidR="00F6339A" w:rsidRDefault="00F6339A" w:rsidP="00F6339A">
      <w:r>
        <w:t>likes: 649400000</w:t>
      </w:r>
    </w:p>
    <w:p w14:paraId="57A04B35" w14:textId="77777777" w:rsidR="00F6339A" w:rsidRDefault="00F6339A" w:rsidP="00F6339A">
      <w:r>
        <w:t>fans: 29700000</w:t>
      </w:r>
    </w:p>
    <w:p w14:paraId="3B721449" w14:textId="77777777" w:rsidR="00F6339A" w:rsidRDefault="00F6339A" w:rsidP="00F6339A">
      <w:r>
        <w:t>comments: 20600</w:t>
      </w:r>
    </w:p>
    <w:p w14:paraId="2280FACE" w14:textId="77777777" w:rsidR="00F6339A" w:rsidRDefault="00F6339A" w:rsidP="00F6339A">
      <w:pPr>
        <w:pStyle w:val="Heading2"/>
      </w:pPr>
      <w:r>
        <w:t>by: Ms Shi &amp; Mr He</w:t>
      </w:r>
    </w:p>
    <w:p w14:paraId="492272D9" w14:textId="77777777" w:rsidR="00F6339A" w:rsidRDefault="00F6339A" w:rsidP="00F6339A">
      <w:pPr>
        <w:pStyle w:val="Heading3"/>
      </w:pPr>
      <w:r>
        <w:t>Creamy crunchy bubble potato pillows #cooking #foodasmr #asmrcooking #vegan #recipe #homecook #potato #foodtiktok #veganrecipes</w:t>
      </w:r>
    </w:p>
    <w:p w14:paraId="499CC9A5" w14:textId="77777777" w:rsidR="00F6339A" w:rsidRDefault="00F6339A" w:rsidP="00F6339A">
      <w:r>
        <w:t>link: https://www.tiktok.com/@msshiandmrhe/video/7037603785962933550</w:t>
      </w:r>
    </w:p>
    <w:p w14:paraId="1EF09E7A" w14:textId="77777777" w:rsidR="00F6339A" w:rsidRDefault="00F6339A" w:rsidP="00F6339A">
      <w:r>
        <w:t>id: 6790833782485615622</w:t>
      </w:r>
    </w:p>
    <w:p w14:paraId="0FFC7881" w14:textId="77777777" w:rsidR="00F6339A" w:rsidRDefault="00F6339A" w:rsidP="00F6339A">
      <w:r>
        <w:t>likes: 79900000</w:t>
      </w:r>
    </w:p>
    <w:p w14:paraId="63A79998" w14:textId="77777777" w:rsidR="00F6339A" w:rsidRDefault="00F6339A" w:rsidP="00F6339A">
      <w:r>
        <w:t>fans: 3100000</w:t>
      </w:r>
    </w:p>
    <w:p w14:paraId="2FBC46EB" w14:textId="77777777" w:rsidR="00F6339A" w:rsidRDefault="00F6339A" w:rsidP="00F6339A">
      <w:r>
        <w:t>comments: 39300</w:t>
      </w:r>
    </w:p>
    <w:p w14:paraId="64F97205" w14:textId="77777777" w:rsidR="00F6339A" w:rsidRDefault="00F6339A" w:rsidP="00F6339A">
      <w:pPr>
        <w:pStyle w:val="Heading2"/>
      </w:pPr>
      <w:r>
        <w:t>by: simplefood4you</w:t>
      </w:r>
    </w:p>
    <w:p w14:paraId="5098230D" w14:textId="77777777" w:rsidR="00F6339A" w:rsidRDefault="00F6339A" w:rsidP="00F6339A">
      <w:pPr>
        <w:pStyle w:val="Heading3"/>
      </w:pPr>
      <w:r>
        <w:t>Had to try this#tortillatrend#trend#tiktoktrend#trending#recipe#cooking#foodie#foodtiktok#mat#food#fördig#fördigsverige#fyp</w:t>
      </w:r>
    </w:p>
    <w:p w14:paraId="77857F83" w14:textId="77777777" w:rsidR="00F6339A" w:rsidRDefault="00F6339A" w:rsidP="00F6339A">
      <w:r>
        <w:t>link: https://www.tiktok.com/@simplefood4you/video/6913548768847727877</w:t>
      </w:r>
    </w:p>
    <w:p w14:paraId="5779C3F8" w14:textId="77777777" w:rsidR="00F6339A" w:rsidRDefault="00F6339A" w:rsidP="00F6339A">
      <w:r>
        <w:lastRenderedPageBreak/>
        <w:t>id: 309523380800585729</w:t>
      </w:r>
    </w:p>
    <w:p w14:paraId="755FD2D6" w14:textId="77777777" w:rsidR="00F6339A" w:rsidRDefault="00F6339A" w:rsidP="00F6339A">
      <w:r>
        <w:t>likes: 28300000</w:t>
      </w:r>
    </w:p>
    <w:p w14:paraId="78286276" w14:textId="77777777" w:rsidR="00F6339A" w:rsidRDefault="00F6339A" w:rsidP="00F6339A">
      <w:r>
        <w:t>fans: 2200000</w:t>
      </w:r>
    </w:p>
    <w:p w14:paraId="4056397C" w14:textId="77777777" w:rsidR="00F6339A" w:rsidRDefault="00F6339A" w:rsidP="00F6339A">
      <w:r>
        <w:t>comments: 40100</w:t>
      </w:r>
    </w:p>
    <w:p w14:paraId="46E8242F" w14:textId="77777777" w:rsidR="00F6339A" w:rsidRDefault="00F6339A" w:rsidP="00F6339A">
      <w:pPr>
        <w:pStyle w:val="Heading2"/>
      </w:pPr>
      <w:r>
        <w:t>by: ThatLittlePuff</w:t>
      </w:r>
    </w:p>
    <w:p w14:paraId="52C10C9E" w14:textId="77777777" w:rsidR="00F6339A" w:rsidRDefault="00F6339A" w:rsidP="00F6339A">
      <w:pPr>
        <w:pStyle w:val="Heading3"/>
      </w:pPr>
      <w:r>
        <w:t>Taking the game to the next level #thatlittlepuff #recipe #squidgame #squidgamenetflix</w:t>
      </w:r>
    </w:p>
    <w:p w14:paraId="530DF8AB" w14:textId="77777777" w:rsidR="00F6339A" w:rsidRDefault="00F6339A" w:rsidP="00F6339A">
      <w:r>
        <w:t>link: https://www.tiktok.com/@thatlittlepuff/video/7016123265932397829</w:t>
      </w:r>
    </w:p>
    <w:p w14:paraId="5A0987D8" w14:textId="77777777" w:rsidR="00F6339A" w:rsidRDefault="00F6339A" w:rsidP="00F6339A">
      <w:r>
        <w:t>id: 6732255236565877766</w:t>
      </w:r>
    </w:p>
    <w:p w14:paraId="3AAD4D80" w14:textId="77777777" w:rsidR="00F6339A" w:rsidRDefault="00F6339A" w:rsidP="00F6339A">
      <w:r>
        <w:t>likes: 649400000</w:t>
      </w:r>
    </w:p>
    <w:p w14:paraId="2582EDC9" w14:textId="77777777" w:rsidR="00F6339A" w:rsidRDefault="00F6339A" w:rsidP="00F6339A">
      <w:r>
        <w:t>fans: 29700000</w:t>
      </w:r>
    </w:p>
    <w:p w14:paraId="2AE8FA08" w14:textId="77777777" w:rsidR="00F6339A" w:rsidRDefault="00F6339A" w:rsidP="00F6339A">
      <w:r>
        <w:t>comments: 30800</w:t>
      </w:r>
    </w:p>
    <w:p w14:paraId="46CCDFB8" w14:textId="77777777" w:rsidR="00F6339A" w:rsidRDefault="00F6339A" w:rsidP="00F6339A">
      <w:pPr>
        <w:pStyle w:val="Heading2"/>
      </w:pPr>
      <w:r>
        <w:t>by: Just brad</w:t>
      </w:r>
    </w:p>
    <w:p w14:paraId="3CAF7561" w14:textId="77777777" w:rsidR="00F6339A" w:rsidRDefault="00F6339A" w:rsidP="00F6339A">
      <w:pPr>
        <w:pStyle w:val="Heading3"/>
      </w:pPr>
      <w:r>
        <w:t>Plantains and picadillo #fypp #cooking #vegan #recipe</w:t>
      </w:r>
    </w:p>
    <w:p w14:paraId="3236D46B" w14:textId="77777777" w:rsidR="00F6339A" w:rsidRDefault="00F6339A" w:rsidP="00F6339A">
      <w:r>
        <w:t>link: https://www.tiktok.com/@bradtheboxer/video/7065498092761648430</w:t>
      </w:r>
    </w:p>
    <w:p w14:paraId="7C7FDFF7" w14:textId="77777777" w:rsidR="00F6339A" w:rsidRDefault="00F6339A" w:rsidP="00F6339A">
      <w:r>
        <w:t>id: 6877329741599556613</w:t>
      </w:r>
    </w:p>
    <w:p w14:paraId="50BFF16D" w14:textId="77777777" w:rsidR="00F6339A" w:rsidRDefault="00F6339A" w:rsidP="00F6339A">
      <w:r>
        <w:t>likes: 26200000</w:t>
      </w:r>
    </w:p>
    <w:p w14:paraId="6E9DD59C" w14:textId="77777777" w:rsidR="00F6339A" w:rsidRDefault="00F6339A" w:rsidP="00F6339A">
      <w:r>
        <w:t>fans: 2300000</w:t>
      </w:r>
    </w:p>
    <w:p w14:paraId="3818BAE8" w14:textId="77777777" w:rsidR="00F6339A" w:rsidRDefault="00F6339A" w:rsidP="00F6339A">
      <w:r>
        <w:t>comments: 56200</w:t>
      </w:r>
    </w:p>
    <w:p w14:paraId="27C72C3A" w14:textId="77777777" w:rsidR="00F6339A" w:rsidRDefault="00F6339A" w:rsidP="00F6339A">
      <w:pPr>
        <w:pStyle w:val="Heading2"/>
      </w:pPr>
      <w:r>
        <w:t>by: Cici Soriano</w:t>
      </w:r>
    </w:p>
    <w:p w14:paraId="1EF86DA9" w14:textId="77777777" w:rsidR="00F6339A" w:rsidRDefault="00F6339A" w:rsidP="00F6339A">
      <w:pPr>
        <w:pStyle w:val="Heading3"/>
      </w:pPr>
      <w:r>
        <w:t>Tres Leches #fyp #foryoupage #viral #cake #fire #recipe #mexican #makethis #dessert</w:t>
      </w:r>
    </w:p>
    <w:p w14:paraId="3B93B5E6" w14:textId="77777777" w:rsidR="00F6339A" w:rsidRDefault="00F6339A" w:rsidP="00F6339A">
      <w:r>
        <w:t>link: https://www.tiktok.com/@cici.soriano/video/6966011609550507269</w:t>
      </w:r>
    </w:p>
    <w:p w14:paraId="2CB619AA" w14:textId="77777777" w:rsidR="00F6339A" w:rsidRDefault="00F6339A" w:rsidP="00F6339A">
      <w:r>
        <w:t>id: 6837891706685522949</w:t>
      </w:r>
    </w:p>
    <w:p w14:paraId="610351D1" w14:textId="77777777" w:rsidR="00F6339A" w:rsidRDefault="00F6339A" w:rsidP="00F6339A">
      <w:r>
        <w:t>likes: 13900000</w:t>
      </w:r>
    </w:p>
    <w:p w14:paraId="5766AE91" w14:textId="77777777" w:rsidR="00F6339A" w:rsidRDefault="00F6339A" w:rsidP="00F6339A">
      <w:r>
        <w:t>fans: 648000</w:t>
      </w:r>
    </w:p>
    <w:p w14:paraId="1943E33E" w14:textId="77777777" w:rsidR="00F6339A" w:rsidRDefault="00F6339A" w:rsidP="00F6339A">
      <w:r>
        <w:t>comments: 30800</w:t>
      </w:r>
    </w:p>
    <w:p w14:paraId="5C7190F2" w14:textId="77777777" w:rsidR="00F6339A" w:rsidRDefault="00F6339A" w:rsidP="00F6339A">
      <w:pPr>
        <w:pStyle w:val="Heading2"/>
      </w:pPr>
      <w:r>
        <w:lastRenderedPageBreak/>
        <w:t>by: simplefood4you</w:t>
      </w:r>
    </w:p>
    <w:p w14:paraId="0BD28270" w14:textId="77777777" w:rsidR="00F6339A" w:rsidRDefault="00F6339A" w:rsidP="00F6339A">
      <w:pPr>
        <w:pStyle w:val="Heading3"/>
      </w:pPr>
      <w:r>
        <w:t>BURGER CRUNCH WRAP #recipe #cooking #foodie #foodtiktok #food #foryou #fyp</w:t>
      </w:r>
    </w:p>
    <w:p w14:paraId="25E2B318" w14:textId="77777777" w:rsidR="00F6339A" w:rsidRDefault="00F6339A" w:rsidP="00F6339A">
      <w:r>
        <w:t>link: https://www.tiktok.com/@simplefood4you/video/7048284097298451717</w:t>
      </w:r>
    </w:p>
    <w:p w14:paraId="04FD603C" w14:textId="77777777" w:rsidR="00F6339A" w:rsidRDefault="00F6339A" w:rsidP="00F6339A">
      <w:r>
        <w:t>id: 309523380800585729</w:t>
      </w:r>
    </w:p>
    <w:p w14:paraId="0761A056" w14:textId="77777777" w:rsidR="00F6339A" w:rsidRDefault="00F6339A" w:rsidP="00F6339A">
      <w:r>
        <w:t>likes: 28300000</w:t>
      </w:r>
    </w:p>
    <w:p w14:paraId="4750C21B" w14:textId="77777777" w:rsidR="00F6339A" w:rsidRDefault="00F6339A" w:rsidP="00F6339A">
      <w:r>
        <w:t>fans: 2200000</w:t>
      </w:r>
    </w:p>
    <w:p w14:paraId="00336EDD" w14:textId="77777777" w:rsidR="00F6339A" w:rsidRDefault="00F6339A" w:rsidP="00F6339A">
      <w:r>
        <w:t>comments: 27000</w:t>
      </w:r>
    </w:p>
    <w:p w14:paraId="5030BAB9" w14:textId="77777777" w:rsidR="00F6339A" w:rsidRDefault="00F6339A" w:rsidP="00F6339A">
      <w:pPr>
        <w:pStyle w:val="Heading2"/>
      </w:pPr>
      <w:r>
        <w:t>by: Gordon Ramsay</w:t>
      </w:r>
    </w:p>
    <w:p w14:paraId="78782C03" w14:textId="77777777" w:rsidR="00F6339A" w:rsidRDefault="00F6339A" w:rsidP="00F6339A">
      <w:pPr>
        <w:pStyle w:val="Heading3"/>
      </w:pPr>
      <w:r>
        <w:t>That Vegan Teacher where are yo——oh wait  #tiktokcooks #learnontiktok #vegan #steak #recipe</w:t>
      </w:r>
    </w:p>
    <w:p w14:paraId="353D7164" w14:textId="77777777" w:rsidR="00F6339A" w:rsidRDefault="00F6339A" w:rsidP="00F6339A">
      <w:r>
        <w:t>link: https://www.tiktok.com/@gordonramsayofficial/video/6941423460379856133</w:t>
      </w:r>
    </w:p>
    <w:p w14:paraId="1133DE60" w14:textId="77777777" w:rsidR="00F6339A" w:rsidRDefault="00F6339A" w:rsidP="00F6339A">
      <w:r>
        <w:t>id: 6747935906352907269</w:t>
      </w:r>
    </w:p>
    <w:p w14:paraId="0DE6C293" w14:textId="77777777" w:rsidR="00F6339A" w:rsidRDefault="00F6339A" w:rsidP="00F6339A">
      <w:r>
        <w:t>likes: 517000000</w:t>
      </w:r>
    </w:p>
    <w:p w14:paraId="68C32FA2" w14:textId="77777777" w:rsidR="00F6339A" w:rsidRDefault="00F6339A" w:rsidP="00F6339A">
      <w:r>
        <w:t>fans: 33200000</w:t>
      </w:r>
    </w:p>
    <w:p w14:paraId="23073677" w14:textId="77777777" w:rsidR="00F6339A" w:rsidRDefault="00F6339A" w:rsidP="00F6339A">
      <w:r>
        <w:t>comments: 60600</w:t>
      </w:r>
    </w:p>
    <w:p w14:paraId="66C13A2F" w14:textId="77777777" w:rsidR="00F6339A" w:rsidRDefault="00F6339A" w:rsidP="00F6339A">
      <w:pPr>
        <w:pStyle w:val="Heading2"/>
      </w:pPr>
      <w:r>
        <w:t>by: Foodqood by Giallozafferano</w:t>
      </w:r>
    </w:p>
    <w:p w14:paraId="1DE21DCE" w14:textId="77777777" w:rsidR="00F6339A" w:rsidRDefault="00F6339A" w:rsidP="00F6339A">
      <w:pPr>
        <w:pStyle w:val="Heading3"/>
      </w:pPr>
      <w:r>
        <w:t>Follow my YouTube channel #foodqood #icecream #ramadan #recipe @piattitipici</w:t>
      </w:r>
    </w:p>
    <w:p w14:paraId="069E1D90" w14:textId="77777777" w:rsidR="00F6339A" w:rsidRDefault="00F6339A" w:rsidP="00F6339A">
      <w:r>
        <w:t>link: https://www.tiktok.com/@gzfoodqood/video/6951672111316339973</w:t>
      </w:r>
    </w:p>
    <w:p w14:paraId="7AE0D9DA" w14:textId="77777777" w:rsidR="00F6339A" w:rsidRDefault="00F6339A" w:rsidP="00F6339A">
      <w:r>
        <w:t>id: 6812963291129562118</w:t>
      </w:r>
    </w:p>
    <w:p w14:paraId="1F127769" w14:textId="77777777" w:rsidR="00F6339A" w:rsidRDefault="00F6339A" w:rsidP="00F6339A">
      <w:r>
        <w:t>likes: 316500000</w:t>
      </w:r>
    </w:p>
    <w:p w14:paraId="227BAA53" w14:textId="77777777" w:rsidR="00F6339A" w:rsidRDefault="00F6339A" w:rsidP="00F6339A">
      <w:r>
        <w:t>fans: 17900000</w:t>
      </w:r>
    </w:p>
    <w:p w14:paraId="7D41E7F3" w14:textId="77777777" w:rsidR="00F6339A" w:rsidRDefault="00F6339A" w:rsidP="00F6339A">
      <w:r>
        <w:t>comments: 37100</w:t>
      </w:r>
    </w:p>
    <w:p w14:paraId="646C3F26" w14:textId="77777777" w:rsidR="00F6339A" w:rsidRDefault="00F6339A" w:rsidP="00F6339A">
      <w:pPr>
        <w:pStyle w:val="Heading2"/>
      </w:pPr>
      <w:r>
        <w:t>by: HoneyBobaBear</w:t>
      </w:r>
    </w:p>
    <w:p w14:paraId="27BF87F9" w14:textId="77777777" w:rsidR="00F6339A" w:rsidRDefault="00F6339A" w:rsidP="00F6339A">
      <w:pPr>
        <w:pStyle w:val="Heading3"/>
      </w:pPr>
      <w:r>
        <w:t>Easy Oreo balls! We are so close to a 1 million followers   #thankyou #fyp #recipe #foryourpage #oreo #oreoballs #diy #bake #easy</w:t>
      </w:r>
    </w:p>
    <w:p w14:paraId="79D015E6" w14:textId="77777777" w:rsidR="00F6339A" w:rsidRDefault="00F6339A" w:rsidP="00F6339A">
      <w:r>
        <w:t>link: https://www.tiktok.com/@honeybobabear/video/6795407565200084230</w:t>
      </w:r>
    </w:p>
    <w:p w14:paraId="3EE50C78" w14:textId="77777777" w:rsidR="00F6339A" w:rsidRDefault="00F6339A" w:rsidP="00F6339A">
      <w:r>
        <w:t>id: 137506676261253120</w:t>
      </w:r>
    </w:p>
    <w:p w14:paraId="741C316E" w14:textId="77777777" w:rsidR="00F6339A" w:rsidRDefault="00F6339A" w:rsidP="00F6339A">
      <w:r>
        <w:lastRenderedPageBreak/>
        <w:t>likes: 252600000</w:t>
      </w:r>
    </w:p>
    <w:p w14:paraId="78A140FE" w14:textId="77777777" w:rsidR="00F6339A" w:rsidRDefault="00F6339A" w:rsidP="00F6339A">
      <w:r>
        <w:t>fans: 8400000</w:t>
      </w:r>
    </w:p>
    <w:p w14:paraId="5D47502D" w14:textId="77777777" w:rsidR="00F6339A" w:rsidRDefault="00F6339A" w:rsidP="00F6339A">
      <w:r>
        <w:t>comments: 20900</w:t>
      </w:r>
    </w:p>
    <w:p w14:paraId="13DBAA96" w14:textId="77777777" w:rsidR="00F6339A" w:rsidRDefault="00F6339A" w:rsidP="00F6339A">
      <w:pPr>
        <w:pStyle w:val="Heading2"/>
      </w:pPr>
      <w:r>
        <w:t>by: Joshuah Nishi</w:t>
      </w:r>
    </w:p>
    <w:p w14:paraId="6D2C06F8" w14:textId="77777777" w:rsidR="00F6339A" w:rsidRDefault="00F6339A" w:rsidP="00F6339A">
      <w:pPr>
        <w:pStyle w:val="Heading3"/>
      </w:pPr>
      <w:r>
        <w:t>THE coveted MCNUGGETS  #recipe #cooking #mcdonalds #nuggets #fyp #foryou</w:t>
      </w:r>
    </w:p>
    <w:p w14:paraId="4D144710" w14:textId="77777777" w:rsidR="00F6339A" w:rsidRDefault="00F6339A" w:rsidP="00F6339A">
      <w:r>
        <w:t>link: https://www.tiktok.com/@nishcooks/video/6776799418940214534</w:t>
      </w:r>
    </w:p>
    <w:p w14:paraId="1DF70B1A" w14:textId="77777777" w:rsidR="00F6339A" w:rsidRDefault="00F6339A" w:rsidP="00F6339A">
      <w:r>
        <w:t>id: 6742699333772116997</w:t>
      </w:r>
    </w:p>
    <w:p w14:paraId="2971B991" w14:textId="77777777" w:rsidR="00F6339A" w:rsidRDefault="00F6339A" w:rsidP="00F6339A">
      <w:r>
        <w:t>likes: 37800000</w:t>
      </w:r>
    </w:p>
    <w:p w14:paraId="0AE8B058" w14:textId="77777777" w:rsidR="00F6339A" w:rsidRDefault="00F6339A" w:rsidP="00F6339A">
      <w:r>
        <w:t>fans: 1800000</w:t>
      </w:r>
    </w:p>
    <w:p w14:paraId="1BC1CA15" w14:textId="77777777" w:rsidR="00F6339A" w:rsidRDefault="00F6339A" w:rsidP="00F6339A">
      <w:r>
        <w:t>comments: 14500</w:t>
      </w:r>
    </w:p>
    <w:p w14:paraId="74723E40" w14:textId="77777777" w:rsidR="00F6339A" w:rsidRDefault="00F6339A" w:rsidP="00F6339A">
      <w:pPr>
        <w:pStyle w:val="Heading2"/>
      </w:pPr>
      <w:r>
        <w:t>by: Abir e sag</w:t>
      </w:r>
    </w:p>
    <w:p w14:paraId="5DCB070C" w14:textId="77777777" w:rsidR="00F6339A" w:rsidRDefault="00F6339A" w:rsidP="00F6339A">
      <w:pPr>
        <w:pStyle w:val="Heading3"/>
      </w:pPr>
      <w:r>
        <w:t>#recipe #abirzkitchen #fyp</w:t>
      </w:r>
      <w:r>
        <w:t>シ</w:t>
      </w:r>
    </w:p>
    <w:p w14:paraId="50DA437B" w14:textId="77777777" w:rsidR="00F6339A" w:rsidRDefault="00F6339A" w:rsidP="00F6339A">
      <w:r>
        <w:t>link: https://www.tiktok.com/@abir.sag/video/6989971053175098625</w:t>
      </w:r>
    </w:p>
    <w:p w14:paraId="605BA3A4" w14:textId="77777777" w:rsidR="00F6339A" w:rsidRDefault="00F6339A" w:rsidP="00F6339A">
      <w:r>
        <w:t>id: 6782593777888789510</w:t>
      </w:r>
    </w:p>
    <w:p w14:paraId="36A1C23D" w14:textId="77777777" w:rsidR="00F6339A" w:rsidRDefault="00F6339A" w:rsidP="00F6339A">
      <w:r>
        <w:t>likes: 167200000</w:t>
      </w:r>
    </w:p>
    <w:p w14:paraId="76A57B11" w14:textId="77777777" w:rsidR="00F6339A" w:rsidRDefault="00F6339A" w:rsidP="00F6339A">
      <w:r>
        <w:t>fans: 13700000</w:t>
      </w:r>
    </w:p>
    <w:p w14:paraId="456F445F" w14:textId="77777777" w:rsidR="00F6339A" w:rsidRDefault="00F6339A" w:rsidP="00F6339A">
      <w:r>
        <w:t>comments: 40300</w:t>
      </w:r>
    </w:p>
    <w:p w14:paraId="589EBA77" w14:textId="77777777" w:rsidR="00F6339A" w:rsidRDefault="00F6339A" w:rsidP="00F6339A">
      <w:pPr>
        <w:pStyle w:val="Heading2"/>
      </w:pPr>
      <w:r>
        <w:t>by: Wick’d Confections</w:t>
      </w:r>
    </w:p>
    <w:p w14:paraId="5C644BC8" w14:textId="77777777" w:rsidR="00F6339A" w:rsidRDefault="00F6339A" w:rsidP="00F6339A">
      <w:pPr>
        <w:pStyle w:val="Heading3"/>
      </w:pPr>
      <w:r>
        <w:t>If you want this recipe get this to 50 shares! #messytiktok #SmoothLikeNitroPepsi #messytok #aita #amiwrong #cookies #cookiesoftiktok #recipe #recipes #baking #bake #chocolate #chocolatechipcookies #cookiebars #motherinlaw #motherinlawproblems #bakery #bakerylife #bakersoftiktok #cookierecipe #chocolatechip #bakingrecipe #bakingtutorial #bakingtutorialvideo #hershey #chocolatelover #chocolaterecipe #cake #cakedecorating #cakedecorator #maritalproblems #inlaws #inlawproblems #foodie #dessert</w:t>
      </w:r>
    </w:p>
    <w:p w14:paraId="0EBC2EB8" w14:textId="77777777" w:rsidR="00F6339A" w:rsidRDefault="00F6339A" w:rsidP="00F6339A">
      <w:r>
        <w:t>link: https://www.tiktok.com/@wickdconfections/video/7075411236019555626</w:t>
      </w:r>
    </w:p>
    <w:p w14:paraId="6459145F" w14:textId="77777777" w:rsidR="00F6339A" w:rsidRDefault="00F6339A" w:rsidP="00F6339A">
      <w:r>
        <w:t>id: 6912423643906130949</w:t>
      </w:r>
    </w:p>
    <w:p w14:paraId="486F5DF2" w14:textId="77777777" w:rsidR="00F6339A" w:rsidRDefault="00F6339A" w:rsidP="00F6339A">
      <w:r>
        <w:t>likes: 12000000</w:t>
      </w:r>
    </w:p>
    <w:p w14:paraId="7373FA28" w14:textId="77777777" w:rsidR="00F6339A" w:rsidRDefault="00F6339A" w:rsidP="00F6339A">
      <w:r>
        <w:t>fans: 489700</w:t>
      </w:r>
    </w:p>
    <w:p w14:paraId="4350CA4A" w14:textId="77777777" w:rsidR="00F6339A" w:rsidRDefault="00F6339A" w:rsidP="00F6339A">
      <w:r>
        <w:lastRenderedPageBreak/>
        <w:t>comments: 24600</w:t>
      </w:r>
    </w:p>
    <w:p w14:paraId="0D6D592B" w14:textId="77777777" w:rsidR="00F6339A" w:rsidRDefault="00F6339A" w:rsidP="00F6339A">
      <w:pPr>
        <w:pStyle w:val="Heading2"/>
      </w:pPr>
      <w:r>
        <w:t>by: HoneyBobaBear</w:t>
      </w:r>
    </w:p>
    <w:p w14:paraId="370289C2" w14:textId="77777777" w:rsidR="00F6339A" w:rsidRDefault="00F6339A" w:rsidP="00F6339A">
      <w:pPr>
        <w:pStyle w:val="Heading3"/>
      </w:pPr>
      <w:r>
        <w:t>this took me 6 HOURS… I’m this close  #diy #starbucks #starbuckscup #recipe #homemade #glitter</w:t>
      </w:r>
    </w:p>
    <w:p w14:paraId="776BA7B9" w14:textId="77777777" w:rsidR="00F6339A" w:rsidRDefault="00F6339A" w:rsidP="00F6339A">
      <w:r>
        <w:t>link: https://www.tiktok.com/@honeybobabear/video/6983914521219927301</w:t>
      </w:r>
    </w:p>
    <w:p w14:paraId="780E52A6" w14:textId="77777777" w:rsidR="00F6339A" w:rsidRDefault="00F6339A" w:rsidP="00F6339A">
      <w:r>
        <w:t>id: 137506676261253120</w:t>
      </w:r>
    </w:p>
    <w:p w14:paraId="5885A09E" w14:textId="77777777" w:rsidR="00F6339A" w:rsidRDefault="00F6339A" w:rsidP="00F6339A">
      <w:r>
        <w:t>likes: 252600000</w:t>
      </w:r>
    </w:p>
    <w:p w14:paraId="196FA00C" w14:textId="77777777" w:rsidR="00F6339A" w:rsidRDefault="00F6339A" w:rsidP="00F6339A">
      <w:r>
        <w:t>fans: 8400000</w:t>
      </w:r>
    </w:p>
    <w:p w14:paraId="6A5BAD3F" w14:textId="77777777" w:rsidR="00F6339A" w:rsidRDefault="00F6339A" w:rsidP="00F6339A">
      <w:r>
        <w:t>comments: 2818</w:t>
      </w:r>
    </w:p>
    <w:p w14:paraId="5A122F43" w14:textId="77777777" w:rsidR="00F6339A" w:rsidRDefault="00F6339A" w:rsidP="00F6339A">
      <w:pPr>
        <w:pStyle w:val="Heading2"/>
      </w:pPr>
      <w:r>
        <w:t>by: Shereen Pavlides</w:t>
      </w:r>
    </w:p>
    <w:p w14:paraId="06AC1454" w14:textId="77777777" w:rsidR="00F6339A" w:rsidRDefault="00F6339A" w:rsidP="00F6339A">
      <w:pPr>
        <w:pStyle w:val="Heading3"/>
      </w:pPr>
      <w:r>
        <w:t>Best Banana Bread  #foryоurpage #foryoupage #fyp #4u #lifeathome #tiktokfoodie #baking #bananabread #recipe #food #quarantine</w:t>
      </w:r>
    </w:p>
    <w:p w14:paraId="12949F14" w14:textId="77777777" w:rsidR="00F6339A" w:rsidRDefault="00F6339A" w:rsidP="00F6339A">
      <w:r>
        <w:t>link: https://www.tiktok.com/@cookingwithshereen/video/6805684184099622150</w:t>
      </w:r>
    </w:p>
    <w:p w14:paraId="6AA77D75" w14:textId="77777777" w:rsidR="00F6339A" w:rsidRDefault="00F6339A" w:rsidP="00F6339A">
      <w:r>
        <w:t>id: 6746332443361739782</w:t>
      </w:r>
    </w:p>
    <w:p w14:paraId="3684DE60" w14:textId="77777777" w:rsidR="00F6339A" w:rsidRDefault="00F6339A" w:rsidP="00F6339A">
      <w:r>
        <w:t>likes: 82400000</w:t>
      </w:r>
    </w:p>
    <w:p w14:paraId="2253DFCB" w14:textId="77777777" w:rsidR="00F6339A" w:rsidRDefault="00F6339A" w:rsidP="00F6339A">
      <w:r>
        <w:t>fans: 4600000</w:t>
      </w:r>
    </w:p>
    <w:p w14:paraId="06BD3D33" w14:textId="77777777" w:rsidR="00F6339A" w:rsidRDefault="00F6339A" w:rsidP="00F6339A">
      <w:r>
        <w:t>comments: 18900</w:t>
      </w:r>
    </w:p>
    <w:p w14:paraId="24E187D3" w14:textId="77777777" w:rsidR="00F6339A" w:rsidRDefault="00F6339A" w:rsidP="00F6339A">
      <w:pPr>
        <w:pStyle w:val="Heading2"/>
      </w:pPr>
      <w:r>
        <w:t>by: HoneyBobaBear</w:t>
      </w:r>
    </w:p>
    <w:p w14:paraId="7B246943" w14:textId="77777777" w:rsidR="00F6339A" w:rsidRDefault="00F6339A" w:rsidP="00F6339A">
      <w:pPr>
        <w:pStyle w:val="Heading3"/>
      </w:pPr>
      <w:r>
        <w:t>I’ve never had this before  #fyp #foryourpage #fy #coconut #diy #recipe #tropical #fruit #kitchen #easy #chile</w:t>
      </w:r>
    </w:p>
    <w:p w14:paraId="3EE737B6" w14:textId="77777777" w:rsidR="00F6339A" w:rsidRDefault="00F6339A" w:rsidP="00F6339A">
      <w:r>
        <w:t>link: https://www.tiktok.com/@honeybobabear/video/6793487274777513221</w:t>
      </w:r>
    </w:p>
    <w:p w14:paraId="47510B12" w14:textId="77777777" w:rsidR="00F6339A" w:rsidRDefault="00F6339A" w:rsidP="00F6339A">
      <w:r>
        <w:t>id: 137506676261253120</w:t>
      </w:r>
    </w:p>
    <w:p w14:paraId="0B229619" w14:textId="77777777" w:rsidR="00F6339A" w:rsidRDefault="00F6339A" w:rsidP="00F6339A">
      <w:r>
        <w:t>likes: 252600000</w:t>
      </w:r>
    </w:p>
    <w:p w14:paraId="48E4E76B" w14:textId="77777777" w:rsidR="00F6339A" w:rsidRDefault="00F6339A" w:rsidP="00F6339A">
      <w:r>
        <w:t>fans: 8400000</w:t>
      </w:r>
    </w:p>
    <w:p w14:paraId="108EBF67" w14:textId="77777777" w:rsidR="00F6339A" w:rsidRDefault="00F6339A" w:rsidP="00F6339A">
      <w:r>
        <w:t>comments: 16500</w:t>
      </w:r>
    </w:p>
    <w:p w14:paraId="4F51897D" w14:textId="77777777" w:rsidR="00F6339A" w:rsidRDefault="00F6339A" w:rsidP="00F6339A">
      <w:pPr>
        <w:pStyle w:val="Heading2"/>
      </w:pPr>
      <w:r>
        <w:lastRenderedPageBreak/>
        <w:t>by: Gordon Ramsay</w:t>
      </w:r>
    </w:p>
    <w:p w14:paraId="06146DA9" w14:textId="77777777" w:rsidR="00F6339A" w:rsidRDefault="00F6339A" w:rsidP="00F6339A">
      <w:pPr>
        <w:pStyle w:val="Heading3"/>
      </w:pPr>
      <w:r>
        <w:t>#duet with @_mrpyrex Great #recipe ! Should I try to #rap a recipe ?? #ramsayreacts #tiktokcooks</w:t>
      </w:r>
    </w:p>
    <w:p w14:paraId="58BF996D" w14:textId="77777777" w:rsidR="00F6339A" w:rsidRDefault="00F6339A" w:rsidP="00F6339A">
      <w:r>
        <w:t>link: https://www.tiktok.com/@gordonramsayofficial/video/7011197098674720005</w:t>
      </w:r>
    </w:p>
    <w:p w14:paraId="496DCACE" w14:textId="77777777" w:rsidR="00F6339A" w:rsidRDefault="00F6339A" w:rsidP="00F6339A">
      <w:r>
        <w:t>id: 6747935906352907269</w:t>
      </w:r>
    </w:p>
    <w:p w14:paraId="140A235F" w14:textId="77777777" w:rsidR="00F6339A" w:rsidRDefault="00F6339A" w:rsidP="00F6339A">
      <w:r>
        <w:t>likes: 517000000</w:t>
      </w:r>
    </w:p>
    <w:p w14:paraId="63FBA184" w14:textId="77777777" w:rsidR="00F6339A" w:rsidRDefault="00F6339A" w:rsidP="00F6339A">
      <w:r>
        <w:t>fans: 33200000</w:t>
      </w:r>
    </w:p>
    <w:p w14:paraId="47703306" w14:textId="77777777" w:rsidR="00F6339A" w:rsidRDefault="00F6339A" w:rsidP="00F6339A">
      <w:r>
        <w:t>comments: 14000</w:t>
      </w:r>
    </w:p>
    <w:p w14:paraId="36624080" w14:textId="77777777" w:rsidR="00F6339A" w:rsidRDefault="00F6339A" w:rsidP="00F6339A">
      <w:pPr>
        <w:pStyle w:val="Heading1"/>
      </w:pPr>
      <w:r>
        <w:t>cooking</w:t>
      </w:r>
    </w:p>
    <w:p w14:paraId="725147BD" w14:textId="77777777" w:rsidR="00F6339A" w:rsidRDefault="00F6339A" w:rsidP="00F6339A">
      <w:pPr>
        <w:pStyle w:val="Heading2"/>
      </w:pPr>
      <w:r>
        <w:t>by: nan</w:t>
      </w:r>
    </w:p>
    <w:p w14:paraId="333A0450" w14:textId="77777777" w:rsidR="00F6339A" w:rsidRDefault="00F6339A" w:rsidP="00F6339A">
      <w:pPr>
        <w:pStyle w:val="Heading3"/>
      </w:pPr>
      <w:r>
        <w:t>#foryoupage #food #cooking #viral #sucuk #suçuk #keşfet</w:t>
      </w:r>
    </w:p>
    <w:p w14:paraId="53C44535" w14:textId="77777777" w:rsidR="00F6339A" w:rsidRDefault="00F6339A" w:rsidP="00F6339A">
      <w:r>
        <w:t>link: https://www.tiktok.com/@dilekhay/video/7040790114498350341</w:t>
      </w:r>
    </w:p>
    <w:p w14:paraId="2B9FDB6C" w14:textId="77777777" w:rsidR="00F6339A" w:rsidRDefault="00F6339A" w:rsidP="00F6339A">
      <w:r>
        <w:t>id: 6744067297185760262</w:t>
      </w:r>
    </w:p>
    <w:p w14:paraId="2EB1778E" w14:textId="77777777" w:rsidR="00F6339A" w:rsidRDefault="00F6339A" w:rsidP="00F6339A">
      <w:r>
        <w:t>likes: 27700000</w:t>
      </w:r>
    </w:p>
    <w:p w14:paraId="69445AB3" w14:textId="77777777" w:rsidR="00F6339A" w:rsidRDefault="00F6339A" w:rsidP="00F6339A">
      <w:r>
        <w:t>fans: 497400</w:t>
      </w:r>
    </w:p>
    <w:p w14:paraId="7E58763E" w14:textId="77777777" w:rsidR="00F6339A" w:rsidRDefault="00F6339A" w:rsidP="00F6339A">
      <w:r>
        <w:t>comments: 154800</w:t>
      </w:r>
    </w:p>
    <w:p w14:paraId="22BD13F9" w14:textId="77777777" w:rsidR="00F6339A" w:rsidRDefault="00F6339A" w:rsidP="00F6339A">
      <w:pPr>
        <w:pStyle w:val="Heading2"/>
      </w:pPr>
      <w:r>
        <w:t>by: Sam Way</w:t>
      </w:r>
    </w:p>
    <w:p w14:paraId="4AB3FD37" w14:textId="77777777" w:rsidR="00F6339A" w:rsidRDefault="00F6339A" w:rsidP="00F6339A">
      <w:pPr>
        <w:pStyle w:val="Heading3"/>
      </w:pPr>
      <w:r>
        <w:t>Ratatouille  #ratatouille #food #foodie #cooking #asmr #fyp</w:t>
      </w:r>
    </w:p>
    <w:p w14:paraId="760604F0" w14:textId="77777777" w:rsidR="00F6339A" w:rsidRDefault="00F6339A" w:rsidP="00F6339A">
      <w:r>
        <w:t>link: https://www.tiktok.com/@samseats/video/6968110778725485829</w:t>
      </w:r>
    </w:p>
    <w:p w14:paraId="5FF862D9" w14:textId="77777777" w:rsidR="00F6339A" w:rsidRDefault="00F6339A" w:rsidP="00F6339A">
      <w:r>
        <w:t>id: 6817048103952450566</w:t>
      </w:r>
    </w:p>
    <w:p w14:paraId="56F4FBD1" w14:textId="77777777" w:rsidR="00F6339A" w:rsidRDefault="00F6339A" w:rsidP="00F6339A">
      <w:r>
        <w:t>likes: 159300000</w:t>
      </w:r>
    </w:p>
    <w:p w14:paraId="0F6D6ABA" w14:textId="77777777" w:rsidR="00F6339A" w:rsidRDefault="00F6339A" w:rsidP="00F6339A">
      <w:r>
        <w:t>fans: 9400000</w:t>
      </w:r>
    </w:p>
    <w:p w14:paraId="73A42753" w14:textId="77777777" w:rsidR="00F6339A" w:rsidRDefault="00F6339A" w:rsidP="00F6339A">
      <w:r>
        <w:t>comments: 143100</w:t>
      </w:r>
    </w:p>
    <w:p w14:paraId="7B859F79" w14:textId="77777777" w:rsidR="00F6339A" w:rsidRDefault="00F6339A" w:rsidP="00F6339A">
      <w:pPr>
        <w:pStyle w:val="Heading2"/>
      </w:pPr>
      <w:r>
        <w:t>by: ROMINA</w:t>
      </w:r>
    </w:p>
    <w:p w14:paraId="5043DCC4" w14:textId="77777777" w:rsidR="00F6339A" w:rsidRDefault="00F6339A" w:rsidP="00F6339A">
      <w:pPr>
        <w:pStyle w:val="Heading3"/>
      </w:pPr>
      <w:r>
        <w:t>Posting results in 1 second!! #tutorial #cooking my lunch today!</w:t>
      </w:r>
    </w:p>
    <w:p w14:paraId="56793620" w14:textId="77777777" w:rsidR="00F6339A" w:rsidRDefault="00F6339A" w:rsidP="00F6339A">
      <w:r>
        <w:t>link: https://www.tiktok.com/@rominagafur/video/6863120641164365061</w:t>
      </w:r>
    </w:p>
    <w:p w14:paraId="031E4B30" w14:textId="77777777" w:rsidR="00F6339A" w:rsidRDefault="00F6339A" w:rsidP="00F6339A">
      <w:r>
        <w:lastRenderedPageBreak/>
        <w:t>id: 100481652413403136</w:t>
      </w:r>
    </w:p>
    <w:p w14:paraId="3C371095" w14:textId="77777777" w:rsidR="00F6339A" w:rsidRDefault="00F6339A" w:rsidP="00F6339A">
      <w:r>
        <w:t>likes: 944300000</w:t>
      </w:r>
    </w:p>
    <w:p w14:paraId="2783FB0D" w14:textId="77777777" w:rsidR="00F6339A" w:rsidRDefault="00F6339A" w:rsidP="00F6339A">
      <w:r>
        <w:t>fans: 20800000</w:t>
      </w:r>
    </w:p>
    <w:p w14:paraId="0D42E0D1" w14:textId="77777777" w:rsidR="00F6339A" w:rsidRDefault="00F6339A" w:rsidP="00F6339A">
      <w:r>
        <w:t>comments: 14900</w:t>
      </w:r>
    </w:p>
    <w:p w14:paraId="59B76327" w14:textId="77777777" w:rsidR="00F6339A" w:rsidRDefault="00F6339A" w:rsidP="00F6339A">
      <w:pPr>
        <w:pStyle w:val="Heading2"/>
      </w:pPr>
      <w:r>
        <w:t>by: Julianne Gouvea</w:t>
      </w:r>
    </w:p>
    <w:p w14:paraId="6B63B5F8" w14:textId="77777777" w:rsidR="00F6339A" w:rsidRDefault="00F6339A" w:rsidP="00F6339A">
      <w:pPr>
        <w:pStyle w:val="Heading3"/>
      </w:pPr>
      <w:r>
        <w:t>rien de mieux qu’un gâteau aux fraises et au chocolat, non ? vous voulez la partie 2 ? dites-le moi ❤️ bisous #chocolat #cooking #cook</w:t>
      </w:r>
    </w:p>
    <w:p w14:paraId="6B48CD06" w14:textId="77777777" w:rsidR="00F6339A" w:rsidRDefault="00F6339A" w:rsidP="00F6339A">
      <w:r>
        <w:t>link: https://www.tiktok.com/@juliannegouvea/video/7097673747963841798</w:t>
      </w:r>
    </w:p>
    <w:p w14:paraId="62EE489A" w14:textId="77777777" w:rsidR="00F6339A" w:rsidRDefault="00F6339A" w:rsidP="00F6339A">
      <w:r>
        <w:t>id: 6839883585399292933</w:t>
      </w:r>
    </w:p>
    <w:p w14:paraId="6A642BA9" w14:textId="77777777" w:rsidR="00F6339A" w:rsidRDefault="00F6339A" w:rsidP="00F6339A">
      <w:r>
        <w:t>likes: 17200000</w:t>
      </w:r>
    </w:p>
    <w:p w14:paraId="1FEBEBEE" w14:textId="77777777" w:rsidR="00F6339A" w:rsidRDefault="00F6339A" w:rsidP="00F6339A">
      <w:r>
        <w:t>fans: 1100000</w:t>
      </w:r>
    </w:p>
    <w:p w14:paraId="38C6D4C4" w14:textId="77777777" w:rsidR="00F6339A" w:rsidRDefault="00F6339A" w:rsidP="00F6339A">
      <w:r>
        <w:t>comments: 32400</w:t>
      </w:r>
    </w:p>
    <w:p w14:paraId="3EDD2BBC" w14:textId="77777777" w:rsidR="00F6339A" w:rsidRDefault="00F6339A" w:rsidP="00F6339A">
      <w:pPr>
        <w:pStyle w:val="Heading2"/>
      </w:pPr>
      <w:r>
        <w:t>by: Ms Shi &amp; Mr He</w:t>
      </w:r>
    </w:p>
    <w:p w14:paraId="45E39E8B" w14:textId="77777777" w:rsidR="00F6339A" w:rsidRDefault="00F6339A" w:rsidP="00F6339A">
      <w:pPr>
        <w:pStyle w:val="Heading3"/>
      </w:pPr>
      <w:r>
        <w:t>Creamy crunchy bubble potato pillows #cooking #foodasmr #asmrcooking #vegan #recipe #homecook #potato #foodtiktok #veganrecipes</w:t>
      </w:r>
    </w:p>
    <w:p w14:paraId="48460CC4" w14:textId="77777777" w:rsidR="00F6339A" w:rsidRDefault="00F6339A" w:rsidP="00F6339A">
      <w:r>
        <w:t>link: https://www.tiktok.com/@msshiandmrhe/video/7037603785962933550</w:t>
      </w:r>
    </w:p>
    <w:p w14:paraId="4264A5FA" w14:textId="77777777" w:rsidR="00F6339A" w:rsidRDefault="00F6339A" w:rsidP="00F6339A">
      <w:r>
        <w:t>id: 6790833782485615622</w:t>
      </w:r>
    </w:p>
    <w:p w14:paraId="2A403B71" w14:textId="77777777" w:rsidR="00F6339A" w:rsidRDefault="00F6339A" w:rsidP="00F6339A">
      <w:r>
        <w:t>likes: 79900000</w:t>
      </w:r>
    </w:p>
    <w:p w14:paraId="7D352CCC" w14:textId="77777777" w:rsidR="00F6339A" w:rsidRDefault="00F6339A" w:rsidP="00F6339A">
      <w:r>
        <w:t>fans: 3100000</w:t>
      </w:r>
    </w:p>
    <w:p w14:paraId="7C048AA3" w14:textId="77777777" w:rsidR="00F6339A" w:rsidRDefault="00F6339A" w:rsidP="00F6339A">
      <w:r>
        <w:t>comments: 39300</w:t>
      </w:r>
    </w:p>
    <w:p w14:paraId="55478B38" w14:textId="77777777" w:rsidR="00F6339A" w:rsidRDefault="00F6339A" w:rsidP="00F6339A">
      <w:pPr>
        <w:pStyle w:val="Heading2"/>
      </w:pPr>
      <w:r>
        <w:t>by: GetDownWithSeanAndMarley</w:t>
      </w:r>
    </w:p>
    <w:p w14:paraId="34B4D4DC" w14:textId="77777777" w:rsidR="00F6339A" w:rsidRDefault="00F6339A" w:rsidP="00F6339A">
      <w:pPr>
        <w:pStyle w:val="Heading3"/>
      </w:pPr>
      <w:r>
        <w:t>NO KNIFE! ❌ #cooking #fyp #foryoupage #viral @gordonramsayofficial</w:t>
      </w:r>
    </w:p>
    <w:p w14:paraId="1856DCE2" w14:textId="77777777" w:rsidR="00F6339A" w:rsidRDefault="00F6339A" w:rsidP="00F6339A">
      <w:r>
        <w:t>link: https://www.tiktok.com/@getdownwithsandm/video/6980644963981741314</w:t>
      </w:r>
    </w:p>
    <w:p w14:paraId="57647F3A" w14:textId="77777777" w:rsidR="00F6339A" w:rsidRDefault="00F6339A" w:rsidP="00F6339A">
      <w:r>
        <w:t>id: 6938538754265728002</w:t>
      </w:r>
    </w:p>
    <w:p w14:paraId="4571A598" w14:textId="77777777" w:rsidR="00F6339A" w:rsidRDefault="00F6339A" w:rsidP="00F6339A">
      <w:r>
        <w:t>likes: 29300000</w:t>
      </w:r>
    </w:p>
    <w:p w14:paraId="33EA83AC" w14:textId="77777777" w:rsidR="00F6339A" w:rsidRDefault="00F6339A" w:rsidP="00F6339A">
      <w:r>
        <w:t>fans: 2000000</w:t>
      </w:r>
    </w:p>
    <w:p w14:paraId="46CA33F4" w14:textId="77777777" w:rsidR="00F6339A" w:rsidRDefault="00F6339A" w:rsidP="00F6339A">
      <w:r>
        <w:t>comments: 69200</w:t>
      </w:r>
    </w:p>
    <w:p w14:paraId="5637E2A5" w14:textId="77777777" w:rsidR="00F6339A" w:rsidRDefault="00F6339A" w:rsidP="00F6339A">
      <w:pPr>
        <w:pStyle w:val="Heading2"/>
      </w:pPr>
      <w:r>
        <w:lastRenderedPageBreak/>
        <w:t>by: Sam Way</w:t>
      </w:r>
    </w:p>
    <w:p w14:paraId="38FEA6F6" w14:textId="77777777" w:rsidR="00F6339A" w:rsidRDefault="00F6339A" w:rsidP="00F6339A">
      <w:pPr>
        <w:pStyle w:val="Heading3"/>
      </w:pPr>
      <w:r>
        <w:t>Beef rendang  #food #foodie #indonesia #cooking #asmr #fyp</w:t>
      </w:r>
    </w:p>
    <w:p w14:paraId="1C580F19" w14:textId="77777777" w:rsidR="00F6339A" w:rsidRDefault="00F6339A" w:rsidP="00F6339A">
      <w:r>
        <w:t>link: https://www.tiktok.com/@samseats/video/6967016679058443526</w:t>
      </w:r>
    </w:p>
    <w:p w14:paraId="794802DA" w14:textId="77777777" w:rsidR="00F6339A" w:rsidRDefault="00F6339A" w:rsidP="00F6339A">
      <w:r>
        <w:t>id: 6817048103952450566</w:t>
      </w:r>
    </w:p>
    <w:p w14:paraId="5AA25E0E" w14:textId="77777777" w:rsidR="00F6339A" w:rsidRDefault="00F6339A" w:rsidP="00F6339A">
      <w:r>
        <w:t>likes: 159300000</w:t>
      </w:r>
    </w:p>
    <w:p w14:paraId="21FF187A" w14:textId="77777777" w:rsidR="00F6339A" w:rsidRDefault="00F6339A" w:rsidP="00F6339A">
      <w:r>
        <w:t>fans: 9400000</w:t>
      </w:r>
    </w:p>
    <w:p w14:paraId="525ACE8B" w14:textId="77777777" w:rsidR="00F6339A" w:rsidRDefault="00F6339A" w:rsidP="00F6339A">
      <w:r>
        <w:t>comments: 82900</w:t>
      </w:r>
    </w:p>
    <w:p w14:paraId="00B29C9E" w14:textId="77777777" w:rsidR="00F6339A" w:rsidRDefault="00F6339A" w:rsidP="00F6339A">
      <w:pPr>
        <w:pStyle w:val="Heading2"/>
      </w:pPr>
      <w:r>
        <w:t>by: Josh Harmon</w:t>
      </w:r>
    </w:p>
    <w:p w14:paraId="5F2EFF03" w14:textId="77777777" w:rsidR="00F6339A" w:rsidRDefault="00F6339A" w:rsidP="00F6339A">
      <w:pPr>
        <w:pStyle w:val="Heading3"/>
      </w:pPr>
      <w:r>
        <w:t>Recreating all the sounds from the Turning Red Cooking Scene at the drums! #turningred #pixar #cooking #asmr #rhythm</w:t>
      </w:r>
    </w:p>
    <w:p w14:paraId="28F9F6FA" w14:textId="77777777" w:rsidR="00F6339A" w:rsidRDefault="00F6339A" w:rsidP="00F6339A">
      <w:r>
        <w:t>link: https://www.tiktok.com/@joshplaysdrums/video/7083933559337159982</w:t>
      </w:r>
    </w:p>
    <w:p w14:paraId="18848E71" w14:textId="77777777" w:rsidR="00F6339A" w:rsidRDefault="00F6339A" w:rsidP="00F6339A">
      <w:r>
        <w:t>id: 6843142069609006086</w:t>
      </w:r>
    </w:p>
    <w:p w14:paraId="305952AE" w14:textId="77777777" w:rsidR="00F6339A" w:rsidRDefault="00F6339A" w:rsidP="00F6339A">
      <w:r>
        <w:t>likes: 90700000</w:t>
      </w:r>
    </w:p>
    <w:p w14:paraId="6DC59794" w14:textId="77777777" w:rsidR="00F6339A" w:rsidRDefault="00F6339A" w:rsidP="00F6339A">
      <w:r>
        <w:t>fans: 4300000</w:t>
      </w:r>
    </w:p>
    <w:p w14:paraId="5054F5B6" w14:textId="77777777" w:rsidR="00F6339A" w:rsidRDefault="00F6339A" w:rsidP="00F6339A">
      <w:r>
        <w:t>comments: 10600</w:t>
      </w:r>
    </w:p>
    <w:p w14:paraId="66632526" w14:textId="77777777" w:rsidR="00F6339A" w:rsidRDefault="00F6339A" w:rsidP="00F6339A">
      <w:pPr>
        <w:pStyle w:val="Heading2"/>
      </w:pPr>
      <w:r>
        <w:t>by: simplefood4you</w:t>
      </w:r>
    </w:p>
    <w:p w14:paraId="04952170" w14:textId="77777777" w:rsidR="00F6339A" w:rsidRDefault="00F6339A" w:rsidP="00F6339A">
      <w:pPr>
        <w:pStyle w:val="Heading3"/>
      </w:pPr>
      <w:r>
        <w:t>Had to try this#tortillatrend#trend#tiktoktrend#trending#recipe#cooking#foodie#foodtiktok#mat#food#fördig#fördigsverige#fyp</w:t>
      </w:r>
    </w:p>
    <w:p w14:paraId="6830781D" w14:textId="77777777" w:rsidR="00F6339A" w:rsidRDefault="00F6339A" w:rsidP="00F6339A">
      <w:r>
        <w:t>link: https://www.tiktok.com/@simplefood4you/video/6913548768847727877</w:t>
      </w:r>
    </w:p>
    <w:p w14:paraId="267CD3BE" w14:textId="77777777" w:rsidR="00F6339A" w:rsidRDefault="00F6339A" w:rsidP="00F6339A">
      <w:r>
        <w:t>id: 309523380800585729</w:t>
      </w:r>
    </w:p>
    <w:p w14:paraId="1DD3E662" w14:textId="77777777" w:rsidR="00F6339A" w:rsidRDefault="00F6339A" w:rsidP="00F6339A">
      <w:r>
        <w:t>likes: 28300000</w:t>
      </w:r>
    </w:p>
    <w:p w14:paraId="653A0694" w14:textId="77777777" w:rsidR="00F6339A" w:rsidRDefault="00F6339A" w:rsidP="00F6339A">
      <w:r>
        <w:t>fans: 2200000</w:t>
      </w:r>
    </w:p>
    <w:p w14:paraId="7E1B58D1" w14:textId="77777777" w:rsidR="00F6339A" w:rsidRDefault="00F6339A" w:rsidP="00F6339A">
      <w:r>
        <w:t>comments: 40100</w:t>
      </w:r>
    </w:p>
    <w:p w14:paraId="7A2B5032" w14:textId="77777777" w:rsidR="00F6339A" w:rsidRDefault="00F6339A" w:rsidP="00F6339A">
      <w:pPr>
        <w:pStyle w:val="Heading2"/>
      </w:pPr>
      <w:r>
        <w:t>by: Jessssie Gov</w:t>
      </w:r>
    </w:p>
    <w:p w14:paraId="6AB07B2F" w14:textId="77777777" w:rsidR="00F6339A" w:rsidRDefault="00F6339A" w:rsidP="00F6339A">
      <w:pPr>
        <w:pStyle w:val="Heading3"/>
      </w:pPr>
      <w:r>
        <w:t>I ain’t about that domesticated life. #fail #wifeymaterial #foryou #fyp #cooking I/B: @lobeloofficial</w:t>
      </w:r>
    </w:p>
    <w:p w14:paraId="0F729F02" w14:textId="77777777" w:rsidR="00F6339A" w:rsidRDefault="00F6339A" w:rsidP="00F6339A">
      <w:r>
        <w:t>link: https://www.tiktok.com/@jesssssiegov/video/6955554360331980038</w:t>
      </w:r>
    </w:p>
    <w:p w14:paraId="3B4AB68A" w14:textId="77777777" w:rsidR="00F6339A" w:rsidRDefault="00F6339A" w:rsidP="00F6339A">
      <w:r>
        <w:lastRenderedPageBreak/>
        <w:t>id: 6809021401510298630</w:t>
      </w:r>
    </w:p>
    <w:p w14:paraId="3C49A96B" w14:textId="77777777" w:rsidR="00F6339A" w:rsidRDefault="00F6339A" w:rsidP="00F6339A">
      <w:r>
        <w:t>likes: 6900000</w:t>
      </w:r>
    </w:p>
    <w:p w14:paraId="70F54D2D" w14:textId="77777777" w:rsidR="00F6339A" w:rsidRDefault="00F6339A" w:rsidP="00F6339A">
      <w:r>
        <w:t>fans: 61200</w:t>
      </w:r>
    </w:p>
    <w:p w14:paraId="0D9EB95A" w14:textId="77777777" w:rsidR="00F6339A" w:rsidRDefault="00F6339A" w:rsidP="00F6339A">
      <w:r>
        <w:t>comments: 167500</w:t>
      </w:r>
    </w:p>
    <w:p w14:paraId="1D396ADE" w14:textId="77777777" w:rsidR="00F6339A" w:rsidRDefault="00F6339A" w:rsidP="00F6339A">
      <w:pPr>
        <w:pStyle w:val="Heading2"/>
      </w:pPr>
      <w:r>
        <w:t>by: Sam Way</w:t>
      </w:r>
    </w:p>
    <w:p w14:paraId="3EC590D4" w14:textId="77777777" w:rsidR="00F6339A" w:rsidRDefault="00F6339A" w:rsidP="00F6339A">
      <w:pPr>
        <w:pStyle w:val="Heading3"/>
      </w:pPr>
      <w:r>
        <w:t>Shoyu ramen  #ramen #food #foodie #cooking #asmr #fyp</w:t>
      </w:r>
    </w:p>
    <w:p w14:paraId="3C51E81D" w14:textId="77777777" w:rsidR="00F6339A" w:rsidRDefault="00F6339A" w:rsidP="00F6339A">
      <w:r>
        <w:t>link: https://www.tiktok.com/@samseats/video/6941058962338909445</w:t>
      </w:r>
    </w:p>
    <w:p w14:paraId="2D4264DF" w14:textId="77777777" w:rsidR="00F6339A" w:rsidRDefault="00F6339A" w:rsidP="00F6339A">
      <w:r>
        <w:t>id: 6817048103952450566</w:t>
      </w:r>
    </w:p>
    <w:p w14:paraId="67248BA9" w14:textId="77777777" w:rsidR="00F6339A" w:rsidRDefault="00F6339A" w:rsidP="00F6339A">
      <w:r>
        <w:t>likes: 159300000</w:t>
      </w:r>
    </w:p>
    <w:p w14:paraId="000ECBA2" w14:textId="77777777" w:rsidR="00F6339A" w:rsidRDefault="00F6339A" w:rsidP="00F6339A">
      <w:r>
        <w:t>fans: 9400000</w:t>
      </w:r>
    </w:p>
    <w:p w14:paraId="52A6B548" w14:textId="77777777" w:rsidR="00F6339A" w:rsidRDefault="00F6339A" w:rsidP="00F6339A">
      <w:r>
        <w:t>comments: 64600</w:t>
      </w:r>
    </w:p>
    <w:p w14:paraId="6085642C" w14:textId="77777777" w:rsidR="00F6339A" w:rsidRDefault="00F6339A" w:rsidP="00F6339A">
      <w:pPr>
        <w:pStyle w:val="Heading2"/>
      </w:pPr>
      <w:r>
        <w:t>by: metadigital</w:t>
      </w:r>
    </w:p>
    <w:p w14:paraId="7860CB5D" w14:textId="77777777" w:rsidR="00F6339A" w:rsidRDefault="00F6339A" w:rsidP="00F6339A">
      <w:pPr>
        <w:pStyle w:val="Heading3"/>
      </w:pPr>
      <w:r>
        <w:t>Do you feel bored when you are alone?#outdoors #camping #outdoorlife #campingtents #outdoorgear #outdoortool #enjoylife #cooking #foryou</w:t>
      </w:r>
    </w:p>
    <w:p w14:paraId="3466B7C1" w14:textId="77777777" w:rsidR="00F6339A" w:rsidRDefault="00F6339A" w:rsidP="00F6339A">
      <w:r>
        <w:t>link: https://www.tiktok.com/@more2in1/video/7106895062813936901</w:t>
      </w:r>
    </w:p>
    <w:p w14:paraId="63A44273" w14:textId="77777777" w:rsidR="00F6339A" w:rsidRDefault="00F6339A" w:rsidP="00F6339A">
      <w:r>
        <w:t>id: 7097050019656696837</w:t>
      </w:r>
    </w:p>
    <w:p w14:paraId="2F961FBA" w14:textId="77777777" w:rsidR="00F6339A" w:rsidRDefault="00F6339A" w:rsidP="00F6339A">
      <w:r>
        <w:t>likes: 15700000</w:t>
      </w:r>
    </w:p>
    <w:p w14:paraId="2D4BF644" w14:textId="77777777" w:rsidR="00F6339A" w:rsidRDefault="00F6339A" w:rsidP="00F6339A">
      <w:r>
        <w:t>fans: 1600000</w:t>
      </w:r>
    </w:p>
    <w:p w14:paraId="5633646C" w14:textId="77777777" w:rsidR="00F6339A" w:rsidRDefault="00F6339A" w:rsidP="00F6339A">
      <w:r>
        <w:t>comments: 33100</w:t>
      </w:r>
    </w:p>
    <w:p w14:paraId="0CA05549" w14:textId="77777777" w:rsidR="00F6339A" w:rsidRDefault="00F6339A" w:rsidP="00F6339A">
      <w:pPr>
        <w:pStyle w:val="Heading2"/>
      </w:pPr>
      <w:r>
        <w:t>by: Sonny Hurrell</w:t>
      </w:r>
    </w:p>
    <w:p w14:paraId="7DF48105" w14:textId="77777777" w:rsidR="00F6339A" w:rsidRDefault="00F6339A" w:rsidP="00F6339A">
      <w:pPr>
        <w:pStyle w:val="Heading3"/>
      </w:pPr>
      <w:r>
        <w:t>This really is the perfect steak!! #steak #fyp #learnontiktok #cooking</w:t>
      </w:r>
    </w:p>
    <w:p w14:paraId="2806A32A" w14:textId="77777777" w:rsidR="00F6339A" w:rsidRDefault="00F6339A" w:rsidP="00F6339A">
      <w:r>
        <w:t>link: https://www.tiktok.com/@thatdudecancook/video/6853969963611327749</w:t>
      </w:r>
    </w:p>
    <w:p w14:paraId="21AE4FF6" w14:textId="77777777" w:rsidR="00F6339A" w:rsidRDefault="00F6339A" w:rsidP="00F6339A">
      <w:r>
        <w:t>id: 6718947846891144198</w:t>
      </w:r>
    </w:p>
    <w:p w14:paraId="373E51B5" w14:textId="77777777" w:rsidR="00F6339A" w:rsidRDefault="00F6339A" w:rsidP="00F6339A">
      <w:r>
        <w:t>likes: 45500000</w:t>
      </w:r>
    </w:p>
    <w:p w14:paraId="6CD14F37" w14:textId="77777777" w:rsidR="00F6339A" w:rsidRDefault="00F6339A" w:rsidP="00F6339A">
      <w:r>
        <w:t>fans: 4200000</w:t>
      </w:r>
    </w:p>
    <w:p w14:paraId="34D8CF3E" w14:textId="77777777" w:rsidR="00F6339A" w:rsidRDefault="00F6339A" w:rsidP="00F6339A">
      <w:r>
        <w:t>comments: 43300</w:t>
      </w:r>
    </w:p>
    <w:p w14:paraId="7C93447A" w14:textId="77777777" w:rsidR="00F6339A" w:rsidRDefault="00F6339A" w:rsidP="00F6339A">
      <w:pPr>
        <w:pStyle w:val="Heading2"/>
      </w:pPr>
      <w:r>
        <w:lastRenderedPageBreak/>
        <w:t>by: Just brad</w:t>
      </w:r>
    </w:p>
    <w:p w14:paraId="38B6FD0C" w14:textId="77777777" w:rsidR="00F6339A" w:rsidRDefault="00F6339A" w:rsidP="00F6339A">
      <w:pPr>
        <w:pStyle w:val="Heading3"/>
      </w:pPr>
      <w:r>
        <w:t>Plantains and picadillo #fypp #cooking #vegan #recipe</w:t>
      </w:r>
    </w:p>
    <w:p w14:paraId="5F169198" w14:textId="77777777" w:rsidR="00F6339A" w:rsidRDefault="00F6339A" w:rsidP="00F6339A">
      <w:r>
        <w:t>link: https://www.tiktok.com/@bradtheboxer/video/7065498092761648430</w:t>
      </w:r>
    </w:p>
    <w:p w14:paraId="7FDC650F" w14:textId="77777777" w:rsidR="00F6339A" w:rsidRDefault="00F6339A" w:rsidP="00F6339A">
      <w:r>
        <w:t>id: 6877329741599556613</w:t>
      </w:r>
    </w:p>
    <w:p w14:paraId="451DDF6B" w14:textId="77777777" w:rsidR="00F6339A" w:rsidRDefault="00F6339A" w:rsidP="00F6339A">
      <w:r>
        <w:t>likes: 26200000</w:t>
      </w:r>
    </w:p>
    <w:p w14:paraId="2610E629" w14:textId="77777777" w:rsidR="00F6339A" w:rsidRDefault="00F6339A" w:rsidP="00F6339A">
      <w:r>
        <w:t>fans: 2300000</w:t>
      </w:r>
    </w:p>
    <w:p w14:paraId="715A8803" w14:textId="77777777" w:rsidR="00F6339A" w:rsidRDefault="00F6339A" w:rsidP="00F6339A">
      <w:r>
        <w:t>comments: 56200</w:t>
      </w:r>
    </w:p>
    <w:p w14:paraId="3920C21E" w14:textId="77777777" w:rsidR="00F6339A" w:rsidRDefault="00F6339A" w:rsidP="00F6339A">
      <w:pPr>
        <w:pStyle w:val="Heading2"/>
      </w:pPr>
      <w:r>
        <w:t>by: Carvell</w:t>
      </w:r>
    </w:p>
    <w:p w14:paraId="38C3C972" w14:textId="77777777" w:rsidR="00F6339A" w:rsidRDefault="00F6339A" w:rsidP="00F6339A">
      <w:pPr>
        <w:pStyle w:val="Heading3"/>
      </w:pPr>
      <w:r>
        <w:t>Singing with my dad #dad #son #singers #sing #funny #comedy #cooking #friedchicken</w:t>
      </w:r>
    </w:p>
    <w:p w14:paraId="4A13FE5E" w14:textId="77777777" w:rsidR="00F6339A" w:rsidRDefault="00F6339A" w:rsidP="00F6339A">
      <w:r>
        <w:t>link: https://www.tiktok.com/@carvellkane/video/6935956606123363589</w:t>
      </w:r>
    </w:p>
    <w:p w14:paraId="7C1241D3" w14:textId="77777777" w:rsidR="00F6339A" w:rsidRDefault="00F6339A" w:rsidP="00F6339A">
      <w:r>
        <w:t>id: 6870005783686300678</w:t>
      </w:r>
    </w:p>
    <w:p w14:paraId="63742826" w14:textId="77777777" w:rsidR="00F6339A" w:rsidRDefault="00F6339A" w:rsidP="00F6339A">
      <w:r>
        <w:t>likes: 17700000</w:t>
      </w:r>
    </w:p>
    <w:p w14:paraId="7A35143D" w14:textId="77777777" w:rsidR="00F6339A" w:rsidRDefault="00F6339A" w:rsidP="00F6339A">
      <w:r>
        <w:t>fans: 972300</w:t>
      </w:r>
    </w:p>
    <w:p w14:paraId="61567194" w14:textId="77777777" w:rsidR="00F6339A" w:rsidRDefault="00F6339A" w:rsidP="00F6339A">
      <w:r>
        <w:t>comments: 43200</w:t>
      </w:r>
    </w:p>
    <w:p w14:paraId="4C5019B3" w14:textId="77777777" w:rsidR="00F6339A" w:rsidRDefault="00F6339A" w:rsidP="00F6339A">
      <w:pPr>
        <w:pStyle w:val="Heading2"/>
      </w:pPr>
      <w:r>
        <w:t>by: B. Dylan Hollis</w:t>
      </w:r>
    </w:p>
    <w:p w14:paraId="37F6C730" w14:textId="77777777" w:rsidR="00F6339A" w:rsidRDefault="00F6339A" w:rsidP="00F6339A">
      <w:pPr>
        <w:pStyle w:val="Heading3"/>
      </w:pPr>
      <w:r>
        <w:t>This can’t keep happening #vintage #cooking #baking #cake</w:t>
      </w:r>
    </w:p>
    <w:p w14:paraId="11444A24" w14:textId="77777777" w:rsidR="00F6339A" w:rsidRDefault="00F6339A" w:rsidP="00F6339A">
      <w:r>
        <w:t>link: https://www.tiktok.com/@bdylanhollis/video/6938554913018350853</w:t>
      </w:r>
    </w:p>
    <w:p w14:paraId="03DD086B" w14:textId="77777777" w:rsidR="00F6339A" w:rsidRDefault="00F6339A" w:rsidP="00F6339A">
      <w:r>
        <w:t>id: 6817712432317891590</w:t>
      </w:r>
    </w:p>
    <w:p w14:paraId="5198B355" w14:textId="77777777" w:rsidR="00F6339A" w:rsidRDefault="00F6339A" w:rsidP="00F6339A">
      <w:r>
        <w:t>likes: 199300000</w:t>
      </w:r>
    </w:p>
    <w:p w14:paraId="6A24A223" w14:textId="77777777" w:rsidR="00F6339A" w:rsidRDefault="00F6339A" w:rsidP="00F6339A">
      <w:r>
        <w:t>fans: 8900000</w:t>
      </w:r>
    </w:p>
    <w:p w14:paraId="1A6D05E3" w14:textId="77777777" w:rsidR="00F6339A" w:rsidRDefault="00F6339A" w:rsidP="00F6339A">
      <w:r>
        <w:t>comments: 41700</w:t>
      </w:r>
    </w:p>
    <w:p w14:paraId="6387A1E4" w14:textId="77777777" w:rsidR="00F6339A" w:rsidRDefault="00F6339A" w:rsidP="00F6339A">
      <w:pPr>
        <w:pStyle w:val="Heading2"/>
      </w:pPr>
      <w:r>
        <w:t>by: Bella Avila</w:t>
      </w:r>
    </w:p>
    <w:p w14:paraId="655A8C28" w14:textId="77777777" w:rsidR="00F6339A" w:rsidRDefault="00F6339A" w:rsidP="00F6339A">
      <w:pPr>
        <w:pStyle w:val="Heading3"/>
      </w:pPr>
      <w:r>
        <w:t>Life Hacks  #fyp #lifehack #lifehacks #hacks #lifeadvice #advice #hack #cooking #cook #chef #onlyjayus inspo: @sidneyraz</w:t>
      </w:r>
    </w:p>
    <w:p w14:paraId="5DBFBCB0" w14:textId="77777777" w:rsidR="00F6339A" w:rsidRDefault="00F6339A" w:rsidP="00F6339A">
      <w:r>
        <w:t>link: https://www.tiktok.com/@onlyjayus/video/7000850866311810310</w:t>
      </w:r>
    </w:p>
    <w:p w14:paraId="1FB683D5" w14:textId="77777777" w:rsidR="00F6339A" w:rsidRDefault="00F6339A" w:rsidP="00F6339A">
      <w:r>
        <w:t>id: 6668094621179428870</w:t>
      </w:r>
    </w:p>
    <w:p w14:paraId="37EC3854" w14:textId="77777777" w:rsidR="00F6339A" w:rsidRDefault="00F6339A" w:rsidP="00F6339A">
      <w:r>
        <w:t>likes: 852500000</w:t>
      </w:r>
    </w:p>
    <w:p w14:paraId="7C39BFF6" w14:textId="77777777" w:rsidR="00F6339A" w:rsidRDefault="00F6339A" w:rsidP="00F6339A">
      <w:r>
        <w:lastRenderedPageBreak/>
        <w:t>fans: 18100000</w:t>
      </w:r>
    </w:p>
    <w:p w14:paraId="4E862B37" w14:textId="77777777" w:rsidR="00F6339A" w:rsidRDefault="00F6339A" w:rsidP="00F6339A">
      <w:r>
        <w:t>comments: 39400</w:t>
      </w:r>
    </w:p>
    <w:p w14:paraId="0C34B7B9" w14:textId="77777777" w:rsidR="00F6339A" w:rsidRDefault="00F6339A" w:rsidP="00F6339A">
      <w:pPr>
        <w:pStyle w:val="Heading2"/>
      </w:pPr>
      <w:r>
        <w:t>by: Big man cooking</w:t>
      </w:r>
    </w:p>
    <w:p w14:paraId="5D78E668" w14:textId="77777777" w:rsidR="00F6339A" w:rsidRDefault="00F6339A" w:rsidP="00F6339A">
      <w:pPr>
        <w:pStyle w:val="Heading3"/>
      </w:pPr>
      <w:r>
        <w:t>By foodqood #fyp</w:t>
      </w:r>
      <w:r>
        <w:t>シ</w:t>
      </w:r>
      <w:r>
        <w:t xml:space="preserve"> #cooking #tiktok #food</w:t>
      </w:r>
    </w:p>
    <w:p w14:paraId="022C1873" w14:textId="77777777" w:rsidR="00F6339A" w:rsidRDefault="00F6339A" w:rsidP="00F6339A">
      <w:r>
        <w:t>link: https://www.tiktok.com/@bigman.cooking/video/7106529241470143787</w:t>
      </w:r>
    </w:p>
    <w:p w14:paraId="70B2A022" w14:textId="77777777" w:rsidR="00F6339A" w:rsidRDefault="00F6339A" w:rsidP="00F6339A">
      <w:r>
        <w:t>id: 7096119977829385262</w:t>
      </w:r>
    </w:p>
    <w:p w14:paraId="0FB62694" w14:textId="77777777" w:rsidR="00F6339A" w:rsidRDefault="00F6339A" w:rsidP="00F6339A">
      <w:r>
        <w:t>likes: 39600000</w:t>
      </w:r>
    </w:p>
    <w:p w14:paraId="59F2A74C" w14:textId="77777777" w:rsidR="00F6339A" w:rsidRDefault="00F6339A" w:rsidP="00F6339A">
      <w:r>
        <w:t>fans: 3100000</w:t>
      </w:r>
    </w:p>
    <w:p w14:paraId="4D08FCE7" w14:textId="77777777" w:rsidR="00F6339A" w:rsidRDefault="00F6339A" w:rsidP="00F6339A">
      <w:r>
        <w:t>comments: 14200</w:t>
      </w:r>
    </w:p>
    <w:p w14:paraId="6CDB1224" w14:textId="77777777" w:rsidR="00F6339A" w:rsidRDefault="00F6339A" w:rsidP="00F6339A">
      <w:pPr>
        <w:pStyle w:val="Heading2"/>
      </w:pPr>
      <w:r>
        <w:t>by: Thetinychefshow</w:t>
      </w:r>
    </w:p>
    <w:p w14:paraId="2B53E252" w14:textId="77777777" w:rsidR="00F6339A" w:rsidRDefault="00F6339A" w:rsidP="00F6339A">
      <w:pPr>
        <w:pStyle w:val="Heading3"/>
      </w:pPr>
      <w:r>
        <w:t>What a chef!!!! #tinychef #basil #vegan #cook #cooking #live #fyp #singing #lorde</w:t>
      </w:r>
    </w:p>
    <w:p w14:paraId="4C1E255A" w14:textId="77777777" w:rsidR="00F6339A" w:rsidRDefault="00F6339A" w:rsidP="00F6339A">
      <w:r>
        <w:t>link: https://www.tiktok.com/@thetinychefshow/video/7070150352770895150</w:t>
      </w:r>
    </w:p>
    <w:p w14:paraId="3B8BC510" w14:textId="77777777" w:rsidR="00F6339A" w:rsidRDefault="00F6339A" w:rsidP="00F6339A">
      <w:r>
        <w:t>id: 6761856478477485061</w:t>
      </w:r>
    </w:p>
    <w:p w14:paraId="7C13C8B5" w14:textId="77777777" w:rsidR="00F6339A" w:rsidRDefault="00F6339A" w:rsidP="00F6339A">
      <w:r>
        <w:t>likes: 41900000</w:t>
      </w:r>
    </w:p>
    <w:p w14:paraId="1E07B60D" w14:textId="77777777" w:rsidR="00F6339A" w:rsidRDefault="00F6339A" w:rsidP="00F6339A">
      <w:r>
        <w:t>fans: 3300000</w:t>
      </w:r>
    </w:p>
    <w:p w14:paraId="28DFD296" w14:textId="77777777" w:rsidR="00F6339A" w:rsidRDefault="00F6339A" w:rsidP="00F6339A">
      <w:r>
        <w:t>comments: 62900</w:t>
      </w:r>
    </w:p>
    <w:p w14:paraId="2D9E915F" w14:textId="77777777" w:rsidR="00F6339A" w:rsidRDefault="00F6339A" w:rsidP="00F6339A">
      <w:pPr>
        <w:pStyle w:val="Heading2"/>
      </w:pPr>
      <w:r>
        <w:t>by: rafael</w:t>
      </w:r>
    </w:p>
    <w:p w14:paraId="373BAAED" w14:textId="77777777" w:rsidR="00F6339A" w:rsidRDefault="00F6339A" w:rsidP="00F6339A">
      <w:pPr>
        <w:pStyle w:val="Heading3"/>
      </w:pPr>
      <w:r>
        <w:t>Oh No! #fyp #foryou #asmr #cooking</w:t>
      </w:r>
    </w:p>
    <w:p w14:paraId="07190F88" w14:textId="77777777" w:rsidR="00F6339A" w:rsidRDefault="00F6339A" w:rsidP="00F6339A">
      <w:r>
        <w:t>link: https://www.tiktok.com/@rafael.nistor/video/6905324451471084802</w:t>
      </w:r>
    </w:p>
    <w:p w14:paraId="6775882E" w14:textId="77777777" w:rsidR="00F6339A" w:rsidRDefault="00F6339A" w:rsidP="00F6339A">
      <w:r>
        <w:t>id: 6741015091896910854</w:t>
      </w:r>
    </w:p>
    <w:p w14:paraId="22F63A42" w14:textId="77777777" w:rsidR="00F6339A" w:rsidRDefault="00F6339A" w:rsidP="00F6339A">
      <w:r>
        <w:t>likes: 173700000</w:t>
      </w:r>
    </w:p>
    <w:p w14:paraId="5B25BEE1" w14:textId="77777777" w:rsidR="00F6339A" w:rsidRDefault="00F6339A" w:rsidP="00F6339A">
      <w:r>
        <w:t>fans: 8400000</w:t>
      </w:r>
    </w:p>
    <w:p w14:paraId="5218B3D3" w14:textId="77777777" w:rsidR="00F6339A" w:rsidRDefault="00F6339A" w:rsidP="00F6339A">
      <w:r>
        <w:t>comments: 24000</w:t>
      </w:r>
    </w:p>
    <w:p w14:paraId="18B789AF" w14:textId="77777777" w:rsidR="00F6339A" w:rsidRDefault="00F6339A" w:rsidP="00F6339A">
      <w:pPr>
        <w:pStyle w:val="Heading1"/>
      </w:pPr>
      <w:r>
        <w:lastRenderedPageBreak/>
        <w:t>foodie</w:t>
      </w:r>
    </w:p>
    <w:p w14:paraId="5429C4DB" w14:textId="77777777" w:rsidR="00F6339A" w:rsidRDefault="00F6339A" w:rsidP="00F6339A">
      <w:pPr>
        <w:pStyle w:val="Heading2"/>
      </w:pPr>
      <w:r>
        <w:t>by: Sam Way</w:t>
      </w:r>
    </w:p>
    <w:p w14:paraId="6171EDEF" w14:textId="77777777" w:rsidR="00F6339A" w:rsidRDefault="00F6339A" w:rsidP="00F6339A">
      <w:pPr>
        <w:pStyle w:val="Heading3"/>
      </w:pPr>
      <w:r>
        <w:t>Ratatouille  #ratatouille #food #foodie #cooking #asmr #fyp</w:t>
      </w:r>
    </w:p>
    <w:p w14:paraId="6AC1C4A3" w14:textId="77777777" w:rsidR="00F6339A" w:rsidRDefault="00F6339A" w:rsidP="00F6339A">
      <w:r>
        <w:t>link: https://www.tiktok.com/@samseats/video/6968110778725485829</w:t>
      </w:r>
    </w:p>
    <w:p w14:paraId="26A180C0" w14:textId="77777777" w:rsidR="00F6339A" w:rsidRDefault="00F6339A" w:rsidP="00F6339A">
      <w:r>
        <w:t>id: 6817048103952450566</w:t>
      </w:r>
    </w:p>
    <w:p w14:paraId="1CD50FEE" w14:textId="77777777" w:rsidR="00F6339A" w:rsidRDefault="00F6339A" w:rsidP="00F6339A">
      <w:r>
        <w:t>likes: 159300000</w:t>
      </w:r>
    </w:p>
    <w:p w14:paraId="34D0F08F" w14:textId="77777777" w:rsidR="00F6339A" w:rsidRDefault="00F6339A" w:rsidP="00F6339A">
      <w:r>
        <w:t>fans: 9400000</w:t>
      </w:r>
    </w:p>
    <w:p w14:paraId="4EA96249" w14:textId="77777777" w:rsidR="00F6339A" w:rsidRDefault="00F6339A" w:rsidP="00F6339A">
      <w:r>
        <w:t>comments: 143100</w:t>
      </w:r>
    </w:p>
    <w:p w14:paraId="532C572C" w14:textId="77777777" w:rsidR="00F6339A" w:rsidRDefault="00F6339A" w:rsidP="00F6339A">
      <w:pPr>
        <w:pStyle w:val="Heading2"/>
      </w:pPr>
      <w:r>
        <w:t>by: ESHA</w:t>
      </w:r>
    </w:p>
    <w:p w14:paraId="671905DA" w14:textId="77777777" w:rsidR="00F6339A" w:rsidRDefault="00F6339A" w:rsidP="00F6339A">
      <w:pPr>
        <w:pStyle w:val="Heading3"/>
      </w:pPr>
      <w:r>
        <w:t>Another watermelon! Who wants some??  #fy #foryou #foru #foryoupage #food #foodie #viral #watermelonsugar @foodies @kalesalad</w:t>
      </w:r>
    </w:p>
    <w:p w14:paraId="4602785A" w14:textId="77777777" w:rsidR="00F6339A" w:rsidRDefault="00F6339A" w:rsidP="00F6339A">
      <w:r>
        <w:t>link: https://www.tiktok.com/@miss___esha/video/6974800748567727365</w:t>
      </w:r>
    </w:p>
    <w:p w14:paraId="67CFEDB5" w14:textId="77777777" w:rsidR="00F6339A" w:rsidRDefault="00F6339A" w:rsidP="00F6339A">
      <w:r>
        <w:t>id: 6692090730364044294</w:t>
      </w:r>
    </w:p>
    <w:p w14:paraId="2EDF30DE" w14:textId="77777777" w:rsidR="00F6339A" w:rsidRDefault="00F6339A" w:rsidP="00F6339A">
      <w:r>
        <w:t>likes: 16200000</w:t>
      </w:r>
    </w:p>
    <w:p w14:paraId="43626EA5" w14:textId="77777777" w:rsidR="00F6339A" w:rsidRDefault="00F6339A" w:rsidP="00F6339A">
      <w:r>
        <w:t>fans: 420400</w:t>
      </w:r>
    </w:p>
    <w:p w14:paraId="323B7A0C" w14:textId="77777777" w:rsidR="00F6339A" w:rsidRDefault="00F6339A" w:rsidP="00F6339A">
      <w:r>
        <w:t>comments: 56500</w:t>
      </w:r>
    </w:p>
    <w:p w14:paraId="2EC5EA7D" w14:textId="77777777" w:rsidR="00F6339A" w:rsidRDefault="00F6339A" w:rsidP="00F6339A">
      <w:pPr>
        <w:pStyle w:val="Heading2"/>
      </w:pPr>
      <w:r>
        <w:t>by: Pizza_4_Me</w:t>
      </w:r>
    </w:p>
    <w:p w14:paraId="79C185DD" w14:textId="77777777" w:rsidR="00F6339A" w:rsidRDefault="00F6339A" w:rsidP="00F6339A">
      <w:pPr>
        <w:pStyle w:val="Heading3"/>
      </w:pPr>
      <w:r>
        <w:t>When you’re hungry at work! #itsajoke #pizza #foodie #fypage #rectanglepizzaforlife</w:t>
      </w:r>
    </w:p>
    <w:p w14:paraId="103961EE" w14:textId="77777777" w:rsidR="00F6339A" w:rsidRDefault="00F6339A" w:rsidP="00F6339A">
      <w:r>
        <w:t>link: https://www.tiktok.com/@pizza_4_me/video/6971602512801533189</w:t>
      </w:r>
    </w:p>
    <w:p w14:paraId="046E97A5" w14:textId="77777777" w:rsidR="00F6339A" w:rsidRDefault="00F6339A" w:rsidP="00F6339A">
      <w:r>
        <w:t>id: 6742649074614502405</w:t>
      </w:r>
    </w:p>
    <w:p w14:paraId="21BC408D" w14:textId="77777777" w:rsidR="00F6339A" w:rsidRDefault="00F6339A" w:rsidP="00F6339A">
      <w:r>
        <w:t>likes: 13900000</w:t>
      </w:r>
    </w:p>
    <w:p w14:paraId="4E05301F" w14:textId="77777777" w:rsidR="00F6339A" w:rsidRDefault="00F6339A" w:rsidP="00F6339A">
      <w:r>
        <w:t>fans: 626000</w:t>
      </w:r>
    </w:p>
    <w:p w14:paraId="3813F95E" w14:textId="77777777" w:rsidR="00F6339A" w:rsidRDefault="00F6339A" w:rsidP="00F6339A">
      <w:r>
        <w:t>comments: 46700</w:t>
      </w:r>
    </w:p>
    <w:p w14:paraId="71525866" w14:textId="77777777" w:rsidR="00F6339A" w:rsidRDefault="00F6339A" w:rsidP="00F6339A">
      <w:pPr>
        <w:pStyle w:val="Heading2"/>
      </w:pPr>
      <w:r>
        <w:t>by: Sam Way</w:t>
      </w:r>
    </w:p>
    <w:p w14:paraId="7F16254E" w14:textId="77777777" w:rsidR="00F6339A" w:rsidRDefault="00F6339A" w:rsidP="00F6339A">
      <w:pPr>
        <w:pStyle w:val="Heading3"/>
      </w:pPr>
      <w:r>
        <w:t>Beef rendang  #food #foodie #indonesia #cooking #asmr #fyp</w:t>
      </w:r>
    </w:p>
    <w:p w14:paraId="0FA2230A" w14:textId="77777777" w:rsidR="00F6339A" w:rsidRDefault="00F6339A" w:rsidP="00F6339A">
      <w:r>
        <w:t>link: https://www.tiktok.com/@samseats/video/6967016679058443526</w:t>
      </w:r>
    </w:p>
    <w:p w14:paraId="5A26FA4B" w14:textId="77777777" w:rsidR="00F6339A" w:rsidRDefault="00F6339A" w:rsidP="00F6339A">
      <w:r>
        <w:t>id: 6817048103952450566</w:t>
      </w:r>
    </w:p>
    <w:p w14:paraId="245CE9E9" w14:textId="77777777" w:rsidR="00F6339A" w:rsidRDefault="00F6339A" w:rsidP="00F6339A">
      <w:r>
        <w:lastRenderedPageBreak/>
        <w:t>likes: 159300000</w:t>
      </w:r>
    </w:p>
    <w:p w14:paraId="1B86613E" w14:textId="77777777" w:rsidR="00F6339A" w:rsidRDefault="00F6339A" w:rsidP="00F6339A">
      <w:r>
        <w:t>fans: 9400000</w:t>
      </w:r>
    </w:p>
    <w:p w14:paraId="0D4D59F3" w14:textId="77777777" w:rsidR="00F6339A" w:rsidRDefault="00F6339A" w:rsidP="00F6339A">
      <w:r>
        <w:t>comments: 82900</w:t>
      </w:r>
    </w:p>
    <w:p w14:paraId="6B806B42" w14:textId="77777777" w:rsidR="00F6339A" w:rsidRDefault="00F6339A" w:rsidP="00F6339A">
      <w:pPr>
        <w:pStyle w:val="Heading2"/>
      </w:pPr>
      <w:r>
        <w:t>by: raising.wildlings_</w:t>
      </w:r>
    </w:p>
    <w:p w14:paraId="389FB4B8" w14:textId="77777777" w:rsidR="00F6339A" w:rsidRDefault="00F6339A" w:rsidP="00F6339A">
      <w:pPr>
        <w:pStyle w:val="Heading3"/>
      </w:pPr>
      <w:r>
        <w:t>*thinks back to all the time wasted in the past. #kitchenhack #foodie #shreddedchicken #fyp #foryou #xyzbca</w:t>
      </w:r>
    </w:p>
    <w:p w14:paraId="61E4C67E" w14:textId="77777777" w:rsidR="00F6339A" w:rsidRDefault="00F6339A" w:rsidP="00F6339A">
      <w:r>
        <w:t>link: https://www.tiktok.com/@raising.wildlings_/video/6981851309238406401</w:t>
      </w:r>
    </w:p>
    <w:p w14:paraId="209FACD6" w14:textId="77777777" w:rsidR="00F6339A" w:rsidRDefault="00F6339A" w:rsidP="00F6339A">
      <w:r>
        <w:t>id: 6878903133243769861</w:t>
      </w:r>
    </w:p>
    <w:p w14:paraId="28B65826" w14:textId="77777777" w:rsidR="00F6339A" w:rsidRDefault="00F6339A" w:rsidP="00F6339A">
      <w:r>
        <w:t>likes: 12700000</w:t>
      </w:r>
    </w:p>
    <w:p w14:paraId="76606B70" w14:textId="77777777" w:rsidR="00F6339A" w:rsidRDefault="00F6339A" w:rsidP="00F6339A">
      <w:r>
        <w:t>fans: 79600</w:t>
      </w:r>
    </w:p>
    <w:p w14:paraId="6C06AC62" w14:textId="77777777" w:rsidR="00F6339A" w:rsidRDefault="00F6339A" w:rsidP="00F6339A">
      <w:r>
        <w:t>comments: 52600</w:t>
      </w:r>
    </w:p>
    <w:p w14:paraId="57101FD0" w14:textId="77777777" w:rsidR="00F6339A" w:rsidRDefault="00F6339A" w:rsidP="00F6339A">
      <w:pPr>
        <w:pStyle w:val="Heading2"/>
      </w:pPr>
      <w:r>
        <w:t>by: nina</w:t>
      </w:r>
    </w:p>
    <w:p w14:paraId="20A16447" w14:textId="77777777" w:rsidR="00F6339A" w:rsidRDefault="00F6339A" w:rsidP="00F6339A">
      <w:pPr>
        <w:pStyle w:val="Heading3"/>
      </w:pPr>
      <w:r>
        <w:t>#catsoftiktok #funny #foodie #fyp</w:t>
      </w:r>
    </w:p>
    <w:p w14:paraId="6A90B8FA" w14:textId="77777777" w:rsidR="00F6339A" w:rsidRDefault="00F6339A" w:rsidP="00F6339A">
      <w:r>
        <w:t>link: https://www.tiktok.com/@ms.nellsbells/video/7012842004686048517</w:t>
      </w:r>
    </w:p>
    <w:p w14:paraId="4D155012" w14:textId="77777777" w:rsidR="00F6339A" w:rsidRDefault="00F6339A" w:rsidP="00F6339A">
      <w:r>
        <w:t>id: 6854386627021816838</w:t>
      </w:r>
    </w:p>
    <w:p w14:paraId="45ADA90A" w14:textId="77777777" w:rsidR="00F6339A" w:rsidRDefault="00F6339A" w:rsidP="00F6339A">
      <w:r>
        <w:t>likes: 16800000</w:t>
      </w:r>
    </w:p>
    <w:p w14:paraId="323AD10E" w14:textId="77777777" w:rsidR="00F6339A" w:rsidRDefault="00F6339A" w:rsidP="00F6339A">
      <w:r>
        <w:t>fans: 316600</w:t>
      </w:r>
    </w:p>
    <w:p w14:paraId="1572D98F" w14:textId="77777777" w:rsidR="00F6339A" w:rsidRDefault="00F6339A" w:rsidP="00F6339A">
      <w:r>
        <w:t>comments: 42800</w:t>
      </w:r>
    </w:p>
    <w:p w14:paraId="721103C2" w14:textId="77777777" w:rsidR="00F6339A" w:rsidRDefault="00F6339A" w:rsidP="00F6339A">
      <w:pPr>
        <w:pStyle w:val="Heading2"/>
      </w:pPr>
      <w:r>
        <w:t>by: simplefood4you</w:t>
      </w:r>
    </w:p>
    <w:p w14:paraId="11CA2E41" w14:textId="77777777" w:rsidR="00F6339A" w:rsidRDefault="00F6339A" w:rsidP="00F6339A">
      <w:pPr>
        <w:pStyle w:val="Heading3"/>
      </w:pPr>
      <w:r>
        <w:t>Had to try this#tortillatrend#trend#tiktoktrend#trending#recipe#cooking#foodie#foodtiktok#mat#food#fördig#fördigsverige#fyp</w:t>
      </w:r>
    </w:p>
    <w:p w14:paraId="145D21FF" w14:textId="77777777" w:rsidR="00F6339A" w:rsidRDefault="00F6339A" w:rsidP="00F6339A">
      <w:r>
        <w:t>link: https://www.tiktok.com/@simplefood4you/video/6913548768847727877</w:t>
      </w:r>
    </w:p>
    <w:p w14:paraId="53EDF7D2" w14:textId="77777777" w:rsidR="00F6339A" w:rsidRDefault="00F6339A" w:rsidP="00F6339A">
      <w:r>
        <w:t>id: 309523380800585729</w:t>
      </w:r>
    </w:p>
    <w:p w14:paraId="6B49185D" w14:textId="77777777" w:rsidR="00F6339A" w:rsidRDefault="00F6339A" w:rsidP="00F6339A">
      <w:r>
        <w:t>likes: 28300000</w:t>
      </w:r>
    </w:p>
    <w:p w14:paraId="6E38A942" w14:textId="77777777" w:rsidR="00F6339A" w:rsidRDefault="00F6339A" w:rsidP="00F6339A">
      <w:r>
        <w:t>fans: 2200000</w:t>
      </w:r>
    </w:p>
    <w:p w14:paraId="0EC24463" w14:textId="77777777" w:rsidR="00F6339A" w:rsidRDefault="00F6339A" w:rsidP="00F6339A">
      <w:r>
        <w:t>comments: 40100</w:t>
      </w:r>
    </w:p>
    <w:p w14:paraId="4DC643BC" w14:textId="77777777" w:rsidR="00F6339A" w:rsidRDefault="00F6339A" w:rsidP="00F6339A">
      <w:pPr>
        <w:pStyle w:val="Heading2"/>
      </w:pPr>
      <w:r>
        <w:lastRenderedPageBreak/>
        <w:t>by: Shannon</w:t>
      </w:r>
    </w:p>
    <w:p w14:paraId="4A215EDC" w14:textId="77777777" w:rsidR="00F6339A" w:rsidRDefault="00F6339A" w:rsidP="00F6339A">
      <w:pPr>
        <w:pStyle w:val="Heading3"/>
      </w:pPr>
      <w:r>
        <w:t>#billybishop#billybishopairport#airport#iphonetricks#fails#trickshot#budgeting#foodie#collegelife#toronto#2022#UmYeah#homemade#snowstorm#yztiktok#yzt</w:t>
      </w:r>
    </w:p>
    <w:p w14:paraId="7D40F669" w14:textId="77777777" w:rsidR="00F6339A" w:rsidRDefault="00F6339A" w:rsidP="00F6339A">
      <w:r>
        <w:t>link: https://www.tiktok.com/@shannondawn81/video/7055093586756422917</w:t>
      </w:r>
    </w:p>
    <w:p w14:paraId="403A07D7" w14:textId="77777777" w:rsidR="00F6339A" w:rsidRDefault="00F6339A" w:rsidP="00F6339A">
      <w:r>
        <w:t>id: 192588242397884416</w:t>
      </w:r>
    </w:p>
    <w:p w14:paraId="0D4B99F3" w14:textId="77777777" w:rsidR="00F6339A" w:rsidRDefault="00F6339A" w:rsidP="00F6339A">
      <w:r>
        <w:t>likes: 9300000</w:t>
      </w:r>
    </w:p>
    <w:p w14:paraId="285DC6C3" w14:textId="77777777" w:rsidR="00F6339A" w:rsidRDefault="00F6339A" w:rsidP="00F6339A">
      <w:r>
        <w:t>fans: 134100</w:t>
      </w:r>
    </w:p>
    <w:p w14:paraId="309EE542" w14:textId="77777777" w:rsidR="00F6339A" w:rsidRDefault="00F6339A" w:rsidP="00F6339A">
      <w:r>
        <w:t>comments: 7927</w:t>
      </w:r>
    </w:p>
    <w:p w14:paraId="5ACDD437" w14:textId="77777777" w:rsidR="00F6339A" w:rsidRDefault="00F6339A" w:rsidP="00F6339A">
      <w:pPr>
        <w:pStyle w:val="Heading2"/>
      </w:pPr>
      <w:r>
        <w:t>by: Sam Way</w:t>
      </w:r>
    </w:p>
    <w:p w14:paraId="25532783" w14:textId="77777777" w:rsidR="00F6339A" w:rsidRDefault="00F6339A" w:rsidP="00F6339A">
      <w:pPr>
        <w:pStyle w:val="Heading3"/>
      </w:pPr>
      <w:r>
        <w:t>Shoyu ramen  #ramen #food #foodie #cooking #asmr #fyp</w:t>
      </w:r>
    </w:p>
    <w:p w14:paraId="021F84CA" w14:textId="77777777" w:rsidR="00F6339A" w:rsidRDefault="00F6339A" w:rsidP="00F6339A">
      <w:r>
        <w:t>link: https://www.tiktok.com/@samseats/video/6941058962338909445</w:t>
      </w:r>
    </w:p>
    <w:p w14:paraId="0E35F5B4" w14:textId="77777777" w:rsidR="00F6339A" w:rsidRDefault="00F6339A" w:rsidP="00F6339A">
      <w:r>
        <w:t>id: 6817048103952450566</w:t>
      </w:r>
    </w:p>
    <w:p w14:paraId="471FB656" w14:textId="77777777" w:rsidR="00F6339A" w:rsidRDefault="00F6339A" w:rsidP="00F6339A">
      <w:r>
        <w:t>likes: 159300000</w:t>
      </w:r>
    </w:p>
    <w:p w14:paraId="26A2D7B6" w14:textId="77777777" w:rsidR="00F6339A" w:rsidRDefault="00F6339A" w:rsidP="00F6339A">
      <w:r>
        <w:t>fans: 9400000</w:t>
      </w:r>
    </w:p>
    <w:p w14:paraId="503A2C1F" w14:textId="77777777" w:rsidR="00F6339A" w:rsidRDefault="00F6339A" w:rsidP="00F6339A">
      <w:r>
        <w:t>comments: 64600</w:t>
      </w:r>
    </w:p>
    <w:p w14:paraId="62BB7448" w14:textId="77777777" w:rsidR="00F6339A" w:rsidRDefault="00F6339A" w:rsidP="00F6339A">
      <w:pPr>
        <w:pStyle w:val="Heading2"/>
      </w:pPr>
      <w:r>
        <w:t>by: Foodie</w:t>
      </w:r>
    </w:p>
    <w:p w14:paraId="4C68D1E3" w14:textId="77777777" w:rsidR="00F6339A" w:rsidRDefault="00F6339A" w:rsidP="00F6339A">
      <w:pPr>
        <w:pStyle w:val="Heading3"/>
      </w:pPr>
      <w:r>
        <w:t>#foodie #food#flavour #gourmet #foodtiktok</w:t>
      </w:r>
    </w:p>
    <w:p w14:paraId="6C48C23C" w14:textId="77777777" w:rsidR="00F6339A" w:rsidRDefault="00F6339A" w:rsidP="00F6339A">
      <w:r>
        <w:t>link: https://www.tiktok.com/@ltsdelicious/video/7093504028650310914</w:t>
      </w:r>
    </w:p>
    <w:p w14:paraId="3E5070A8" w14:textId="77777777" w:rsidR="00F6339A" w:rsidRDefault="00F6339A" w:rsidP="00F6339A">
      <w:r>
        <w:t>id: 7063182821220697094</w:t>
      </w:r>
    </w:p>
    <w:p w14:paraId="2EFEB66C" w14:textId="77777777" w:rsidR="00F6339A" w:rsidRDefault="00F6339A" w:rsidP="00F6339A">
      <w:r>
        <w:t>likes: 7700000</w:t>
      </w:r>
    </w:p>
    <w:p w14:paraId="7CA91B75" w14:textId="77777777" w:rsidR="00F6339A" w:rsidRDefault="00F6339A" w:rsidP="00F6339A">
      <w:r>
        <w:t>fans: 1700000</w:t>
      </w:r>
    </w:p>
    <w:p w14:paraId="7E8F499E" w14:textId="77777777" w:rsidR="00F6339A" w:rsidRDefault="00F6339A" w:rsidP="00F6339A">
      <w:r>
        <w:t>comments: 21100</w:t>
      </w:r>
    </w:p>
    <w:p w14:paraId="5A0824D0" w14:textId="77777777" w:rsidR="00F6339A" w:rsidRDefault="00F6339A" w:rsidP="00F6339A">
      <w:pPr>
        <w:pStyle w:val="Heading2"/>
      </w:pPr>
      <w:r>
        <w:t>by: nan</w:t>
      </w:r>
    </w:p>
    <w:p w14:paraId="0579277E" w14:textId="77777777" w:rsidR="00F6339A" w:rsidRDefault="00F6339A" w:rsidP="00F6339A">
      <w:pPr>
        <w:pStyle w:val="Heading3"/>
      </w:pPr>
      <w:r>
        <w:t>They're jealous of the couple #foryoupage #foryou #fyp #foryoupageofficiall #tiktok #trending #viral #discopangpang #jtbetv #korean #foodie #fy #4u</w:t>
      </w:r>
    </w:p>
    <w:p w14:paraId="13ECBDC8" w14:textId="77777777" w:rsidR="00F6339A" w:rsidRDefault="00F6339A" w:rsidP="00F6339A">
      <w:r>
        <w:t>link: https://www.tiktok.com/@kdrama.addictsx/video/7062041989704928517</w:t>
      </w:r>
    </w:p>
    <w:p w14:paraId="7C394D30" w14:textId="77777777" w:rsidR="00F6339A" w:rsidRDefault="00F6339A" w:rsidP="00F6339A">
      <w:r>
        <w:t>id: 6936911723119838214</w:t>
      </w:r>
    </w:p>
    <w:p w14:paraId="3D5318BC" w14:textId="77777777" w:rsidR="00F6339A" w:rsidRDefault="00F6339A" w:rsidP="00F6339A">
      <w:r>
        <w:lastRenderedPageBreak/>
        <w:t>likes: 16400000</w:t>
      </w:r>
    </w:p>
    <w:p w14:paraId="37E8A629" w14:textId="77777777" w:rsidR="00F6339A" w:rsidRDefault="00F6339A" w:rsidP="00F6339A">
      <w:r>
        <w:t>fans: 519900</w:t>
      </w:r>
    </w:p>
    <w:p w14:paraId="733B3FC5" w14:textId="77777777" w:rsidR="00F6339A" w:rsidRDefault="00F6339A" w:rsidP="00F6339A">
      <w:r>
        <w:t>comments: 73700</w:t>
      </w:r>
    </w:p>
    <w:p w14:paraId="430A5058" w14:textId="77777777" w:rsidR="00F6339A" w:rsidRDefault="00F6339A" w:rsidP="00F6339A">
      <w:pPr>
        <w:pStyle w:val="Heading2"/>
      </w:pPr>
      <w:r>
        <w:t>by: Julie &amp; Bella</w:t>
      </w:r>
    </w:p>
    <w:p w14:paraId="7DB90978" w14:textId="77777777" w:rsidR="00F6339A" w:rsidRDefault="00F6339A" w:rsidP="00F6339A">
      <w:pPr>
        <w:pStyle w:val="Heading3"/>
      </w:pPr>
      <w:r>
        <w:t>When you haven’t had sushi in a while...#toddlersoftiktok #fyp #foryou #bellafoodie #momsoftiktok #toddlermom #sushi #foodie</w:t>
      </w:r>
    </w:p>
    <w:p w14:paraId="3EAD4811" w14:textId="77777777" w:rsidR="00F6339A" w:rsidRDefault="00F6339A" w:rsidP="00F6339A">
      <w:r>
        <w:t>link: https://www.tiktok.com/@bellafoodie/video/6974469069789596934</w:t>
      </w:r>
    </w:p>
    <w:p w14:paraId="18B2773D" w14:textId="77777777" w:rsidR="00F6339A" w:rsidRDefault="00F6339A" w:rsidP="00F6339A">
      <w:r>
        <w:t>id: 6884262021408506882</w:t>
      </w:r>
    </w:p>
    <w:p w14:paraId="11952871" w14:textId="77777777" w:rsidR="00F6339A" w:rsidRDefault="00F6339A" w:rsidP="00F6339A">
      <w:r>
        <w:t>likes: 97800000</w:t>
      </w:r>
    </w:p>
    <w:p w14:paraId="223D4341" w14:textId="77777777" w:rsidR="00F6339A" w:rsidRDefault="00F6339A" w:rsidP="00F6339A">
      <w:r>
        <w:t>fans: 4200000</w:t>
      </w:r>
    </w:p>
    <w:p w14:paraId="2349E40A" w14:textId="77777777" w:rsidR="00F6339A" w:rsidRDefault="00F6339A" w:rsidP="00F6339A">
      <w:r>
        <w:t>comments: 21800</w:t>
      </w:r>
    </w:p>
    <w:p w14:paraId="64BE1BC9" w14:textId="77777777" w:rsidR="00F6339A" w:rsidRDefault="00F6339A" w:rsidP="00F6339A">
      <w:pPr>
        <w:pStyle w:val="Heading2"/>
      </w:pPr>
      <w:r>
        <w:t>by: simplefood4you</w:t>
      </w:r>
    </w:p>
    <w:p w14:paraId="6C3CEB26" w14:textId="77777777" w:rsidR="00F6339A" w:rsidRDefault="00F6339A" w:rsidP="00F6339A">
      <w:pPr>
        <w:pStyle w:val="Heading3"/>
      </w:pPr>
      <w:r>
        <w:t>BURGER CRUNCH WRAP #recipe #cooking #foodie #foodtiktok #food #foryou #fyp</w:t>
      </w:r>
    </w:p>
    <w:p w14:paraId="7815F7AE" w14:textId="77777777" w:rsidR="00F6339A" w:rsidRDefault="00F6339A" w:rsidP="00F6339A">
      <w:r>
        <w:t>link: https://www.tiktok.com/@simplefood4you/video/7048284097298451717</w:t>
      </w:r>
    </w:p>
    <w:p w14:paraId="7DCBB72F" w14:textId="77777777" w:rsidR="00F6339A" w:rsidRDefault="00F6339A" w:rsidP="00F6339A">
      <w:r>
        <w:t>id: 309523380800585729</w:t>
      </w:r>
    </w:p>
    <w:p w14:paraId="0B3F7259" w14:textId="77777777" w:rsidR="00F6339A" w:rsidRDefault="00F6339A" w:rsidP="00F6339A">
      <w:r>
        <w:t>likes: 28300000</w:t>
      </w:r>
    </w:p>
    <w:p w14:paraId="1C1285F1" w14:textId="77777777" w:rsidR="00F6339A" w:rsidRDefault="00F6339A" w:rsidP="00F6339A">
      <w:r>
        <w:t>fans: 2200000</w:t>
      </w:r>
    </w:p>
    <w:p w14:paraId="0DA93E94" w14:textId="77777777" w:rsidR="00F6339A" w:rsidRDefault="00F6339A" w:rsidP="00F6339A">
      <w:r>
        <w:t>comments: 27000</w:t>
      </w:r>
    </w:p>
    <w:p w14:paraId="30D266F1" w14:textId="77777777" w:rsidR="00F6339A" w:rsidRDefault="00F6339A" w:rsidP="00F6339A">
      <w:pPr>
        <w:pStyle w:val="Heading2"/>
      </w:pPr>
      <w:r>
        <w:t>by: Mara Brown</w:t>
      </w:r>
    </w:p>
    <w:p w14:paraId="12C407B7" w14:textId="77777777" w:rsidR="00F6339A" w:rsidRDefault="00F6339A" w:rsidP="00F6339A">
      <w:pPr>
        <w:pStyle w:val="Heading3"/>
      </w:pPr>
      <w:r>
        <w:t>#stitch with @kiwified #highschool #college #food #foodie #cheating #fyp #cheer #athlete #blowthisup #trending #beautiful #dog #blm #alm</w:t>
      </w:r>
    </w:p>
    <w:p w14:paraId="0568BAFF" w14:textId="77777777" w:rsidR="00F6339A" w:rsidRDefault="00F6339A" w:rsidP="00F6339A">
      <w:r>
        <w:t>link: https://www.tiktok.com/@amaraca.is.cool/video/6928802626352073989</w:t>
      </w:r>
    </w:p>
    <w:p w14:paraId="1DDA6F01" w14:textId="77777777" w:rsidR="00F6339A" w:rsidRDefault="00F6339A" w:rsidP="00F6339A">
      <w:r>
        <w:t>id: 6722257436940321798</w:t>
      </w:r>
    </w:p>
    <w:p w14:paraId="5FE12CD6" w14:textId="77777777" w:rsidR="00F6339A" w:rsidRDefault="00F6339A" w:rsidP="00F6339A">
      <w:r>
        <w:t>likes: 5500000</w:t>
      </w:r>
    </w:p>
    <w:p w14:paraId="5C8205C7" w14:textId="77777777" w:rsidR="00F6339A" w:rsidRDefault="00F6339A" w:rsidP="00F6339A">
      <w:r>
        <w:t>fans: 67600</w:t>
      </w:r>
    </w:p>
    <w:p w14:paraId="03247CB0" w14:textId="77777777" w:rsidR="00F6339A" w:rsidRDefault="00F6339A" w:rsidP="00F6339A">
      <w:r>
        <w:t>comments: 124400</w:t>
      </w:r>
    </w:p>
    <w:p w14:paraId="29D013CD" w14:textId="77777777" w:rsidR="00F6339A" w:rsidRDefault="00F6339A" w:rsidP="00F6339A">
      <w:pPr>
        <w:pStyle w:val="Heading2"/>
      </w:pPr>
      <w:r>
        <w:lastRenderedPageBreak/>
        <w:t>by: JuanDeMontreal (PakBambang)</w:t>
      </w:r>
    </w:p>
    <w:p w14:paraId="2E946B3B" w14:textId="77777777" w:rsidR="00F6339A" w:rsidRDefault="00F6339A" w:rsidP="00F6339A">
      <w:pPr>
        <w:pStyle w:val="Heading3"/>
      </w:pPr>
      <w:r>
        <w:t>Un Intento mas probando la pasta en el aceite!! Alguien me explique ¿qué pasó? #fyp #Comedia #Teleport #foodie</w:t>
      </w:r>
    </w:p>
    <w:p w14:paraId="0EE2730E" w14:textId="77777777" w:rsidR="00F6339A" w:rsidRDefault="00F6339A" w:rsidP="00F6339A">
      <w:r>
        <w:t>link: https://www.tiktok.com/@juandemontrealoficial/video/6916371983005535493</w:t>
      </w:r>
    </w:p>
    <w:p w14:paraId="2064918A" w14:textId="77777777" w:rsidR="00F6339A" w:rsidRDefault="00F6339A" w:rsidP="00F6339A">
      <w:r>
        <w:t>id: 6527462849919325184</w:t>
      </w:r>
    </w:p>
    <w:p w14:paraId="4D30307A" w14:textId="77777777" w:rsidR="00F6339A" w:rsidRDefault="00F6339A" w:rsidP="00F6339A">
      <w:r>
        <w:t>likes: 516600000</w:t>
      </w:r>
    </w:p>
    <w:p w14:paraId="4CC08DE3" w14:textId="77777777" w:rsidR="00F6339A" w:rsidRDefault="00F6339A" w:rsidP="00F6339A">
      <w:r>
        <w:t>fans: 18800000</w:t>
      </w:r>
    </w:p>
    <w:p w14:paraId="121027F1" w14:textId="77777777" w:rsidR="00F6339A" w:rsidRDefault="00F6339A" w:rsidP="00F6339A">
      <w:r>
        <w:t>comments: 31100</w:t>
      </w:r>
    </w:p>
    <w:p w14:paraId="10D9004D" w14:textId="77777777" w:rsidR="00F6339A" w:rsidRDefault="00F6339A" w:rsidP="00F6339A">
      <w:pPr>
        <w:pStyle w:val="Heading2"/>
      </w:pPr>
      <w:r>
        <w:t>by: TUBA GEÇKİL</w:t>
      </w:r>
    </w:p>
    <w:p w14:paraId="6FED42D7" w14:textId="77777777" w:rsidR="00F6339A" w:rsidRDefault="00F6339A" w:rsidP="00F6339A">
      <w:pPr>
        <w:pStyle w:val="Heading3"/>
      </w:pPr>
      <w:r>
        <w:t>You asked for this! #10numara #wall #duvar #everythingiscake #cake #realisticcake #foodie #foryoupage #fyp #satisfying  #mandalina #mandarin #asmr</w:t>
      </w:r>
    </w:p>
    <w:p w14:paraId="7C2A2D22" w14:textId="77777777" w:rsidR="00F6339A" w:rsidRDefault="00F6339A" w:rsidP="00F6339A">
      <w:r>
        <w:t>link: https://www.tiktok.com/@redrosecake_tubageckil/video/7026763675633519874</w:t>
      </w:r>
    </w:p>
    <w:p w14:paraId="79127B71" w14:textId="77777777" w:rsidR="00F6339A" w:rsidRDefault="00F6339A" w:rsidP="00F6339A">
      <w:r>
        <w:t>id: 6621211733247049733</w:t>
      </w:r>
    </w:p>
    <w:p w14:paraId="55169543" w14:textId="77777777" w:rsidR="00F6339A" w:rsidRDefault="00F6339A" w:rsidP="00F6339A">
      <w:r>
        <w:t>likes: 28400000</w:t>
      </w:r>
    </w:p>
    <w:p w14:paraId="5E6904E1" w14:textId="77777777" w:rsidR="00F6339A" w:rsidRDefault="00F6339A" w:rsidP="00F6339A">
      <w:r>
        <w:t>fans: 2300000</w:t>
      </w:r>
    </w:p>
    <w:p w14:paraId="7DED07E6" w14:textId="77777777" w:rsidR="00F6339A" w:rsidRDefault="00F6339A" w:rsidP="00F6339A">
      <w:r>
        <w:t>comments: 64100</w:t>
      </w:r>
    </w:p>
    <w:p w14:paraId="0954EC6F" w14:textId="77777777" w:rsidR="00F6339A" w:rsidRDefault="00F6339A" w:rsidP="00F6339A">
      <w:pPr>
        <w:pStyle w:val="Heading2"/>
      </w:pPr>
      <w:r>
        <w:t>by: Sam Way</w:t>
      </w:r>
    </w:p>
    <w:p w14:paraId="19FF04C4" w14:textId="77777777" w:rsidR="00F6339A" w:rsidRDefault="00F6339A" w:rsidP="00F6339A">
      <w:pPr>
        <w:pStyle w:val="Heading3"/>
      </w:pPr>
      <w:r>
        <w:t>Poke  #food #foodie #cooking #asmr #saladrecipe #fyp</w:t>
      </w:r>
    </w:p>
    <w:p w14:paraId="67668DA5" w14:textId="77777777" w:rsidR="00F6339A" w:rsidRDefault="00F6339A" w:rsidP="00F6339A">
      <w:r>
        <w:t>link: https://www.tiktok.com/@samseats/video/6990355142344248581</w:t>
      </w:r>
    </w:p>
    <w:p w14:paraId="6454E6DB" w14:textId="77777777" w:rsidR="00F6339A" w:rsidRDefault="00F6339A" w:rsidP="00F6339A">
      <w:r>
        <w:t>id: 6817048103952450566</w:t>
      </w:r>
    </w:p>
    <w:p w14:paraId="28293953" w14:textId="77777777" w:rsidR="00F6339A" w:rsidRDefault="00F6339A" w:rsidP="00F6339A">
      <w:r>
        <w:t>likes: 159300000</w:t>
      </w:r>
    </w:p>
    <w:p w14:paraId="5088EFDB" w14:textId="77777777" w:rsidR="00F6339A" w:rsidRDefault="00F6339A" w:rsidP="00F6339A">
      <w:r>
        <w:t>fans: 9400000</w:t>
      </w:r>
    </w:p>
    <w:p w14:paraId="30668212" w14:textId="77777777" w:rsidR="00F6339A" w:rsidRDefault="00F6339A" w:rsidP="00F6339A">
      <w:r>
        <w:t>comments: 30100</w:t>
      </w:r>
    </w:p>
    <w:p w14:paraId="6798BA63" w14:textId="77777777" w:rsidR="00F6339A" w:rsidRDefault="00F6339A" w:rsidP="00F6339A">
      <w:pPr>
        <w:pStyle w:val="Heading2"/>
      </w:pPr>
      <w:r>
        <w:t>by: Pizzazz master</w:t>
      </w:r>
    </w:p>
    <w:p w14:paraId="69335D9A" w14:textId="77777777" w:rsidR="00F6339A" w:rsidRDefault="00F6339A" w:rsidP="00F6339A">
      <w:pPr>
        <w:pStyle w:val="Heading3"/>
      </w:pPr>
      <w:r>
        <w:t>#pizzazz #pizzazzplus #food #journey #foodie #foodtiktok</w:t>
      </w:r>
    </w:p>
    <w:p w14:paraId="729ABD86" w14:textId="77777777" w:rsidR="00F6339A" w:rsidRDefault="00F6339A" w:rsidP="00F6339A">
      <w:r>
        <w:t>link: https://www.tiktok.com/@pizzazzmaster/video/6992366120967621893</w:t>
      </w:r>
    </w:p>
    <w:p w14:paraId="3565C30E" w14:textId="77777777" w:rsidR="00F6339A" w:rsidRDefault="00F6339A" w:rsidP="00F6339A">
      <w:r>
        <w:t>id: 6794824839549469697</w:t>
      </w:r>
    </w:p>
    <w:p w14:paraId="1BF8AFDA" w14:textId="77777777" w:rsidR="00F6339A" w:rsidRDefault="00F6339A" w:rsidP="00F6339A">
      <w:r>
        <w:lastRenderedPageBreak/>
        <w:t>likes: 7300000</w:t>
      </w:r>
    </w:p>
    <w:p w14:paraId="2E7F07C7" w14:textId="77777777" w:rsidR="00F6339A" w:rsidRDefault="00F6339A" w:rsidP="00F6339A">
      <w:r>
        <w:t>fans: 737600</w:t>
      </w:r>
    </w:p>
    <w:p w14:paraId="5A5A1F01" w14:textId="77777777" w:rsidR="00F6339A" w:rsidRDefault="00F6339A" w:rsidP="00F6339A">
      <w:r>
        <w:t>comments: 17700</w:t>
      </w:r>
    </w:p>
    <w:p w14:paraId="4E644EAA" w14:textId="77777777" w:rsidR="00F6339A" w:rsidRDefault="00F6339A" w:rsidP="00F6339A">
      <w:pPr>
        <w:pStyle w:val="Heading2"/>
      </w:pPr>
      <w:r>
        <w:t>by: Cugini Pizza</w:t>
      </w:r>
    </w:p>
    <w:p w14:paraId="792ABFC6" w14:textId="77777777" w:rsidR="00F6339A" w:rsidRDefault="00F6339A" w:rsidP="00F6339A">
      <w:pPr>
        <w:pStyle w:val="Heading3"/>
      </w:pPr>
      <w:r>
        <w:t>A simple Margherita  #fyp #foryoupage #pizza #neopolitan #outdoorcooking #foodie #pizzaboy #cooking #cheese</w:t>
      </w:r>
    </w:p>
    <w:p w14:paraId="780BFDF8" w14:textId="77777777" w:rsidR="00F6339A" w:rsidRDefault="00F6339A" w:rsidP="00F6339A">
      <w:r>
        <w:t>link: https://www.tiktok.com/@cuginipizza/video/6991926293163986182</w:t>
      </w:r>
    </w:p>
    <w:p w14:paraId="7F1B1AC9" w14:textId="77777777" w:rsidR="00F6339A" w:rsidRDefault="00F6339A" w:rsidP="00F6339A">
      <w:r>
        <w:t>id: 6939283795531744261</w:t>
      </w:r>
    </w:p>
    <w:p w14:paraId="4DDF8F6C" w14:textId="77777777" w:rsidR="00F6339A" w:rsidRDefault="00F6339A" w:rsidP="00F6339A">
      <w:r>
        <w:t>likes: 8400000</w:t>
      </w:r>
    </w:p>
    <w:p w14:paraId="148E0C90" w14:textId="77777777" w:rsidR="00F6339A" w:rsidRDefault="00F6339A" w:rsidP="00F6339A">
      <w:r>
        <w:t>fans: 492700</w:t>
      </w:r>
    </w:p>
    <w:p w14:paraId="28849A20" w14:textId="77777777" w:rsidR="00F6339A" w:rsidRDefault="00F6339A" w:rsidP="00F6339A">
      <w:r>
        <w:t>comments: 45500</w:t>
      </w:r>
    </w:p>
    <w:p w14:paraId="02197EBE" w14:textId="77777777" w:rsidR="00F6339A" w:rsidRDefault="00F6339A" w:rsidP="00F6339A">
      <w:pPr>
        <w:pStyle w:val="Heading2"/>
      </w:pPr>
      <w:r>
        <w:t>by: Marcel Monroe</w:t>
      </w:r>
    </w:p>
    <w:p w14:paraId="271FEC95" w14:textId="77777777" w:rsidR="00F6339A" w:rsidRDefault="00F6339A" w:rsidP="00F6339A">
      <w:pPr>
        <w:pStyle w:val="Heading3"/>
      </w:pPr>
      <w:r>
        <w:t>#duet with @tinekeyounger Did not expect this at the end BRAVO!  #foodie #KeepItRealMeals #goodasf #fyp</w:t>
      </w:r>
      <w:r>
        <w:t>シ</w:t>
      </w:r>
    </w:p>
    <w:p w14:paraId="0EC3D465" w14:textId="77777777" w:rsidR="00F6339A" w:rsidRDefault="00F6339A" w:rsidP="00F6339A">
      <w:r>
        <w:t>link: https://www.tiktok.com/@marceleeeeooo/video/7008358319421246725</w:t>
      </w:r>
    </w:p>
    <w:p w14:paraId="09B7DD05" w14:textId="77777777" w:rsidR="00F6339A" w:rsidRDefault="00F6339A" w:rsidP="00F6339A">
      <w:r>
        <w:t>id: 81544783738892288</w:t>
      </w:r>
    </w:p>
    <w:p w14:paraId="6DA6B060" w14:textId="77777777" w:rsidR="00F6339A" w:rsidRDefault="00F6339A" w:rsidP="00F6339A">
      <w:r>
        <w:t>likes: 83100000</w:t>
      </w:r>
    </w:p>
    <w:p w14:paraId="2EC94F7B" w14:textId="77777777" w:rsidR="00F6339A" w:rsidRDefault="00F6339A" w:rsidP="00F6339A">
      <w:r>
        <w:t>fans: 1300000</w:t>
      </w:r>
    </w:p>
    <w:p w14:paraId="7BFAFE37" w14:textId="77777777" w:rsidR="00F6339A" w:rsidRDefault="00F6339A" w:rsidP="00F6339A">
      <w:r>
        <w:t>comments: 13100</w:t>
      </w:r>
    </w:p>
    <w:p w14:paraId="66F790B2" w14:textId="77777777" w:rsidR="00F6339A" w:rsidRDefault="00F6339A" w:rsidP="00F6339A">
      <w:pPr>
        <w:pStyle w:val="Heading1"/>
      </w:pPr>
      <w:r>
        <w:t>tiktokfood</w:t>
      </w:r>
    </w:p>
    <w:p w14:paraId="4276DB4C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64C7DC42" w14:textId="77777777" w:rsidR="00F6339A" w:rsidRDefault="00F6339A" w:rsidP="00F6339A">
      <w:pPr>
        <w:pStyle w:val="Heading3"/>
      </w:pPr>
      <w:r>
        <w:t>#tiktokfood #roastbeef #asmr</w:t>
      </w:r>
    </w:p>
    <w:p w14:paraId="6259AE29" w14:textId="77777777" w:rsidR="00F6339A" w:rsidRDefault="00F6339A" w:rsidP="00F6339A">
      <w:r>
        <w:t>link: https://www.tiktok.com/@bayashi.tiktok/video/7055873754865405185</w:t>
      </w:r>
    </w:p>
    <w:p w14:paraId="257B4119" w14:textId="77777777" w:rsidR="00F6339A" w:rsidRDefault="00F6339A" w:rsidP="00F6339A">
      <w:r>
        <w:t>id: 6742459250268832769</w:t>
      </w:r>
    </w:p>
    <w:p w14:paraId="047D2CA2" w14:textId="77777777" w:rsidR="00F6339A" w:rsidRDefault="00F6339A" w:rsidP="00F6339A">
      <w:r>
        <w:t>likes: 924900000</w:t>
      </w:r>
    </w:p>
    <w:p w14:paraId="51260071" w14:textId="77777777" w:rsidR="00F6339A" w:rsidRDefault="00F6339A" w:rsidP="00F6339A">
      <w:r>
        <w:t>fans: 32100000</w:t>
      </w:r>
    </w:p>
    <w:p w14:paraId="39EBD4BB" w14:textId="77777777" w:rsidR="00F6339A" w:rsidRDefault="00F6339A" w:rsidP="00F6339A">
      <w:r>
        <w:lastRenderedPageBreak/>
        <w:t>comments: 141800</w:t>
      </w:r>
    </w:p>
    <w:p w14:paraId="274CD011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48D6F69D" w14:textId="77777777" w:rsidR="00F6339A" w:rsidRDefault="00F6339A" w:rsidP="00F6339A">
      <w:pPr>
        <w:pStyle w:val="Heading3"/>
      </w:pPr>
      <w:r>
        <w:t>#tiktokfood #asmr</w:t>
      </w:r>
    </w:p>
    <w:p w14:paraId="79BFC816" w14:textId="77777777" w:rsidR="00F6339A" w:rsidRDefault="00F6339A" w:rsidP="00F6339A">
      <w:r>
        <w:t>link: https://www.tiktok.com/@bayashi.tiktok/video/7061399158695021826</w:t>
      </w:r>
    </w:p>
    <w:p w14:paraId="4D6BF924" w14:textId="77777777" w:rsidR="00F6339A" w:rsidRDefault="00F6339A" w:rsidP="00F6339A">
      <w:r>
        <w:t>id: 6742459250268832769</w:t>
      </w:r>
    </w:p>
    <w:p w14:paraId="4241AB60" w14:textId="77777777" w:rsidR="00F6339A" w:rsidRDefault="00F6339A" w:rsidP="00F6339A">
      <w:r>
        <w:t>likes: 924900000</w:t>
      </w:r>
    </w:p>
    <w:p w14:paraId="6C585EC9" w14:textId="77777777" w:rsidR="00F6339A" w:rsidRDefault="00F6339A" w:rsidP="00F6339A">
      <w:r>
        <w:t>fans: 32100000</w:t>
      </w:r>
    </w:p>
    <w:p w14:paraId="153927DA" w14:textId="77777777" w:rsidR="00F6339A" w:rsidRDefault="00F6339A" w:rsidP="00F6339A">
      <w:r>
        <w:t>comments: 121300</w:t>
      </w:r>
    </w:p>
    <w:p w14:paraId="4CBAA026" w14:textId="77777777" w:rsidR="00F6339A" w:rsidRDefault="00F6339A" w:rsidP="00F6339A">
      <w:pPr>
        <w:pStyle w:val="Heading2"/>
      </w:pPr>
      <w:r>
        <w:t>by: Wallace W</w:t>
      </w:r>
    </w:p>
    <w:p w14:paraId="2E9EB65C" w14:textId="77777777" w:rsidR="00F6339A" w:rsidRDefault="00F6339A" w:rsidP="00F6339A">
      <w:pPr>
        <w:pStyle w:val="Heading3"/>
      </w:pPr>
      <w:r>
        <w:t>Reply to @roblox_fanas  The end tho #knifeskills #foodchallenge #cucumber #cucumberchallenge #asmr #asmrsound #asmrfood #satisfying #sosatisfying #oddlysatisfying #oddlysatisfyingvideo #didyouknow #tiktokfood #sustainability</w:t>
      </w:r>
    </w:p>
    <w:p w14:paraId="19C6B81F" w14:textId="77777777" w:rsidR="00F6339A" w:rsidRDefault="00F6339A" w:rsidP="00F6339A">
      <w:r>
        <w:t>link: https://www.tiktok.com/@w2sixpackchef/video/7084618485598375173</w:t>
      </w:r>
    </w:p>
    <w:p w14:paraId="779248C9" w14:textId="77777777" w:rsidR="00F6339A" w:rsidRDefault="00F6339A" w:rsidP="00F6339A">
      <w:r>
        <w:t>id: 6750864210178130949</w:t>
      </w:r>
    </w:p>
    <w:p w14:paraId="41FF4AD2" w14:textId="77777777" w:rsidR="00F6339A" w:rsidRDefault="00F6339A" w:rsidP="00F6339A">
      <w:r>
        <w:t>likes: 45500000</w:t>
      </w:r>
    </w:p>
    <w:p w14:paraId="79E6213E" w14:textId="77777777" w:rsidR="00F6339A" w:rsidRDefault="00F6339A" w:rsidP="00F6339A">
      <w:r>
        <w:t>fans: 1700000</w:t>
      </w:r>
    </w:p>
    <w:p w14:paraId="0C964841" w14:textId="77777777" w:rsidR="00F6339A" w:rsidRDefault="00F6339A" w:rsidP="00F6339A">
      <w:r>
        <w:t>comments: 166000</w:t>
      </w:r>
    </w:p>
    <w:p w14:paraId="7C5E9B7C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547FD4E3" w14:textId="77777777" w:rsidR="00F6339A" w:rsidRDefault="00F6339A" w:rsidP="00F6339A">
      <w:pPr>
        <w:pStyle w:val="Heading3"/>
      </w:pPr>
      <w:r>
        <w:t>#Bossam #tiktokfood #asmr</w:t>
      </w:r>
    </w:p>
    <w:p w14:paraId="4716F795" w14:textId="77777777" w:rsidR="00F6339A" w:rsidRDefault="00F6339A" w:rsidP="00F6339A">
      <w:r>
        <w:t>link: https://www.tiktok.com/@bayashi.tiktok/video/7043935133874785537</w:t>
      </w:r>
    </w:p>
    <w:p w14:paraId="5724F747" w14:textId="77777777" w:rsidR="00F6339A" w:rsidRDefault="00F6339A" w:rsidP="00F6339A">
      <w:r>
        <w:t>id: 6742459250268832769</w:t>
      </w:r>
    </w:p>
    <w:p w14:paraId="402F4B11" w14:textId="77777777" w:rsidR="00F6339A" w:rsidRDefault="00F6339A" w:rsidP="00F6339A">
      <w:r>
        <w:t>likes: 924900000</w:t>
      </w:r>
    </w:p>
    <w:p w14:paraId="715F90B5" w14:textId="77777777" w:rsidR="00F6339A" w:rsidRDefault="00F6339A" w:rsidP="00F6339A">
      <w:r>
        <w:t>fans: 32100000</w:t>
      </w:r>
    </w:p>
    <w:p w14:paraId="7A3F5F2B" w14:textId="77777777" w:rsidR="00F6339A" w:rsidRDefault="00F6339A" w:rsidP="00F6339A">
      <w:r>
        <w:t>comments: 106100</w:t>
      </w:r>
    </w:p>
    <w:p w14:paraId="6C32F8B8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7A7C8DAC" w14:textId="77777777" w:rsidR="00F6339A" w:rsidRDefault="00F6339A" w:rsidP="00F6339A">
      <w:pPr>
        <w:pStyle w:val="Heading3"/>
      </w:pPr>
      <w:r>
        <w:t>Subscribe to YouTube → Bayashi TV #tiktokfood #roastbeef #sandwich #asmr</w:t>
      </w:r>
    </w:p>
    <w:p w14:paraId="1753EFCE" w14:textId="77777777" w:rsidR="00F6339A" w:rsidRDefault="00F6339A" w:rsidP="00F6339A">
      <w:r>
        <w:t>link: https://www.tiktok.com/@bayashi.tiktok/video/7073778042581110017</w:t>
      </w:r>
    </w:p>
    <w:p w14:paraId="0A23701B" w14:textId="77777777" w:rsidR="00F6339A" w:rsidRDefault="00F6339A" w:rsidP="00F6339A">
      <w:r>
        <w:lastRenderedPageBreak/>
        <w:t>id: 6742459250268832769</w:t>
      </w:r>
    </w:p>
    <w:p w14:paraId="0C906D1D" w14:textId="77777777" w:rsidR="00F6339A" w:rsidRDefault="00F6339A" w:rsidP="00F6339A">
      <w:r>
        <w:t>likes: 924900000</w:t>
      </w:r>
    </w:p>
    <w:p w14:paraId="1BB6B8F2" w14:textId="77777777" w:rsidR="00F6339A" w:rsidRDefault="00F6339A" w:rsidP="00F6339A">
      <w:r>
        <w:t>fans: 32100000</w:t>
      </w:r>
    </w:p>
    <w:p w14:paraId="4BE1D35C" w14:textId="77777777" w:rsidR="00F6339A" w:rsidRDefault="00F6339A" w:rsidP="00F6339A">
      <w:r>
        <w:t>comments: 57800</w:t>
      </w:r>
    </w:p>
    <w:p w14:paraId="31765A26" w14:textId="77777777" w:rsidR="00F6339A" w:rsidRDefault="00F6339A" w:rsidP="00F6339A">
      <w:pPr>
        <w:pStyle w:val="Heading2"/>
      </w:pPr>
      <w:r>
        <w:t>by: Gordon Ramsay</w:t>
      </w:r>
    </w:p>
    <w:p w14:paraId="246D2299" w14:textId="77777777" w:rsidR="00F6339A" w:rsidRDefault="00F6339A" w:rsidP="00F6339A">
      <w:pPr>
        <w:pStyle w:val="Heading3"/>
      </w:pPr>
      <w:r>
        <w:t>Hey @tillyramsay did you say I can’t #dance ?? #fooddance #tiktokfood</w:t>
      </w:r>
    </w:p>
    <w:p w14:paraId="09D5034E" w14:textId="77777777" w:rsidR="00F6339A" w:rsidRDefault="00F6339A" w:rsidP="00F6339A">
      <w:r>
        <w:t>link: https://www.tiktok.com/@gordonramsayofficial/video/7027571262864002309</w:t>
      </w:r>
    </w:p>
    <w:p w14:paraId="4BEC71E5" w14:textId="77777777" w:rsidR="00F6339A" w:rsidRDefault="00F6339A" w:rsidP="00F6339A">
      <w:r>
        <w:t>id: 6747935906352907269</w:t>
      </w:r>
    </w:p>
    <w:p w14:paraId="48DA3EA0" w14:textId="77777777" w:rsidR="00F6339A" w:rsidRDefault="00F6339A" w:rsidP="00F6339A">
      <w:r>
        <w:t>likes: 517000000</w:t>
      </w:r>
    </w:p>
    <w:p w14:paraId="77A15132" w14:textId="77777777" w:rsidR="00F6339A" w:rsidRDefault="00F6339A" w:rsidP="00F6339A">
      <w:r>
        <w:t>fans: 33200000</w:t>
      </w:r>
    </w:p>
    <w:p w14:paraId="02B4D98A" w14:textId="77777777" w:rsidR="00F6339A" w:rsidRDefault="00F6339A" w:rsidP="00F6339A">
      <w:r>
        <w:t>comments: 126700</w:t>
      </w:r>
    </w:p>
    <w:p w14:paraId="6F0A25AC" w14:textId="77777777" w:rsidR="00F6339A" w:rsidRDefault="00F6339A" w:rsidP="00F6339A">
      <w:pPr>
        <w:pStyle w:val="Heading2"/>
      </w:pPr>
      <w:r>
        <w:t>by: subasx</w:t>
      </w:r>
    </w:p>
    <w:p w14:paraId="73542D92" w14:textId="77777777" w:rsidR="00F6339A" w:rsidRDefault="00F6339A" w:rsidP="00F6339A">
      <w:pPr>
        <w:pStyle w:val="Heading3"/>
      </w:pPr>
      <w:r>
        <w:t>We tried Pizza videography with dslr camera  @sashin__8ight #subasx #tiktoknepal #tiktokfood #learnontiktok #learnwithtiktok #foryoupage #yummy</w:t>
      </w:r>
    </w:p>
    <w:p w14:paraId="7F653525" w14:textId="77777777" w:rsidR="00F6339A" w:rsidRDefault="00F6339A" w:rsidP="00F6339A">
      <w:r>
        <w:t>link: https://www.tiktok.com/@subasx/video/7065147128997301505</w:t>
      </w:r>
    </w:p>
    <w:p w14:paraId="68B4B710" w14:textId="77777777" w:rsidR="00F6339A" w:rsidRDefault="00F6339A" w:rsidP="00F6339A">
      <w:r>
        <w:t>id: 67745950261202944</w:t>
      </w:r>
    </w:p>
    <w:p w14:paraId="77DFCCEE" w14:textId="77777777" w:rsidR="00F6339A" w:rsidRDefault="00F6339A" w:rsidP="00F6339A">
      <w:r>
        <w:t>likes: 48700000</w:t>
      </w:r>
    </w:p>
    <w:p w14:paraId="5FC5CAC8" w14:textId="77777777" w:rsidR="00F6339A" w:rsidRDefault="00F6339A" w:rsidP="00F6339A">
      <w:r>
        <w:t>fans: 1600000</w:t>
      </w:r>
    </w:p>
    <w:p w14:paraId="42015277" w14:textId="77777777" w:rsidR="00F6339A" w:rsidRDefault="00F6339A" w:rsidP="00F6339A">
      <w:r>
        <w:t>comments: 18900</w:t>
      </w:r>
    </w:p>
    <w:p w14:paraId="47C58A14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004EFBDC" w14:textId="77777777" w:rsidR="00F6339A" w:rsidRDefault="00F6339A" w:rsidP="00F6339A">
      <w:pPr>
        <w:pStyle w:val="Heading3"/>
      </w:pPr>
      <w:r>
        <w:t>#tiktokfood #asmr</w:t>
      </w:r>
    </w:p>
    <w:p w14:paraId="7120CB2F" w14:textId="77777777" w:rsidR="00F6339A" w:rsidRDefault="00F6339A" w:rsidP="00F6339A">
      <w:r>
        <w:t>link: https://www.tiktok.com/@bayashi.tiktok/video/7037620291538849026</w:t>
      </w:r>
    </w:p>
    <w:p w14:paraId="121FC6FC" w14:textId="77777777" w:rsidR="00F6339A" w:rsidRDefault="00F6339A" w:rsidP="00F6339A">
      <w:r>
        <w:t>id: 6742459250268832769</w:t>
      </w:r>
    </w:p>
    <w:p w14:paraId="68216B9D" w14:textId="77777777" w:rsidR="00F6339A" w:rsidRDefault="00F6339A" w:rsidP="00F6339A">
      <w:r>
        <w:t>likes: 924900000</w:t>
      </w:r>
    </w:p>
    <w:p w14:paraId="652A5D78" w14:textId="77777777" w:rsidR="00F6339A" w:rsidRDefault="00F6339A" w:rsidP="00F6339A">
      <w:r>
        <w:t>fans: 32100000</w:t>
      </w:r>
    </w:p>
    <w:p w14:paraId="2550B2F7" w14:textId="77777777" w:rsidR="00F6339A" w:rsidRDefault="00F6339A" w:rsidP="00F6339A">
      <w:r>
        <w:t>comments: 66600</w:t>
      </w:r>
    </w:p>
    <w:p w14:paraId="23EE7690" w14:textId="77777777" w:rsidR="00F6339A" w:rsidRDefault="00F6339A" w:rsidP="00F6339A">
      <w:pPr>
        <w:pStyle w:val="Heading2"/>
      </w:pPr>
      <w:r>
        <w:lastRenderedPageBreak/>
        <w:t>by: foodie beats</w:t>
      </w:r>
    </w:p>
    <w:p w14:paraId="0E473B12" w14:textId="77777777" w:rsidR="00F6339A" w:rsidRDefault="00F6339A" w:rsidP="00F6339A">
      <w:pPr>
        <w:pStyle w:val="Heading3"/>
      </w:pPr>
      <w:r>
        <w:t>chocolate cake with sprinkles  #chocolate #sweets  #sprinkles #cake #tiktokfood #fyp #satisfying #odlysatisfying #chocolatelover #desserts</w:t>
      </w:r>
    </w:p>
    <w:p w14:paraId="5DB1E353" w14:textId="77777777" w:rsidR="00F6339A" w:rsidRDefault="00F6339A" w:rsidP="00F6339A">
      <w:r>
        <w:t>link: https://www.tiktok.com/@foodie.beats/video/6917599459073412354</w:t>
      </w:r>
    </w:p>
    <w:p w14:paraId="0C6AD36D" w14:textId="77777777" w:rsidR="00F6339A" w:rsidRDefault="00F6339A" w:rsidP="00F6339A">
      <w:r>
        <w:t>id: 6885034024763769861</w:t>
      </w:r>
    </w:p>
    <w:p w14:paraId="793DC221" w14:textId="77777777" w:rsidR="00F6339A" w:rsidRDefault="00F6339A" w:rsidP="00F6339A">
      <w:r>
        <w:t>likes: 35900000</w:t>
      </w:r>
    </w:p>
    <w:p w14:paraId="514D5B68" w14:textId="77777777" w:rsidR="00F6339A" w:rsidRDefault="00F6339A" w:rsidP="00F6339A">
      <w:r>
        <w:t>fans: 2900000</w:t>
      </w:r>
    </w:p>
    <w:p w14:paraId="1FB88285" w14:textId="77777777" w:rsidR="00F6339A" w:rsidRDefault="00F6339A" w:rsidP="00F6339A">
      <w:r>
        <w:t>comments: 37800</w:t>
      </w:r>
    </w:p>
    <w:p w14:paraId="0473E4B6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6D19DD07" w14:textId="77777777" w:rsidR="00F6339A" w:rsidRDefault="00F6339A" w:rsidP="00F6339A">
      <w:pPr>
        <w:pStyle w:val="Heading3"/>
      </w:pPr>
      <w:r>
        <w:t>Collab with @omuraisupuro #omelette #tiktokfood</w:t>
      </w:r>
    </w:p>
    <w:p w14:paraId="14413741" w14:textId="77777777" w:rsidR="00F6339A" w:rsidRDefault="00F6339A" w:rsidP="00F6339A">
      <w:r>
        <w:t>link: https://www.tiktok.com/@bayashi.tiktok/video/7054450460593310977</w:t>
      </w:r>
    </w:p>
    <w:p w14:paraId="24F166B2" w14:textId="77777777" w:rsidR="00F6339A" w:rsidRDefault="00F6339A" w:rsidP="00F6339A">
      <w:r>
        <w:t>id: 6742459250268832769</w:t>
      </w:r>
    </w:p>
    <w:p w14:paraId="5BFD8956" w14:textId="77777777" w:rsidR="00F6339A" w:rsidRDefault="00F6339A" w:rsidP="00F6339A">
      <w:r>
        <w:t>likes: 924900000</w:t>
      </w:r>
    </w:p>
    <w:p w14:paraId="288A9DCE" w14:textId="77777777" w:rsidR="00F6339A" w:rsidRDefault="00F6339A" w:rsidP="00F6339A">
      <w:r>
        <w:t>fans: 32100000</w:t>
      </w:r>
    </w:p>
    <w:p w14:paraId="68D4C173" w14:textId="77777777" w:rsidR="00F6339A" w:rsidRDefault="00F6339A" w:rsidP="00F6339A">
      <w:r>
        <w:t>comments: 67000</w:t>
      </w:r>
    </w:p>
    <w:p w14:paraId="450E3BE8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4E1D1909" w14:textId="77777777" w:rsidR="00F6339A" w:rsidRDefault="00F6339A" w:rsidP="00F6339A">
      <w:pPr>
        <w:pStyle w:val="Heading3"/>
      </w:pPr>
      <w:r>
        <w:t>#tiktokfood #asmr</w:t>
      </w:r>
    </w:p>
    <w:p w14:paraId="4D563B5F" w14:textId="77777777" w:rsidR="00F6339A" w:rsidRDefault="00F6339A" w:rsidP="00F6339A">
      <w:r>
        <w:t>link: https://www.tiktok.com/@bayashi.tiktok/video/7096743500590370050</w:t>
      </w:r>
    </w:p>
    <w:p w14:paraId="003081D5" w14:textId="77777777" w:rsidR="00F6339A" w:rsidRDefault="00F6339A" w:rsidP="00F6339A">
      <w:r>
        <w:t>id: 6742459250268832769</w:t>
      </w:r>
    </w:p>
    <w:p w14:paraId="5FF18572" w14:textId="77777777" w:rsidR="00F6339A" w:rsidRDefault="00F6339A" w:rsidP="00F6339A">
      <w:r>
        <w:t>likes: 924900000</w:t>
      </w:r>
    </w:p>
    <w:p w14:paraId="4F9941AD" w14:textId="77777777" w:rsidR="00F6339A" w:rsidRDefault="00F6339A" w:rsidP="00F6339A">
      <w:r>
        <w:t>fans: 32100000</w:t>
      </w:r>
    </w:p>
    <w:p w14:paraId="45797B37" w14:textId="77777777" w:rsidR="00F6339A" w:rsidRDefault="00F6339A" w:rsidP="00F6339A">
      <w:r>
        <w:t>comments: 53000</w:t>
      </w:r>
    </w:p>
    <w:p w14:paraId="6078C000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136AA3BC" w14:textId="77777777" w:rsidR="00F6339A" w:rsidRDefault="00F6339A" w:rsidP="00F6339A">
      <w:pPr>
        <w:pStyle w:val="Heading3"/>
      </w:pPr>
      <w:r>
        <w:t xml:space="preserve">@itz_rainbowish </w:t>
      </w:r>
      <w:r>
        <w:t>への返信</w:t>
      </w:r>
      <w:r>
        <w:t xml:space="preserve"> #tiktokfood #cheese</w:t>
      </w:r>
    </w:p>
    <w:p w14:paraId="7D180DB4" w14:textId="77777777" w:rsidR="00F6339A" w:rsidRDefault="00F6339A" w:rsidP="00F6339A">
      <w:r>
        <w:t>link: https://www.tiktok.com/@bayashi.tiktok/video/6996449579415784706</w:t>
      </w:r>
    </w:p>
    <w:p w14:paraId="1ED2AB41" w14:textId="77777777" w:rsidR="00F6339A" w:rsidRDefault="00F6339A" w:rsidP="00F6339A">
      <w:r>
        <w:t>id: 6742459250268832769</w:t>
      </w:r>
    </w:p>
    <w:p w14:paraId="13008FA4" w14:textId="77777777" w:rsidR="00F6339A" w:rsidRDefault="00F6339A" w:rsidP="00F6339A">
      <w:r>
        <w:t>likes: 924900000</w:t>
      </w:r>
    </w:p>
    <w:p w14:paraId="179354CE" w14:textId="77777777" w:rsidR="00F6339A" w:rsidRDefault="00F6339A" w:rsidP="00F6339A">
      <w:r>
        <w:lastRenderedPageBreak/>
        <w:t>fans: 32100000</w:t>
      </w:r>
    </w:p>
    <w:p w14:paraId="0A292E98" w14:textId="77777777" w:rsidR="00F6339A" w:rsidRDefault="00F6339A" w:rsidP="00F6339A">
      <w:r>
        <w:t>comments: 82800</w:t>
      </w:r>
    </w:p>
    <w:p w14:paraId="68ED22D5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6C5E2642" w14:textId="77777777" w:rsidR="00F6339A" w:rsidRDefault="00F6339A" w:rsidP="00F6339A">
      <w:pPr>
        <w:pStyle w:val="Heading3"/>
      </w:pPr>
      <w:r>
        <w:t>#tiktokfood #buffalowing #asmr</w:t>
      </w:r>
    </w:p>
    <w:p w14:paraId="72EEACDB" w14:textId="77777777" w:rsidR="00F6339A" w:rsidRDefault="00F6339A" w:rsidP="00F6339A">
      <w:r>
        <w:t>link: https://www.tiktok.com/@bayashi.tiktok/video/7035372587278470401</w:t>
      </w:r>
    </w:p>
    <w:p w14:paraId="496A4991" w14:textId="77777777" w:rsidR="00F6339A" w:rsidRDefault="00F6339A" w:rsidP="00F6339A">
      <w:r>
        <w:t>id: 6742459250268832769</w:t>
      </w:r>
    </w:p>
    <w:p w14:paraId="0D950AD5" w14:textId="77777777" w:rsidR="00F6339A" w:rsidRDefault="00F6339A" w:rsidP="00F6339A">
      <w:r>
        <w:t>likes: 924900000</w:t>
      </w:r>
    </w:p>
    <w:p w14:paraId="29CD47F9" w14:textId="77777777" w:rsidR="00F6339A" w:rsidRDefault="00F6339A" w:rsidP="00F6339A">
      <w:r>
        <w:t>fans: 32100000</w:t>
      </w:r>
    </w:p>
    <w:p w14:paraId="434EF6F2" w14:textId="77777777" w:rsidR="00F6339A" w:rsidRDefault="00F6339A" w:rsidP="00F6339A">
      <w:r>
        <w:t>comments: 31800</w:t>
      </w:r>
    </w:p>
    <w:p w14:paraId="47647370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73AD5B23" w14:textId="77777777" w:rsidR="00F6339A" w:rsidRDefault="00F6339A" w:rsidP="00F6339A">
      <w:pPr>
        <w:pStyle w:val="Heading3"/>
      </w:pPr>
      <w:r>
        <w:t>#tiktokfood</w:t>
      </w:r>
    </w:p>
    <w:p w14:paraId="5C8E4A8B" w14:textId="77777777" w:rsidR="00F6339A" w:rsidRDefault="00F6339A" w:rsidP="00F6339A">
      <w:r>
        <w:t>link: https://www.tiktok.com/@bayashi.tiktok/video/7097082030197869825</w:t>
      </w:r>
    </w:p>
    <w:p w14:paraId="59CEA803" w14:textId="77777777" w:rsidR="00F6339A" w:rsidRDefault="00F6339A" w:rsidP="00F6339A">
      <w:r>
        <w:t>id: 6742459250268832769</w:t>
      </w:r>
    </w:p>
    <w:p w14:paraId="68105C0C" w14:textId="77777777" w:rsidR="00F6339A" w:rsidRDefault="00F6339A" w:rsidP="00F6339A">
      <w:r>
        <w:t>likes: 924900000</w:t>
      </w:r>
    </w:p>
    <w:p w14:paraId="56A813D9" w14:textId="77777777" w:rsidR="00F6339A" w:rsidRDefault="00F6339A" w:rsidP="00F6339A">
      <w:r>
        <w:t>fans: 32100000</w:t>
      </w:r>
    </w:p>
    <w:p w14:paraId="090E3D5C" w14:textId="77777777" w:rsidR="00F6339A" w:rsidRDefault="00F6339A" w:rsidP="00F6339A">
      <w:r>
        <w:t>comments: 29900</w:t>
      </w:r>
    </w:p>
    <w:p w14:paraId="02549784" w14:textId="77777777" w:rsidR="00F6339A" w:rsidRDefault="00F6339A" w:rsidP="00F6339A">
      <w:pPr>
        <w:pStyle w:val="Heading2"/>
      </w:pPr>
      <w:r>
        <w:t>by: TTFDcz</w:t>
      </w:r>
    </w:p>
    <w:p w14:paraId="02455310" w14:textId="77777777" w:rsidR="00F6339A" w:rsidRDefault="00F6339A" w:rsidP="00F6339A">
      <w:pPr>
        <w:pStyle w:val="Heading3"/>
      </w:pPr>
      <w:r>
        <w:t>#tiktokfood #czttfd #omg</w:t>
      </w:r>
    </w:p>
    <w:p w14:paraId="38903175" w14:textId="77777777" w:rsidR="00F6339A" w:rsidRDefault="00F6339A" w:rsidP="00F6339A">
      <w:r>
        <w:t>link: https://www.tiktok.com/@ttfdcz/video/7056681991915293957</w:t>
      </w:r>
    </w:p>
    <w:p w14:paraId="0EC6192A" w14:textId="77777777" w:rsidR="00F6339A" w:rsidRDefault="00F6339A" w:rsidP="00F6339A">
      <w:r>
        <w:t>id: 6993426297503417350</w:t>
      </w:r>
    </w:p>
    <w:p w14:paraId="60C00CEA" w14:textId="77777777" w:rsidR="00F6339A" w:rsidRDefault="00F6339A" w:rsidP="00F6339A">
      <w:r>
        <w:t>likes: 43000000</w:t>
      </w:r>
    </w:p>
    <w:p w14:paraId="42BC50BD" w14:textId="77777777" w:rsidR="00F6339A" w:rsidRDefault="00F6339A" w:rsidP="00F6339A">
      <w:r>
        <w:t>fans: 2900000</w:t>
      </w:r>
    </w:p>
    <w:p w14:paraId="4D72336F" w14:textId="77777777" w:rsidR="00F6339A" w:rsidRDefault="00F6339A" w:rsidP="00F6339A">
      <w:r>
        <w:t>comments: 42700</w:t>
      </w:r>
    </w:p>
    <w:p w14:paraId="312BFBD2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7F68809A" w14:textId="77777777" w:rsidR="00F6339A" w:rsidRDefault="00F6339A" w:rsidP="00F6339A">
      <w:pPr>
        <w:pStyle w:val="Heading3"/>
      </w:pPr>
      <w:r>
        <w:t>Love this song!! @charlieputh, @shayneorok  #tiktokfood</w:t>
      </w:r>
    </w:p>
    <w:p w14:paraId="671A8190" w14:textId="77777777" w:rsidR="00F6339A" w:rsidRDefault="00F6339A" w:rsidP="00F6339A">
      <w:r>
        <w:t>link: https://www.tiktok.com/@bayashi.tiktok/video/7076001719494233346</w:t>
      </w:r>
    </w:p>
    <w:p w14:paraId="7EE9679F" w14:textId="77777777" w:rsidR="00F6339A" w:rsidRDefault="00F6339A" w:rsidP="00F6339A">
      <w:r>
        <w:lastRenderedPageBreak/>
        <w:t>id: 6742459250268832769</w:t>
      </w:r>
    </w:p>
    <w:p w14:paraId="5B3937B2" w14:textId="77777777" w:rsidR="00F6339A" w:rsidRDefault="00F6339A" w:rsidP="00F6339A">
      <w:r>
        <w:t>likes: 924900000</w:t>
      </w:r>
    </w:p>
    <w:p w14:paraId="3D1A8819" w14:textId="77777777" w:rsidR="00F6339A" w:rsidRDefault="00F6339A" w:rsidP="00F6339A">
      <w:r>
        <w:t>fans: 32100000</w:t>
      </w:r>
    </w:p>
    <w:p w14:paraId="3DE3F828" w14:textId="77777777" w:rsidR="00F6339A" w:rsidRDefault="00F6339A" w:rsidP="00F6339A">
      <w:r>
        <w:t>comments: 54100</w:t>
      </w:r>
    </w:p>
    <w:p w14:paraId="6DB3DE89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286D1CF7" w14:textId="77777777" w:rsidR="00F6339A" w:rsidRDefault="00F6339A" w:rsidP="00F6339A">
      <w:pPr>
        <w:pStyle w:val="Heading3"/>
      </w:pPr>
      <w:r>
        <w:t>Reply to @ilove5umshooting  #tiktokfood #asmr</w:t>
      </w:r>
    </w:p>
    <w:p w14:paraId="7CFCF87C" w14:textId="77777777" w:rsidR="00F6339A" w:rsidRDefault="00F6339A" w:rsidP="00F6339A">
      <w:r>
        <w:t>link: https://www.tiktok.com/@bayashi.tiktok/video/7011628834093026561</w:t>
      </w:r>
    </w:p>
    <w:p w14:paraId="0FD59533" w14:textId="77777777" w:rsidR="00F6339A" w:rsidRDefault="00F6339A" w:rsidP="00F6339A">
      <w:r>
        <w:t>id: 6742459250268832769</w:t>
      </w:r>
    </w:p>
    <w:p w14:paraId="0FC98B97" w14:textId="77777777" w:rsidR="00F6339A" w:rsidRDefault="00F6339A" w:rsidP="00F6339A">
      <w:r>
        <w:t>likes: 924900000</w:t>
      </w:r>
    </w:p>
    <w:p w14:paraId="41FCCCF6" w14:textId="77777777" w:rsidR="00F6339A" w:rsidRDefault="00F6339A" w:rsidP="00F6339A">
      <w:r>
        <w:t>fans: 32100000</w:t>
      </w:r>
    </w:p>
    <w:p w14:paraId="1A4FE08C" w14:textId="77777777" w:rsidR="00F6339A" w:rsidRDefault="00F6339A" w:rsidP="00F6339A">
      <w:r>
        <w:t>comments: 73500</w:t>
      </w:r>
    </w:p>
    <w:p w14:paraId="056612E9" w14:textId="77777777" w:rsidR="00F6339A" w:rsidRDefault="00F6339A" w:rsidP="00F6339A">
      <w:pPr>
        <w:pStyle w:val="Heading2"/>
      </w:pPr>
      <w:r>
        <w:t xml:space="preserve">by: </w:t>
      </w:r>
      <w:r>
        <w:t>オムライスのプロ</w:t>
      </w:r>
      <w:r>
        <w:t>EggToker</w:t>
      </w:r>
    </w:p>
    <w:p w14:paraId="37F02307" w14:textId="77777777" w:rsidR="00F6339A" w:rsidRDefault="00F6339A" w:rsidP="00F6339A">
      <w:pPr>
        <w:pStyle w:val="Heading3"/>
      </w:pPr>
      <w:r>
        <w:t xml:space="preserve">@nerwin1 </w:t>
      </w:r>
      <w:r>
        <w:t>への返信</w:t>
      </w:r>
      <w:r>
        <w:t xml:space="preserve"> butter</w:t>
      </w:r>
      <w:r>
        <w:t xml:space="preserve">　</w:t>
      </w:r>
      <w:r>
        <w:t>#omelette #egg #tiktokfood #TikTok</w:t>
      </w:r>
      <w:r>
        <w:t>教室</w:t>
      </w:r>
    </w:p>
    <w:p w14:paraId="127C87BB" w14:textId="77777777" w:rsidR="00F6339A" w:rsidRDefault="00F6339A" w:rsidP="00F6339A">
      <w:r>
        <w:t>link: https://www.tiktok.com/@omuraisupuro/video/7025960375254306050</w:t>
      </w:r>
    </w:p>
    <w:p w14:paraId="4E6FCFA6" w14:textId="77777777" w:rsidR="00F6339A" w:rsidRDefault="00F6339A" w:rsidP="00F6339A">
      <w:r>
        <w:t>id: 6837714254276117505</w:t>
      </w:r>
    </w:p>
    <w:p w14:paraId="327DEE6B" w14:textId="77777777" w:rsidR="00F6339A" w:rsidRDefault="00F6339A" w:rsidP="00F6339A">
      <w:r>
        <w:t>likes: 95500000</w:t>
      </w:r>
    </w:p>
    <w:p w14:paraId="243053EB" w14:textId="77777777" w:rsidR="00F6339A" w:rsidRDefault="00F6339A" w:rsidP="00F6339A">
      <w:r>
        <w:t>fans: 3400000</w:t>
      </w:r>
    </w:p>
    <w:p w14:paraId="6D101810" w14:textId="77777777" w:rsidR="00F6339A" w:rsidRDefault="00F6339A" w:rsidP="00F6339A">
      <w:r>
        <w:t>comments: 28400</w:t>
      </w:r>
    </w:p>
    <w:p w14:paraId="1D7818C6" w14:textId="77777777" w:rsidR="00F6339A" w:rsidRDefault="00F6339A" w:rsidP="00F6339A">
      <w:pPr>
        <w:pStyle w:val="Heading2"/>
      </w:pPr>
      <w:r>
        <w:t xml:space="preserve">by: </w:t>
      </w:r>
      <w:r>
        <w:t>バヤシ</w:t>
      </w:r>
      <w:r>
        <w:t>Bayashi</w:t>
      </w:r>
    </w:p>
    <w:p w14:paraId="235B1A41" w14:textId="77777777" w:rsidR="00F6339A" w:rsidRDefault="00F6339A" w:rsidP="00F6339A">
      <w:pPr>
        <w:pStyle w:val="Heading3"/>
      </w:pPr>
      <w:r>
        <w:t>#tiktokfood #asmr</w:t>
      </w:r>
    </w:p>
    <w:p w14:paraId="790AFD89" w14:textId="77777777" w:rsidR="00F6339A" w:rsidRDefault="00F6339A" w:rsidP="00F6339A">
      <w:r>
        <w:t>link: https://www.tiktok.com/@bayashi.tiktok/video/7094096936952728834</w:t>
      </w:r>
    </w:p>
    <w:p w14:paraId="35AD6D60" w14:textId="77777777" w:rsidR="00F6339A" w:rsidRDefault="00F6339A" w:rsidP="00F6339A">
      <w:r>
        <w:t>id: 6742459250268832769</w:t>
      </w:r>
    </w:p>
    <w:p w14:paraId="5949D869" w14:textId="77777777" w:rsidR="00F6339A" w:rsidRDefault="00F6339A" w:rsidP="00F6339A">
      <w:r>
        <w:t>likes: 924900000</w:t>
      </w:r>
    </w:p>
    <w:p w14:paraId="01001A80" w14:textId="77777777" w:rsidR="00F6339A" w:rsidRDefault="00F6339A" w:rsidP="00F6339A">
      <w:r>
        <w:t>fans: 32100000</w:t>
      </w:r>
    </w:p>
    <w:p w14:paraId="7C05589E" w14:textId="77777777" w:rsidR="00F6339A" w:rsidRDefault="00F6339A" w:rsidP="00F6339A">
      <w:r>
        <w:t>comments: 80500</w:t>
      </w:r>
    </w:p>
    <w:p w14:paraId="7425A779" w14:textId="77777777" w:rsidR="00F6339A" w:rsidRDefault="00F6339A" w:rsidP="00F6339A">
      <w:pPr>
        <w:pStyle w:val="Heading2"/>
      </w:pPr>
      <w:r>
        <w:lastRenderedPageBreak/>
        <w:t xml:space="preserve">by: </w:t>
      </w:r>
      <w:r>
        <w:t>バヤシ</w:t>
      </w:r>
      <w:r>
        <w:t>Bayashi</w:t>
      </w:r>
    </w:p>
    <w:p w14:paraId="6396BEEC" w14:textId="77777777" w:rsidR="00F6339A" w:rsidRDefault="00F6339A" w:rsidP="00F6339A">
      <w:pPr>
        <w:pStyle w:val="Heading3"/>
      </w:pPr>
      <w:r>
        <w:t>#tiktokfood #cheese #asmr</w:t>
      </w:r>
    </w:p>
    <w:p w14:paraId="29274837" w14:textId="77777777" w:rsidR="00F6339A" w:rsidRDefault="00F6339A" w:rsidP="00F6339A">
      <w:r>
        <w:t>link: https://www.tiktok.com/@bayashi.tiktok/video/7030265991779175682</w:t>
      </w:r>
    </w:p>
    <w:p w14:paraId="630A2FB5" w14:textId="77777777" w:rsidR="00F6339A" w:rsidRDefault="00F6339A" w:rsidP="00F6339A">
      <w:r>
        <w:t>id: 6742459250268832769</w:t>
      </w:r>
    </w:p>
    <w:p w14:paraId="18D528C5" w14:textId="77777777" w:rsidR="00F6339A" w:rsidRDefault="00F6339A" w:rsidP="00F6339A">
      <w:r>
        <w:t>likes: 924900000</w:t>
      </w:r>
    </w:p>
    <w:p w14:paraId="4489C444" w14:textId="77777777" w:rsidR="00F6339A" w:rsidRDefault="00F6339A" w:rsidP="00F6339A">
      <w:r>
        <w:t>fans: 32100000</w:t>
      </w:r>
    </w:p>
    <w:p w14:paraId="743B2F1B" w14:textId="77777777" w:rsidR="00F6339A" w:rsidRDefault="00F6339A" w:rsidP="00F6339A">
      <w:r>
        <w:t>comments: 48100</w:t>
      </w:r>
    </w:p>
    <w:p w14:paraId="1D8B06D0" w14:textId="77777777" w:rsidR="00F6339A" w:rsidRDefault="00F6339A" w:rsidP="00F6339A">
      <w:pPr>
        <w:pStyle w:val="Heading1"/>
      </w:pPr>
      <w:r>
        <w:t>dancechallenge</w:t>
      </w:r>
    </w:p>
    <w:p w14:paraId="79911188" w14:textId="77777777" w:rsidR="00F6339A" w:rsidRDefault="00F6339A" w:rsidP="00F6339A">
      <w:pPr>
        <w:pStyle w:val="Heading2"/>
      </w:pPr>
      <w:r>
        <w:t>by: J A D E N</w:t>
      </w:r>
    </w:p>
    <w:p w14:paraId="4D5A828B" w14:textId="77777777" w:rsidR="00F6339A" w:rsidRDefault="00F6339A" w:rsidP="00F6339A">
      <w:pPr>
        <w:pStyle w:val="Heading3"/>
      </w:pPr>
      <w:r>
        <w:t>Renegade Tik Tok dance competition at my school lol. Who do you think won? #dance #tiktokdance #dancechallenge</w:t>
      </w:r>
    </w:p>
    <w:p w14:paraId="244EFD51" w14:textId="77777777" w:rsidR="00F6339A" w:rsidRDefault="00F6339A" w:rsidP="00F6339A">
      <w:r>
        <w:t>link: https://www.tiktok.com/@jd.customs/video/6790837904160689414</w:t>
      </w:r>
    </w:p>
    <w:p w14:paraId="0558D8B5" w14:textId="77777777" w:rsidR="00F6339A" w:rsidRDefault="00F6339A" w:rsidP="00F6339A">
      <w:r>
        <w:t>id: 6717778804686865414</w:t>
      </w:r>
    </w:p>
    <w:p w14:paraId="3C7E47C9" w14:textId="77777777" w:rsidR="00F6339A" w:rsidRDefault="00F6339A" w:rsidP="00F6339A">
      <w:r>
        <w:t>likes: 7500000</w:t>
      </w:r>
    </w:p>
    <w:p w14:paraId="5394AE0E" w14:textId="77777777" w:rsidR="00F6339A" w:rsidRDefault="00F6339A" w:rsidP="00F6339A">
      <w:r>
        <w:t>fans: 269000</w:t>
      </w:r>
    </w:p>
    <w:p w14:paraId="09E6263B" w14:textId="77777777" w:rsidR="00F6339A" w:rsidRDefault="00F6339A" w:rsidP="00F6339A">
      <w:r>
        <w:t>comments: 37900</w:t>
      </w:r>
    </w:p>
    <w:p w14:paraId="5D55626C" w14:textId="77777777" w:rsidR="00F6339A" w:rsidRDefault="00F6339A" w:rsidP="00F6339A">
      <w:pPr>
        <w:pStyle w:val="Heading2"/>
      </w:pPr>
      <w:r>
        <w:t>by: Aubree Jones</w:t>
      </w:r>
    </w:p>
    <w:p w14:paraId="2FADC3E5" w14:textId="77777777" w:rsidR="00F6339A" w:rsidRDefault="00F6339A" w:rsidP="00F6339A">
      <w:pPr>
        <w:pStyle w:val="Heading3"/>
      </w:pPr>
      <w:r>
        <w:t>Fantasia 2020. #wap #hippo #dancechallenge #couplegoals #viral #husband @thejoshjones #fantasia</w:t>
      </w:r>
    </w:p>
    <w:p w14:paraId="3840E8EE" w14:textId="77777777" w:rsidR="00F6339A" w:rsidRDefault="00F6339A" w:rsidP="00F6339A">
      <w:r>
        <w:t>link: https://www.tiktok.com/@whataboutaub/video/6864679887295352069</w:t>
      </w:r>
    </w:p>
    <w:p w14:paraId="2D34C9E7" w14:textId="77777777" w:rsidR="00F6339A" w:rsidRDefault="00F6339A" w:rsidP="00F6339A">
      <w:r>
        <w:t>id: 6764567799290692613</w:t>
      </w:r>
    </w:p>
    <w:p w14:paraId="5D327BC8" w14:textId="77777777" w:rsidR="00F6339A" w:rsidRDefault="00F6339A" w:rsidP="00F6339A">
      <w:r>
        <w:t>likes: 43300000</w:t>
      </w:r>
    </w:p>
    <w:p w14:paraId="74C391D4" w14:textId="77777777" w:rsidR="00F6339A" w:rsidRDefault="00F6339A" w:rsidP="00F6339A">
      <w:r>
        <w:t>fans: 1200000</w:t>
      </w:r>
    </w:p>
    <w:p w14:paraId="0DBE5A9E" w14:textId="77777777" w:rsidR="00F6339A" w:rsidRDefault="00F6339A" w:rsidP="00F6339A">
      <w:r>
        <w:t>comments: 68100</w:t>
      </w:r>
    </w:p>
    <w:p w14:paraId="5AA728C0" w14:textId="77777777" w:rsidR="00F6339A" w:rsidRDefault="00F6339A" w:rsidP="00F6339A">
      <w:pPr>
        <w:pStyle w:val="Heading2"/>
      </w:pPr>
      <w:r>
        <w:t>by: Madara Dusal</w:t>
      </w:r>
    </w:p>
    <w:p w14:paraId="59D34748" w14:textId="77777777" w:rsidR="00F6339A" w:rsidRDefault="00F6339A" w:rsidP="00F6339A">
      <w:pPr>
        <w:pStyle w:val="Heading3"/>
      </w:pPr>
      <w:r>
        <w:t>#moana #dancechallenge</w:t>
      </w:r>
    </w:p>
    <w:p w14:paraId="196286D3" w14:textId="77777777" w:rsidR="00F6339A" w:rsidRDefault="00F6339A" w:rsidP="00F6339A">
      <w:r>
        <w:t>link: https://www.tiktok.com/@real_madara_dusal/video/7108083121102261509</w:t>
      </w:r>
    </w:p>
    <w:p w14:paraId="73DB152E" w14:textId="77777777" w:rsidR="00F6339A" w:rsidRDefault="00F6339A" w:rsidP="00F6339A">
      <w:r>
        <w:lastRenderedPageBreak/>
        <w:t>id: 6855972947623166982</w:t>
      </w:r>
    </w:p>
    <w:p w14:paraId="36C87F52" w14:textId="77777777" w:rsidR="00F6339A" w:rsidRDefault="00F6339A" w:rsidP="00F6339A">
      <w:r>
        <w:t>likes: 70900000</w:t>
      </w:r>
    </w:p>
    <w:p w14:paraId="44C93F23" w14:textId="77777777" w:rsidR="00F6339A" w:rsidRDefault="00F6339A" w:rsidP="00F6339A">
      <w:r>
        <w:t>fans: 4400000</w:t>
      </w:r>
    </w:p>
    <w:p w14:paraId="7787ED17" w14:textId="77777777" w:rsidR="00F6339A" w:rsidRDefault="00F6339A" w:rsidP="00F6339A">
      <w:r>
        <w:t>comments: 54400</w:t>
      </w:r>
    </w:p>
    <w:p w14:paraId="349F8138" w14:textId="77777777" w:rsidR="00F6339A" w:rsidRDefault="00F6339A" w:rsidP="00F6339A">
      <w:pPr>
        <w:pStyle w:val="Heading2"/>
      </w:pPr>
      <w:r>
        <w:t>by: JVKE</w:t>
      </w:r>
    </w:p>
    <w:p w14:paraId="662D108A" w14:textId="77777777" w:rsidR="00F6339A" w:rsidRDefault="00F6339A" w:rsidP="00F6339A">
      <w:pPr>
        <w:pStyle w:val="Heading3"/>
      </w:pPr>
      <w:r>
        <w:t>that drop went hard…❤️‍ #dinero #hisandhers #dancechallenge</w:t>
      </w:r>
    </w:p>
    <w:p w14:paraId="69E07E1C" w14:textId="77777777" w:rsidR="00F6339A" w:rsidRDefault="00F6339A" w:rsidP="00F6339A">
      <w:r>
        <w:t>link: https://www.tiktok.com/@jvke/video/6977131737990089990</w:t>
      </w:r>
    </w:p>
    <w:p w14:paraId="6452DB4D" w14:textId="77777777" w:rsidR="00F6339A" w:rsidRDefault="00F6339A" w:rsidP="00F6339A">
      <w:r>
        <w:t>id: 6537863870449456128</w:t>
      </w:r>
    </w:p>
    <w:p w14:paraId="59B3FEB9" w14:textId="77777777" w:rsidR="00F6339A" w:rsidRDefault="00F6339A" w:rsidP="00F6339A">
      <w:r>
        <w:t>likes: 88300000</w:t>
      </w:r>
    </w:p>
    <w:p w14:paraId="693FF2AB" w14:textId="77777777" w:rsidR="00F6339A" w:rsidRDefault="00F6339A" w:rsidP="00F6339A">
      <w:r>
        <w:t>fans: 7200000</w:t>
      </w:r>
    </w:p>
    <w:p w14:paraId="554D86CD" w14:textId="77777777" w:rsidR="00F6339A" w:rsidRDefault="00F6339A" w:rsidP="00F6339A">
      <w:r>
        <w:t>comments: 19300</w:t>
      </w:r>
    </w:p>
    <w:p w14:paraId="1A3949E8" w14:textId="77777777" w:rsidR="00F6339A" w:rsidRDefault="00F6339A" w:rsidP="00F6339A">
      <w:pPr>
        <w:pStyle w:val="Heading2"/>
      </w:pPr>
      <w:r>
        <w:t>by: пıκκı</w:t>
      </w:r>
    </w:p>
    <w:p w14:paraId="22D4FE2F" w14:textId="77777777" w:rsidR="00F6339A" w:rsidRDefault="00F6339A" w:rsidP="00F6339A">
      <w:pPr>
        <w:pStyle w:val="Heading3"/>
      </w:pPr>
      <w:r>
        <w:t>✨#blackpink #blink #lisa #lalisamanoban #manoban #dancechallenge #kpop #kpopfan #kpopedit</w:t>
      </w:r>
    </w:p>
    <w:p w14:paraId="60280DB1" w14:textId="77777777" w:rsidR="00F6339A" w:rsidRDefault="00F6339A" w:rsidP="00F6339A">
      <w:r>
        <w:t>link: https://www.tiktok.com/@thv_vkk/video/6885472688228289794</w:t>
      </w:r>
    </w:p>
    <w:p w14:paraId="7BA2171D" w14:textId="77777777" w:rsidR="00F6339A" w:rsidRDefault="00F6339A" w:rsidP="00F6339A">
      <w:r>
        <w:t>id: 6557782721555922949</w:t>
      </w:r>
    </w:p>
    <w:p w14:paraId="145DAF3F" w14:textId="77777777" w:rsidR="00F6339A" w:rsidRDefault="00F6339A" w:rsidP="00F6339A">
      <w:r>
        <w:t>likes: 25300000</w:t>
      </w:r>
    </w:p>
    <w:p w14:paraId="6918B32A" w14:textId="77777777" w:rsidR="00F6339A" w:rsidRDefault="00F6339A" w:rsidP="00F6339A">
      <w:r>
        <w:t>fans: 1200000</w:t>
      </w:r>
    </w:p>
    <w:p w14:paraId="739E43B2" w14:textId="77777777" w:rsidR="00F6339A" w:rsidRDefault="00F6339A" w:rsidP="00F6339A">
      <w:r>
        <w:t>comments: 19300</w:t>
      </w:r>
    </w:p>
    <w:p w14:paraId="19980405" w14:textId="77777777" w:rsidR="00F6339A" w:rsidRDefault="00F6339A" w:rsidP="00F6339A">
      <w:pPr>
        <w:pStyle w:val="Heading2"/>
      </w:pPr>
      <w:r>
        <w:t>by: Irish B &amp; Ammar Z✨</w:t>
      </w:r>
    </w:p>
    <w:p w14:paraId="77DEED22" w14:textId="77777777" w:rsidR="00F6339A" w:rsidRDefault="00F6339A" w:rsidP="00F6339A">
      <w:pPr>
        <w:pStyle w:val="Heading3"/>
      </w:pPr>
      <w:r>
        <w:t>Ga kelar kelar masak kalau kaya gini hahahaha #irishbella #ammarzoni #airrumiakbar1453 #aishtv #fyp #dancechallenge</w:t>
      </w:r>
    </w:p>
    <w:p w14:paraId="3E3C2FD5" w14:textId="77777777" w:rsidR="00F6339A" w:rsidRDefault="00F6339A" w:rsidP="00F6339A">
      <w:r>
        <w:t>link: https://www.tiktok.com/@mrs.irishbella/video/6988053251132230938</w:t>
      </w:r>
    </w:p>
    <w:p w14:paraId="2603C93C" w14:textId="77777777" w:rsidR="00F6339A" w:rsidRDefault="00F6339A" w:rsidP="00F6339A">
      <w:r>
        <w:t>id: 6807013489232626690</w:t>
      </w:r>
    </w:p>
    <w:p w14:paraId="7A4BC7E1" w14:textId="77777777" w:rsidR="00F6339A" w:rsidRDefault="00F6339A" w:rsidP="00F6339A">
      <w:r>
        <w:t>likes: 80500000</w:t>
      </w:r>
    </w:p>
    <w:p w14:paraId="483FEEB6" w14:textId="77777777" w:rsidR="00F6339A" w:rsidRDefault="00F6339A" w:rsidP="00F6339A">
      <w:r>
        <w:t>fans: 4700000</w:t>
      </w:r>
    </w:p>
    <w:p w14:paraId="57B58C37" w14:textId="77777777" w:rsidR="00F6339A" w:rsidRDefault="00F6339A" w:rsidP="00F6339A">
      <w:r>
        <w:t>comments: 29300</w:t>
      </w:r>
    </w:p>
    <w:p w14:paraId="6AD0FA7C" w14:textId="77777777" w:rsidR="00F6339A" w:rsidRDefault="00F6339A" w:rsidP="00F6339A">
      <w:pPr>
        <w:pStyle w:val="Heading2"/>
      </w:pPr>
      <w:r>
        <w:lastRenderedPageBreak/>
        <w:t>by: Unreal Jason Statham</w:t>
      </w:r>
    </w:p>
    <w:p w14:paraId="6E266573" w14:textId="77777777" w:rsidR="00F6339A" w:rsidRDefault="00F6339A" w:rsidP="00F6339A">
      <w:pPr>
        <w:pStyle w:val="Heading3"/>
      </w:pPr>
      <w:r>
        <w:t>Follow my Insta: unreal__jason#jasonstatham #dancechallenge #imneedsomebody</w:t>
      </w:r>
    </w:p>
    <w:p w14:paraId="520ED71A" w14:textId="77777777" w:rsidR="00F6339A" w:rsidRDefault="00F6339A" w:rsidP="00F6339A">
      <w:r>
        <w:t>link: https://www.tiktok.com/@unreal__jason/video/7117311915189161222</w:t>
      </w:r>
    </w:p>
    <w:p w14:paraId="1E5ED0B2" w14:textId="77777777" w:rsidR="00F6339A" w:rsidRDefault="00F6339A" w:rsidP="00F6339A">
      <w:r>
        <w:t>id: 7010471630535836678</w:t>
      </w:r>
    </w:p>
    <w:p w14:paraId="367904BF" w14:textId="77777777" w:rsidR="00F6339A" w:rsidRDefault="00F6339A" w:rsidP="00F6339A">
      <w:r>
        <w:t>likes: 50600000</w:t>
      </w:r>
    </w:p>
    <w:p w14:paraId="5BB7E32F" w14:textId="77777777" w:rsidR="00F6339A" w:rsidRDefault="00F6339A" w:rsidP="00F6339A">
      <w:r>
        <w:t>fans: 9200000</w:t>
      </w:r>
    </w:p>
    <w:p w14:paraId="38936D13" w14:textId="77777777" w:rsidR="00F6339A" w:rsidRDefault="00F6339A" w:rsidP="00F6339A">
      <w:r>
        <w:t>comments: 30700</w:t>
      </w:r>
    </w:p>
    <w:p w14:paraId="0ACC3411" w14:textId="77777777" w:rsidR="00F6339A" w:rsidRDefault="00F6339A" w:rsidP="00F6339A">
      <w:pPr>
        <w:pStyle w:val="Heading2"/>
      </w:pPr>
      <w:r>
        <w:t>by: L 2B</w:t>
      </w:r>
    </w:p>
    <w:p w14:paraId="56F63290" w14:textId="77777777" w:rsidR="00F6339A" w:rsidRDefault="00F6339A" w:rsidP="00F6339A">
      <w:pPr>
        <w:pStyle w:val="Heading3"/>
      </w:pPr>
      <w:r>
        <w:t>She reacts when they say Judy   #ahs #americanhorrorstory #dance #catdance #dancechallenge #foryou #foryoupage #nature #hype #l2barmy</w:t>
      </w:r>
    </w:p>
    <w:p w14:paraId="3DFE959B" w14:textId="77777777" w:rsidR="00F6339A" w:rsidRDefault="00F6339A" w:rsidP="00F6339A">
      <w:r>
        <w:t>link: https://www.tiktok.com/@_l2b_/video/6851840400722906374</w:t>
      </w:r>
    </w:p>
    <w:p w14:paraId="6ABE263C" w14:textId="77777777" w:rsidR="00F6339A" w:rsidRDefault="00F6339A" w:rsidP="00F6339A">
      <w:r>
        <w:t>id: 6631534430820515845</w:t>
      </w:r>
    </w:p>
    <w:p w14:paraId="1BCDBE37" w14:textId="77777777" w:rsidR="00F6339A" w:rsidRDefault="00F6339A" w:rsidP="00F6339A">
      <w:r>
        <w:t>likes: 5800000</w:t>
      </w:r>
    </w:p>
    <w:p w14:paraId="3F070578" w14:textId="77777777" w:rsidR="00F6339A" w:rsidRDefault="00F6339A" w:rsidP="00F6339A">
      <w:r>
        <w:t>fans: 363900</w:t>
      </w:r>
    </w:p>
    <w:p w14:paraId="0B699CFF" w14:textId="77777777" w:rsidR="00F6339A" w:rsidRDefault="00F6339A" w:rsidP="00F6339A">
      <w:r>
        <w:t>comments: 90800</w:t>
      </w:r>
    </w:p>
    <w:p w14:paraId="6DB8924A" w14:textId="77777777" w:rsidR="00F6339A" w:rsidRDefault="00F6339A" w:rsidP="00F6339A">
      <w:pPr>
        <w:pStyle w:val="Heading2"/>
      </w:pPr>
      <w:r>
        <w:t>by: Tito Lizzardo &amp; Catty B</w:t>
      </w:r>
    </w:p>
    <w:p w14:paraId="5CD10ECD" w14:textId="77777777" w:rsidR="00F6339A" w:rsidRDefault="00F6339A" w:rsidP="00F6339A">
      <w:pPr>
        <w:pStyle w:val="Heading3"/>
      </w:pPr>
      <w:r>
        <w:t>Thx to all my +500K followers!!!  @charlidamelio @addisonre @rosalia #dancechallenge #dance #friends #foryou #fyp #xyzbca #parati #catsoftiktok</w:t>
      </w:r>
    </w:p>
    <w:p w14:paraId="5B31BA4B" w14:textId="77777777" w:rsidR="00F6339A" w:rsidRDefault="00F6339A" w:rsidP="00F6339A">
      <w:r>
        <w:t>link: https://www.tiktok.com/@titolizzardo/video/6888347979711909121</w:t>
      </w:r>
    </w:p>
    <w:p w14:paraId="1DC4B7B3" w14:textId="77777777" w:rsidR="00F6339A" w:rsidRDefault="00F6339A" w:rsidP="00F6339A">
      <w:r>
        <w:t>id: 6770770431705302022</w:t>
      </w:r>
    </w:p>
    <w:p w14:paraId="1EC80973" w14:textId="77777777" w:rsidR="00F6339A" w:rsidRDefault="00F6339A" w:rsidP="00F6339A">
      <w:r>
        <w:t>likes: 49200000</w:t>
      </w:r>
    </w:p>
    <w:p w14:paraId="7B1F35D3" w14:textId="77777777" w:rsidR="00F6339A" w:rsidRDefault="00F6339A" w:rsidP="00F6339A">
      <w:r>
        <w:t>fans: 5600000</w:t>
      </w:r>
    </w:p>
    <w:p w14:paraId="7760D091" w14:textId="77777777" w:rsidR="00F6339A" w:rsidRDefault="00F6339A" w:rsidP="00F6339A">
      <w:r>
        <w:t>comments: 33800</w:t>
      </w:r>
    </w:p>
    <w:p w14:paraId="582E40B0" w14:textId="77777777" w:rsidR="00F6339A" w:rsidRDefault="00F6339A" w:rsidP="00F6339A">
      <w:pPr>
        <w:pStyle w:val="Heading2"/>
      </w:pPr>
      <w:r>
        <w:t>by: AlexPresley</w:t>
      </w:r>
    </w:p>
    <w:p w14:paraId="01747D14" w14:textId="77777777" w:rsidR="00F6339A" w:rsidRDefault="00F6339A" w:rsidP="00F6339A">
      <w:pPr>
        <w:pStyle w:val="Heading3"/>
      </w:pPr>
      <w:r>
        <w:t>What’s next?  Reply to @iiaeyums #taylorswiftchallenge #dancechallenge #fyp</w:t>
      </w:r>
    </w:p>
    <w:p w14:paraId="6CEF1346" w14:textId="77777777" w:rsidR="00F6339A" w:rsidRDefault="00F6339A" w:rsidP="00F6339A">
      <w:r>
        <w:t>link: https://www.tiktok.com/@alexpresley_/video/6854227028812598534</w:t>
      </w:r>
    </w:p>
    <w:p w14:paraId="2AC34850" w14:textId="77777777" w:rsidR="00F6339A" w:rsidRDefault="00F6339A" w:rsidP="00F6339A">
      <w:r>
        <w:t>id: 6616417602699198470</w:t>
      </w:r>
    </w:p>
    <w:p w14:paraId="20B9E906" w14:textId="77777777" w:rsidR="00F6339A" w:rsidRDefault="00F6339A" w:rsidP="00F6339A">
      <w:r>
        <w:lastRenderedPageBreak/>
        <w:t>likes: 138900000</w:t>
      </w:r>
    </w:p>
    <w:p w14:paraId="172D5B5B" w14:textId="77777777" w:rsidR="00F6339A" w:rsidRDefault="00F6339A" w:rsidP="00F6339A">
      <w:r>
        <w:t>fans: 3200000</w:t>
      </w:r>
    </w:p>
    <w:p w14:paraId="4216732C" w14:textId="77777777" w:rsidR="00F6339A" w:rsidRDefault="00F6339A" w:rsidP="00F6339A">
      <w:r>
        <w:t>comments: 10800</w:t>
      </w:r>
    </w:p>
    <w:p w14:paraId="724D32E7" w14:textId="77777777" w:rsidR="00F6339A" w:rsidRDefault="00F6339A" w:rsidP="00F6339A">
      <w:pPr>
        <w:pStyle w:val="Heading2"/>
      </w:pPr>
      <w:r>
        <w:t>by: Ria &amp; Viktor</w:t>
      </w:r>
    </w:p>
    <w:p w14:paraId="16A6B28B" w14:textId="77777777" w:rsidR="00F6339A" w:rsidRDefault="00F6339A" w:rsidP="00F6339A">
      <w:pPr>
        <w:pStyle w:val="Heading3"/>
      </w:pPr>
      <w:r>
        <w:t>Its all banter #messytiktok #interracialcouple #sister #boyfriend #heartbreakanniversary #dance #dancechallenge #relationship #couple #funny #fyp #fun</w:t>
      </w:r>
    </w:p>
    <w:p w14:paraId="141C4442" w14:textId="77777777" w:rsidR="00F6339A" w:rsidRDefault="00F6339A" w:rsidP="00F6339A">
      <w:r>
        <w:t>link: https://www.tiktok.com/@viktorandria/video/6961158598676188421</w:t>
      </w:r>
    </w:p>
    <w:p w14:paraId="1B734F93" w14:textId="77777777" w:rsidR="00F6339A" w:rsidRDefault="00F6339A" w:rsidP="00F6339A">
      <w:r>
        <w:t>id: 6797437931130291206</w:t>
      </w:r>
    </w:p>
    <w:p w14:paraId="31C08BB3" w14:textId="77777777" w:rsidR="00F6339A" w:rsidRDefault="00F6339A" w:rsidP="00F6339A">
      <w:r>
        <w:t>likes: 3900000</w:t>
      </w:r>
    </w:p>
    <w:p w14:paraId="42BC2EF0" w14:textId="77777777" w:rsidR="00F6339A" w:rsidRDefault="00F6339A" w:rsidP="00F6339A">
      <w:r>
        <w:t>fans: 161600</w:t>
      </w:r>
    </w:p>
    <w:p w14:paraId="48619005" w14:textId="77777777" w:rsidR="00F6339A" w:rsidRDefault="00F6339A" w:rsidP="00F6339A">
      <w:r>
        <w:t>comments: 6561</w:t>
      </w:r>
    </w:p>
    <w:p w14:paraId="61DED9B2" w14:textId="77777777" w:rsidR="00F6339A" w:rsidRDefault="00F6339A" w:rsidP="00F6339A">
      <w:pPr>
        <w:pStyle w:val="Heading2"/>
      </w:pPr>
      <w:r>
        <w:t>by: Smac</w:t>
      </w:r>
    </w:p>
    <w:p w14:paraId="3D525F40" w14:textId="77777777" w:rsidR="00F6339A" w:rsidRDefault="00F6339A" w:rsidP="00F6339A">
      <w:pPr>
        <w:pStyle w:val="Heading3"/>
      </w:pPr>
      <w:r>
        <w:t>I told @paulkarmiryan to come over &amp; bring costumes. SONG SUGGESTIONS PLZ #fyp #dancingthroughdecades #dance #dancechallenge #viral #dontletthisflop</w:t>
      </w:r>
    </w:p>
    <w:p w14:paraId="1C1CEF12" w14:textId="77777777" w:rsidR="00F6339A" w:rsidRDefault="00F6339A" w:rsidP="00F6339A">
      <w:r>
        <w:t>link: https://www.tiktok.com/@smacmccreanor/video/6868440911685209350</w:t>
      </w:r>
    </w:p>
    <w:p w14:paraId="1D0C50B2" w14:textId="77777777" w:rsidR="00F6339A" w:rsidRDefault="00F6339A" w:rsidP="00F6339A">
      <w:r>
        <w:t>id: 6729336618169254917</w:t>
      </w:r>
    </w:p>
    <w:p w14:paraId="7C807741" w14:textId="77777777" w:rsidR="00F6339A" w:rsidRDefault="00F6339A" w:rsidP="00F6339A">
      <w:r>
        <w:t>likes: 61700000</w:t>
      </w:r>
    </w:p>
    <w:p w14:paraId="676BFA76" w14:textId="77777777" w:rsidR="00F6339A" w:rsidRDefault="00F6339A" w:rsidP="00F6339A">
      <w:r>
        <w:t>fans: 2100000</w:t>
      </w:r>
    </w:p>
    <w:p w14:paraId="347478D4" w14:textId="77777777" w:rsidR="00F6339A" w:rsidRDefault="00F6339A" w:rsidP="00F6339A">
      <w:r>
        <w:t>comments: 26200</w:t>
      </w:r>
    </w:p>
    <w:p w14:paraId="734C2F6F" w14:textId="77777777" w:rsidR="00F6339A" w:rsidRDefault="00F6339A" w:rsidP="00F6339A">
      <w:pPr>
        <w:pStyle w:val="Heading2"/>
      </w:pPr>
      <w:r>
        <w:t>by: gabriela</w:t>
      </w:r>
    </w:p>
    <w:p w14:paraId="4CC4AE09" w14:textId="77777777" w:rsidR="00F6339A" w:rsidRDefault="00F6339A" w:rsidP="00F6339A">
      <w:pPr>
        <w:pStyle w:val="Heading3"/>
      </w:pPr>
      <w:r>
        <w:t>I told her to follow her instincts &amp; move how she felt, not bad for a first attempt! #fyp #sehablaespañol #parati #baile #latin #dancechallenge @_r0h0</w:t>
      </w:r>
    </w:p>
    <w:p w14:paraId="30555AB9" w14:textId="77777777" w:rsidR="00F6339A" w:rsidRDefault="00F6339A" w:rsidP="00F6339A">
      <w:r>
        <w:t>link: https://www.tiktok.com/@gabrielamedinatoledo/video/6954912186569346309</w:t>
      </w:r>
    </w:p>
    <w:p w14:paraId="558641AC" w14:textId="77777777" w:rsidR="00F6339A" w:rsidRDefault="00F6339A" w:rsidP="00F6339A">
      <w:r>
        <w:t>id: 6639687910965493766</w:t>
      </w:r>
    </w:p>
    <w:p w14:paraId="1A9254DA" w14:textId="77777777" w:rsidR="00F6339A" w:rsidRDefault="00F6339A" w:rsidP="00F6339A">
      <w:r>
        <w:t>likes: 8500000</w:t>
      </w:r>
    </w:p>
    <w:p w14:paraId="7ACE0236" w14:textId="77777777" w:rsidR="00F6339A" w:rsidRDefault="00F6339A" w:rsidP="00F6339A">
      <w:r>
        <w:t>fans: 179000</w:t>
      </w:r>
    </w:p>
    <w:p w14:paraId="4C37DBB6" w14:textId="77777777" w:rsidR="00F6339A" w:rsidRDefault="00F6339A" w:rsidP="00F6339A">
      <w:r>
        <w:t>comments: 8808</w:t>
      </w:r>
    </w:p>
    <w:p w14:paraId="15F4A5F8" w14:textId="77777777" w:rsidR="00F6339A" w:rsidRDefault="00F6339A" w:rsidP="00F6339A">
      <w:pPr>
        <w:pStyle w:val="Heading2"/>
      </w:pPr>
      <w:r>
        <w:lastRenderedPageBreak/>
        <w:t>by: Bunnydayoff</w:t>
      </w:r>
    </w:p>
    <w:p w14:paraId="658FCE31" w14:textId="77777777" w:rsidR="00F6339A" w:rsidRDefault="00F6339A" w:rsidP="00F6339A">
      <w:pPr>
        <w:pStyle w:val="Heading3"/>
      </w:pPr>
      <w:r>
        <w:t>Hey yo !! #bunnydayoff #bunny #bunnylove #dancechallenge #petchallenge #bunnydancer #bunnydance #rabbit #petlover #pet #bunnyglasses #losangeles</w:t>
      </w:r>
    </w:p>
    <w:p w14:paraId="58E6295B" w14:textId="77777777" w:rsidR="00F6339A" w:rsidRDefault="00F6339A" w:rsidP="00F6339A">
      <w:r>
        <w:t>link: https://www.tiktok.com/@bunnydayoff/video/6863231447692528901</w:t>
      </w:r>
    </w:p>
    <w:p w14:paraId="10CD760E" w14:textId="77777777" w:rsidR="00F6339A" w:rsidRDefault="00F6339A" w:rsidP="00F6339A">
      <w:r>
        <w:t>id: 6711712614966281221</w:t>
      </w:r>
    </w:p>
    <w:p w14:paraId="3536C370" w14:textId="77777777" w:rsidR="00F6339A" w:rsidRDefault="00F6339A" w:rsidP="00F6339A">
      <w:r>
        <w:t>likes: 50000000</w:t>
      </w:r>
    </w:p>
    <w:p w14:paraId="10F47D0D" w14:textId="77777777" w:rsidR="00F6339A" w:rsidRDefault="00F6339A" w:rsidP="00F6339A">
      <w:r>
        <w:t>fans: 1900000</w:t>
      </w:r>
    </w:p>
    <w:p w14:paraId="0E6E1BA4" w14:textId="77777777" w:rsidR="00F6339A" w:rsidRDefault="00F6339A" w:rsidP="00F6339A">
      <w:r>
        <w:t>comments: 35000</w:t>
      </w:r>
    </w:p>
    <w:p w14:paraId="312713BB" w14:textId="77777777" w:rsidR="00F6339A" w:rsidRDefault="00F6339A" w:rsidP="00F6339A">
      <w:pPr>
        <w:pStyle w:val="Heading2"/>
      </w:pPr>
      <w:r>
        <w:t>by: X-MELLO OFFICIAL</w:t>
      </w:r>
    </w:p>
    <w:p w14:paraId="432CCCC4" w14:textId="77777777" w:rsidR="00F6339A" w:rsidRDefault="00F6339A" w:rsidP="00F6339A">
      <w:pPr>
        <w:pStyle w:val="Heading3"/>
      </w:pPr>
      <w:r>
        <w:t>l like your sketchers#song #trending #forypupage #tiktokindia #danceindia  #dancechallenge #BackbenchersOnFlipkart</w:t>
      </w:r>
    </w:p>
    <w:p w14:paraId="28B86142" w14:textId="77777777" w:rsidR="00F6339A" w:rsidRDefault="00F6339A" w:rsidP="00F6339A">
      <w:r>
        <w:t>link: https://www.tiktok.com/@x_mello_official/video/6799950303220305154</w:t>
      </w:r>
    </w:p>
    <w:p w14:paraId="4477E396" w14:textId="77777777" w:rsidR="00F6339A" w:rsidRDefault="00F6339A" w:rsidP="00F6339A">
      <w:r>
        <w:t>id: 6601244643420569606</w:t>
      </w:r>
    </w:p>
    <w:p w14:paraId="4662DDB0" w14:textId="77777777" w:rsidR="00F6339A" w:rsidRDefault="00F6339A" w:rsidP="00F6339A">
      <w:r>
        <w:t>likes: 3400000</w:t>
      </w:r>
    </w:p>
    <w:p w14:paraId="59DF8DDD" w14:textId="77777777" w:rsidR="00F6339A" w:rsidRDefault="00F6339A" w:rsidP="00F6339A">
      <w:r>
        <w:t>fans: 181600</w:t>
      </w:r>
    </w:p>
    <w:p w14:paraId="70524AD2" w14:textId="77777777" w:rsidR="00F6339A" w:rsidRDefault="00F6339A" w:rsidP="00F6339A">
      <w:r>
        <w:t>comments: 42900</w:t>
      </w:r>
    </w:p>
    <w:p w14:paraId="200D5DF1" w14:textId="77777777" w:rsidR="00F6339A" w:rsidRDefault="00F6339A" w:rsidP="00F6339A">
      <w:pPr>
        <w:pStyle w:val="Heading2"/>
      </w:pPr>
      <w:r>
        <w:t>by: Bob’s Dance Shop</w:t>
      </w:r>
    </w:p>
    <w:p w14:paraId="3BD99F92" w14:textId="77777777" w:rsidR="00F6339A" w:rsidRDefault="00F6339A" w:rsidP="00F6339A">
      <w:pPr>
        <w:pStyle w:val="Heading3"/>
      </w:pPr>
      <w:r>
        <w:t>Flash Bob ⚡️Strikes LA #flashmob #flashbob #dancechallenge #foryourpride #foryou @kameroncomk @jaketgarcia @lucashive  @asenseofhuber</w:t>
      </w:r>
    </w:p>
    <w:p w14:paraId="26CB86A6" w14:textId="77777777" w:rsidR="00F6339A" w:rsidRDefault="00F6339A" w:rsidP="00F6339A">
      <w:r>
        <w:t>link: https://www.tiktok.com/@bobsdanceshop/video/6976395871118265605</w:t>
      </w:r>
    </w:p>
    <w:p w14:paraId="68F94347" w14:textId="77777777" w:rsidR="00F6339A" w:rsidRDefault="00F6339A" w:rsidP="00F6339A">
      <w:r>
        <w:t>id: 6800959224010310662</w:t>
      </w:r>
    </w:p>
    <w:p w14:paraId="3D96E4BE" w14:textId="77777777" w:rsidR="00F6339A" w:rsidRDefault="00F6339A" w:rsidP="00F6339A">
      <w:r>
        <w:t>likes: 6200000</w:t>
      </w:r>
    </w:p>
    <w:p w14:paraId="60D220B7" w14:textId="77777777" w:rsidR="00F6339A" w:rsidRDefault="00F6339A" w:rsidP="00F6339A">
      <w:r>
        <w:t>fans: 529600</w:t>
      </w:r>
    </w:p>
    <w:p w14:paraId="783E088F" w14:textId="77777777" w:rsidR="00F6339A" w:rsidRDefault="00F6339A" w:rsidP="00F6339A">
      <w:r>
        <w:t>comments: 30400</w:t>
      </w:r>
    </w:p>
    <w:p w14:paraId="7EDB4E5B" w14:textId="77777777" w:rsidR="00F6339A" w:rsidRDefault="00F6339A" w:rsidP="00F6339A">
      <w:pPr>
        <w:pStyle w:val="Heading2"/>
      </w:pPr>
      <w:r>
        <w:t>by: Erica Coffelt</w:t>
      </w:r>
    </w:p>
    <w:p w14:paraId="3E59F55D" w14:textId="77777777" w:rsidR="00F6339A" w:rsidRDefault="00F6339A" w:rsidP="00F6339A">
      <w:pPr>
        <w:pStyle w:val="Heading3"/>
      </w:pPr>
      <w:r>
        <w:t>Reply to @zmarie_baby (dc:@dance_dona) Keep it drama free ✨✌✨#dancingmom #coolmom #tiktokdance #dancechallenge #dueces #viral #trend #fyp #foryou</w:t>
      </w:r>
    </w:p>
    <w:p w14:paraId="1C26D7D0" w14:textId="77777777" w:rsidR="00F6339A" w:rsidRDefault="00F6339A" w:rsidP="00F6339A">
      <w:r>
        <w:t>link: https://www.tiktok.com/@ericacoffelt/video/6854231429195287814</w:t>
      </w:r>
    </w:p>
    <w:p w14:paraId="1932170A" w14:textId="77777777" w:rsidR="00F6339A" w:rsidRDefault="00F6339A" w:rsidP="00F6339A">
      <w:r>
        <w:lastRenderedPageBreak/>
        <w:t>id: 6795756234882909190</w:t>
      </w:r>
    </w:p>
    <w:p w14:paraId="31AA9142" w14:textId="77777777" w:rsidR="00F6339A" w:rsidRDefault="00F6339A" w:rsidP="00F6339A">
      <w:r>
        <w:t>likes: 77100000</w:t>
      </w:r>
    </w:p>
    <w:p w14:paraId="77935469" w14:textId="77777777" w:rsidR="00F6339A" w:rsidRDefault="00F6339A" w:rsidP="00F6339A">
      <w:r>
        <w:t>fans: 2400000</w:t>
      </w:r>
    </w:p>
    <w:p w14:paraId="6A1A2C44" w14:textId="77777777" w:rsidR="00F6339A" w:rsidRDefault="00F6339A" w:rsidP="00F6339A">
      <w:r>
        <w:t>comments: 22600</w:t>
      </w:r>
    </w:p>
    <w:p w14:paraId="09210ABE" w14:textId="77777777" w:rsidR="00F6339A" w:rsidRDefault="00F6339A" w:rsidP="00F6339A">
      <w:pPr>
        <w:pStyle w:val="Heading2"/>
      </w:pPr>
      <w:r>
        <w:t>by: Taylor Nunez</w:t>
      </w:r>
    </w:p>
    <w:p w14:paraId="53A5CCED" w14:textId="77777777" w:rsidR="00F6339A" w:rsidRDefault="00F6339A" w:rsidP="00F6339A">
      <w:pPr>
        <w:pStyle w:val="Heading3"/>
      </w:pPr>
      <w:r>
        <w:t>this is the type of dance I like to do!!!! #dancechallenge</w:t>
      </w:r>
    </w:p>
    <w:p w14:paraId="1AB378E4" w14:textId="77777777" w:rsidR="00F6339A" w:rsidRDefault="00F6339A" w:rsidP="00F6339A">
      <w:r>
        <w:t>link: https://www.tiktok.com/@taylormnunez/video/6797186180879224069</w:t>
      </w:r>
    </w:p>
    <w:p w14:paraId="72317FAB" w14:textId="77777777" w:rsidR="00F6339A" w:rsidRDefault="00F6339A" w:rsidP="00F6339A">
      <w:r>
        <w:t>id: 6620023403729223685</w:t>
      </w:r>
    </w:p>
    <w:p w14:paraId="6FFBAFD7" w14:textId="77777777" w:rsidR="00F6339A" w:rsidRDefault="00F6339A" w:rsidP="00F6339A">
      <w:r>
        <w:t>likes: 26900000</w:t>
      </w:r>
    </w:p>
    <w:p w14:paraId="2595BA87" w14:textId="77777777" w:rsidR="00F6339A" w:rsidRDefault="00F6339A" w:rsidP="00F6339A">
      <w:r>
        <w:t>fans: 1500000</w:t>
      </w:r>
    </w:p>
    <w:p w14:paraId="7C218469" w14:textId="77777777" w:rsidR="00F6339A" w:rsidRDefault="00F6339A" w:rsidP="00F6339A">
      <w:r>
        <w:t>comments: 11700</w:t>
      </w:r>
    </w:p>
    <w:p w14:paraId="2CE1B944" w14:textId="77777777" w:rsidR="00F6339A" w:rsidRDefault="00F6339A" w:rsidP="00F6339A">
      <w:pPr>
        <w:pStyle w:val="Heading2"/>
      </w:pPr>
      <w:r>
        <w:t xml:space="preserve">by: Titos Tsai </w:t>
      </w:r>
      <w:r>
        <w:t>笑炎舞者蔡宏毅</w:t>
      </w:r>
    </w:p>
    <w:p w14:paraId="6A8D28C3" w14:textId="77777777" w:rsidR="00F6339A" w:rsidRDefault="00F6339A" w:rsidP="00F6339A">
      <w:pPr>
        <w:pStyle w:val="Heading3"/>
      </w:pPr>
      <w:r>
        <w:t>I did it.#dancechallenge #talentotiktok #inspiration #swordtiktok #martialarts #challenge #titostsai #flow #flowarts #smooth #art #force #amazing</w:t>
      </w:r>
    </w:p>
    <w:p w14:paraId="4461B07C" w14:textId="77777777" w:rsidR="00F6339A" w:rsidRDefault="00F6339A" w:rsidP="00F6339A">
      <w:r>
        <w:t>link: https://www.tiktok.com/@titostsai/video/7059608770317405467</w:t>
      </w:r>
    </w:p>
    <w:p w14:paraId="72BC513F" w14:textId="77777777" w:rsidR="00F6339A" w:rsidRDefault="00F6339A" w:rsidP="00F6339A">
      <w:r>
        <w:t>id: 6581636196383784962</w:t>
      </w:r>
    </w:p>
    <w:p w14:paraId="3D85D3AD" w14:textId="77777777" w:rsidR="00F6339A" w:rsidRDefault="00F6339A" w:rsidP="00F6339A">
      <w:r>
        <w:t>likes: 3800000</w:t>
      </w:r>
    </w:p>
    <w:p w14:paraId="52165C01" w14:textId="77777777" w:rsidR="00F6339A" w:rsidRDefault="00F6339A" w:rsidP="00F6339A">
      <w:r>
        <w:t>fans: 245700</w:t>
      </w:r>
    </w:p>
    <w:p w14:paraId="3ED46921" w14:textId="77777777" w:rsidR="00F6339A" w:rsidRDefault="00F6339A" w:rsidP="00F6339A">
      <w:r>
        <w:t>comments: 13500</w:t>
      </w:r>
    </w:p>
    <w:p w14:paraId="75D1FDDD" w14:textId="77777777" w:rsidR="00F6339A" w:rsidRDefault="00F6339A" w:rsidP="00F6339A">
      <w:pPr>
        <w:pStyle w:val="Heading2"/>
      </w:pPr>
      <w:r>
        <w:t>by: withikonic</w:t>
      </w:r>
    </w:p>
    <w:p w14:paraId="1404F030" w14:textId="77777777" w:rsidR="00F6339A" w:rsidRDefault="00F6339A" w:rsidP="00F6339A">
      <w:pPr>
        <w:pStyle w:val="Heading3"/>
      </w:pPr>
      <w:r>
        <w:t>DK X LISA</w:t>
      </w:r>
      <w:r>
        <w:t>의</w:t>
      </w:r>
      <w:r>
        <w:t xml:space="preserve"> </w:t>
      </w:r>
      <w:r>
        <w:t>짝꿍댄스</w:t>
      </w:r>
      <w:r>
        <w:t xml:space="preserve">#BUTYOUCHALLENGE </w:t>
      </w:r>
      <w:r>
        <w:t>짝꿍</w:t>
      </w:r>
      <w:r>
        <w:t xml:space="preserve"> ver.  #iKON #</w:t>
      </w:r>
      <w:r>
        <w:t>아이콘</w:t>
      </w:r>
      <w:r>
        <w:t xml:space="preserve"> #DK #</w:t>
      </w:r>
      <w:r>
        <w:t>동혁</w:t>
      </w:r>
      <w:r>
        <w:t xml:space="preserve"> #BLACKPINK #</w:t>
      </w:r>
      <w:r>
        <w:t>블랙핑크</w:t>
      </w:r>
      <w:r>
        <w:t xml:space="preserve"> #LISA #</w:t>
      </w:r>
      <w:r>
        <w:t>리사</w:t>
      </w:r>
      <w:r>
        <w:t xml:space="preserve"> #FLASHBACK #</w:t>
      </w:r>
      <w:r>
        <w:t>너라는이유</w:t>
      </w:r>
      <w:r>
        <w:t xml:space="preserve"> #BUTYOU #DanceChallenge #YG</w:t>
      </w:r>
    </w:p>
    <w:p w14:paraId="1C7F204E" w14:textId="77777777" w:rsidR="00F6339A" w:rsidRDefault="00F6339A" w:rsidP="00F6339A">
      <w:r>
        <w:t>link: https://www.tiktok.com/@ikon_tiktok/video/7099029588331793665</w:t>
      </w:r>
    </w:p>
    <w:p w14:paraId="54071305" w14:textId="77777777" w:rsidR="00F6339A" w:rsidRDefault="00F6339A" w:rsidP="00F6339A">
      <w:r>
        <w:t>id: 83841866360</w:t>
      </w:r>
    </w:p>
    <w:p w14:paraId="2E7199FC" w14:textId="77777777" w:rsidR="00F6339A" w:rsidRDefault="00F6339A" w:rsidP="00F6339A">
      <w:r>
        <w:t>likes: 23800000</w:t>
      </w:r>
    </w:p>
    <w:p w14:paraId="572D12FD" w14:textId="77777777" w:rsidR="00F6339A" w:rsidRDefault="00F6339A" w:rsidP="00F6339A">
      <w:r>
        <w:t>fans: 3200000</w:t>
      </w:r>
    </w:p>
    <w:p w14:paraId="773E67D2" w14:textId="77777777" w:rsidR="00F6339A" w:rsidRDefault="00F6339A" w:rsidP="00F6339A">
      <w:r>
        <w:lastRenderedPageBreak/>
        <w:t>comments: 45400</w:t>
      </w:r>
    </w:p>
    <w:p w14:paraId="3021E36B" w14:textId="77777777" w:rsidR="00F6339A" w:rsidRDefault="00F6339A" w:rsidP="00F6339A">
      <w:pPr>
        <w:pStyle w:val="Heading1"/>
      </w:pPr>
      <w:r>
        <w:t>badboydance</w:t>
      </w:r>
    </w:p>
    <w:p w14:paraId="1F1E4ABA" w14:textId="77777777" w:rsidR="00F6339A" w:rsidRDefault="00F6339A" w:rsidP="00F6339A">
      <w:pPr>
        <w:pStyle w:val="Heading2"/>
      </w:pPr>
      <w:r>
        <w:t>by: alina</w:t>
      </w:r>
    </w:p>
    <w:p w14:paraId="682586A7" w14:textId="77777777" w:rsidR="00F6339A" w:rsidRDefault="00F6339A" w:rsidP="00F6339A">
      <w:pPr>
        <w:pStyle w:val="Heading3"/>
      </w:pPr>
      <w:r>
        <w:t>nan</w:t>
      </w:r>
    </w:p>
    <w:p w14:paraId="02ABA0A5" w14:textId="77777777" w:rsidR="00F6339A" w:rsidRDefault="00F6339A" w:rsidP="00F6339A">
      <w:r>
        <w:t>link: https://www.tiktok.com/@alinamour/video/6558705392799454223</w:t>
      </w:r>
    </w:p>
    <w:p w14:paraId="0D3E839B" w14:textId="77777777" w:rsidR="00F6339A" w:rsidRDefault="00F6339A" w:rsidP="00F6339A">
      <w:r>
        <w:t>id: 6217627</w:t>
      </w:r>
    </w:p>
    <w:p w14:paraId="324B847D" w14:textId="77777777" w:rsidR="00F6339A" w:rsidRDefault="00F6339A" w:rsidP="00F6339A">
      <w:r>
        <w:t>likes: 238900000</w:t>
      </w:r>
    </w:p>
    <w:p w14:paraId="16267C35" w14:textId="77777777" w:rsidR="00F6339A" w:rsidRDefault="00F6339A" w:rsidP="00F6339A">
      <w:r>
        <w:t>fans: 3100000</w:t>
      </w:r>
    </w:p>
    <w:p w14:paraId="5D77A873" w14:textId="77777777" w:rsidR="00F6339A" w:rsidRDefault="00F6339A" w:rsidP="00F6339A">
      <w:r>
        <w:t>comments: 3539</w:t>
      </w:r>
    </w:p>
    <w:p w14:paraId="528625E5" w14:textId="77777777" w:rsidR="00F6339A" w:rsidRDefault="00F6339A" w:rsidP="00F6339A">
      <w:pPr>
        <w:pStyle w:val="Heading2"/>
      </w:pPr>
      <w:r>
        <w:t>by: Marco</w:t>
      </w:r>
    </w:p>
    <w:p w14:paraId="7F68A9BD" w14:textId="77777777" w:rsidR="00F6339A" w:rsidRDefault="00F6339A" w:rsidP="00F6339A">
      <w:pPr>
        <w:pStyle w:val="Heading3"/>
      </w:pPr>
      <w:r>
        <w:t>Haha #fail ❤️#deutschland #featureme #badboydance #dance @alinamour @twinstagram</w:t>
      </w:r>
    </w:p>
    <w:p w14:paraId="6D44B8E9" w14:textId="77777777" w:rsidR="00F6339A" w:rsidRDefault="00F6339A" w:rsidP="00F6339A">
      <w:r>
        <w:t>link: https://www.tiktok.com/@itsofficialmarco/video/6557976299606904069</w:t>
      </w:r>
    </w:p>
    <w:p w14:paraId="0076A93A" w14:textId="77777777" w:rsidR="00F6339A" w:rsidRDefault="00F6339A" w:rsidP="00F6339A">
      <w:r>
        <w:t>id: 61968732700303360</w:t>
      </w:r>
    </w:p>
    <w:p w14:paraId="6346BCCE" w14:textId="77777777" w:rsidR="00F6339A" w:rsidRDefault="00F6339A" w:rsidP="00F6339A">
      <w:r>
        <w:t>likes: 254800000</w:t>
      </w:r>
    </w:p>
    <w:p w14:paraId="2BC62785" w14:textId="77777777" w:rsidR="00F6339A" w:rsidRDefault="00F6339A" w:rsidP="00F6339A">
      <w:r>
        <w:t>fans: 3800000</w:t>
      </w:r>
    </w:p>
    <w:p w14:paraId="6BE6E1D8" w14:textId="77777777" w:rsidR="00F6339A" w:rsidRDefault="00F6339A" w:rsidP="00F6339A">
      <w:r>
        <w:t>comments: 1794</w:t>
      </w:r>
    </w:p>
    <w:p w14:paraId="13731515" w14:textId="77777777" w:rsidR="00F6339A" w:rsidRDefault="00F6339A" w:rsidP="00F6339A">
      <w:pPr>
        <w:pStyle w:val="Heading2"/>
      </w:pPr>
      <w:r>
        <w:t>by: AnabelundMaria</w:t>
      </w:r>
    </w:p>
    <w:p w14:paraId="40FC729D" w14:textId="77777777" w:rsidR="00F6339A" w:rsidRDefault="00F6339A" w:rsidP="00F6339A">
      <w:pPr>
        <w:pStyle w:val="Heading3"/>
      </w:pPr>
      <w:r>
        <w:t>Könnt ihr tanzen?#badboydance#twins#dance#featureme#featurethis#Deutschland#gymnastics#backflip</w:t>
      </w:r>
    </w:p>
    <w:p w14:paraId="2FC5BC6A" w14:textId="77777777" w:rsidR="00F6339A" w:rsidRDefault="00F6339A" w:rsidP="00F6339A">
      <w:r>
        <w:t>link: https://www.tiktok.com/@anabelundmaria/video/6562156027016383750</w:t>
      </w:r>
    </w:p>
    <w:p w14:paraId="4FD9FE02" w14:textId="77777777" w:rsidR="00F6339A" w:rsidRDefault="00F6339A" w:rsidP="00F6339A">
      <w:r>
        <w:t>id: 27295364</w:t>
      </w:r>
    </w:p>
    <w:p w14:paraId="78F261D9" w14:textId="77777777" w:rsidR="00F6339A" w:rsidRDefault="00F6339A" w:rsidP="00F6339A">
      <w:r>
        <w:t>likes: 34300000</w:t>
      </w:r>
    </w:p>
    <w:p w14:paraId="05A0BAD8" w14:textId="77777777" w:rsidR="00F6339A" w:rsidRDefault="00F6339A" w:rsidP="00F6339A">
      <w:r>
        <w:t>fans: 659500</w:t>
      </w:r>
    </w:p>
    <w:p w14:paraId="022CB170" w14:textId="77777777" w:rsidR="00F6339A" w:rsidRDefault="00F6339A" w:rsidP="00F6339A">
      <w:r>
        <w:t>comments: 2008</w:t>
      </w:r>
    </w:p>
    <w:p w14:paraId="079FB550" w14:textId="77777777" w:rsidR="00F6339A" w:rsidRDefault="00F6339A" w:rsidP="00F6339A">
      <w:pPr>
        <w:pStyle w:val="Heading2"/>
      </w:pPr>
      <w:r>
        <w:lastRenderedPageBreak/>
        <w:t>by: Leonie &amp; Sophie</w:t>
      </w:r>
    </w:p>
    <w:p w14:paraId="14FB6435" w14:textId="77777777" w:rsidR="00F6339A" w:rsidRDefault="00F6339A" w:rsidP="00F6339A">
      <w:pPr>
        <w:pStyle w:val="Heading3"/>
      </w:pPr>
      <w:r>
        <w:t>nan</w:t>
      </w:r>
    </w:p>
    <w:p w14:paraId="0B3FFAD2" w14:textId="77777777" w:rsidR="00F6339A" w:rsidRDefault="00F6339A" w:rsidP="00F6339A">
      <w:r>
        <w:t>link: https://www.tiktok.com/@lesotwins/video/6556132186527896576</w:t>
      </w:r>
    </w:p>
    <w:p w14:paraId="30861003" w14:textId="77777777" w:rsidR="00F6339A" w:rsidRDefault="00F6339A" w:rsidP="00F6339A">
      <w:r>
        <w:t>id: 52248991383457792</w:t>
      </w:r>
    </w:p>
    <w:p w14:paraId="22210A63" w14:textId="77777777" w:rsidR="00F6339A" w:rsidRDefault="00F6339A" w:rsidP="00F6339A">
      <w:r>
        <w:t>likes: 125100000</w:t>
      </w:r>
    </w:p>
    <w:p w14:paraId="68983824" w14:textId="77777777" w:rsidR="00F6339A" w:rsidRDefault="00F6339A" w:rsidP="00F6339A">
      <w:r>
        <w:t>fans: 2500000</w:t>
      </w:r>
    </w:p>
    <w:p w14:paraId="32AE99CE" w14:textId="77777777" w:rsidR="00F6339A" w:rsidRDefault="00F6339A" w:rsidP="00F6339A">
      <w:r>
        <w:t>comments: 1387</w:t>
      </w:r>
    </w:p>
    <w:p w14:paraId="6F4F3206" w14:textId="77777777" w:rsidR="00F6339A" w:rsidRDefault="00F6339A" w:rsidP="00F6339A">
      <w:pPr>
        <w:pStyle w:val="Heading2"/>
      </w:pPr>
      <w:r>
        <w:t>by: schmoms.halde</w:t>
      </w:r>
    </w:p>
    <w:p w14:paraId="4C3F073E" w14:textId="77777777" w:rsidR="00F6339A" w:rsidRDefault="00F6339A" w:rsidP="00F6339A">
      <w:pPr>
        <w:pStyle w:val="Heading3"/>
      </w:pPr>
      <w:r>
        <w:t>#tiktok#foryoupage#fyp#foryou#viral#love#funny#memes#followme#cute#fun#music#happy#fashion#follow#comedy#bestvideo#tiktok4fun#thisis4u#loveyoutiktok#comedy#featurethis#featureme#prank#15svines#trending#1mincomedy#blooper#1minaudition#dancechallenge#badboydance#danceinpublic#dancekpop#dancecover#danceid#dancemoves#dancetutorial#punchdance#dancer#dancevideo#dancemom#dancelove</w:t>
      </w:r>
    </w:p>
    <w:p w14:paraId="2905A121" w14:textId="77777777" w:rsidR="00F6339A" w:rsidRDefault="00F6339A" w:rsidP="00F6339A">
      <w:r>
        <w:t>link: https://www.tiktok.com/@schmoms.halde/video/7018223428867984645</w:t>
      </w:r>
    </w:p>
    <w:p w14:paraId="58032D07" w14:textId="77777777" w:rsidR="00F6339A" w:rsidRDefault="00F6339A" w:rsidP="00F6339A">
      <w:r>
        <w:t>id: 7013350058586915846</w:t>
      </w:r>
    </w:p>
    <w:p w14:paraId="0CE34EAC" w14:textId="77777777" w:rsidR="00F6339A" w:rsidRDefault="00F6339A" w:rsidP="00F6339A">
      <w:r>
        <w:t>likes: 579400</w:t>
      </w:r>
    </w:p>
    <w:p w14:paraId="074DC9E5" w14:textId="77777777" w:rsidR="00F6339A" w:rsidRDefault="00F6339A" w:rsidP="00F6339A">
      <w:r>
        <w:t>fans: 204500</w:t>
      </w:r>
    </w:p>
    <w:p w14:paraId="4E470C84" w14:textId="77777777" w:rsidR="00F6339A" w:rsidRDefault="00F6339A" w:rsidP="00F6339A">
      <w:r>
        <w:t>comments: 786</w:t>
      </w:r>
    </w:p>
    <w:p w14:paraId="16B7F1E2" w14:textId="77777777" w:rsidR="00F6339A" w:rsidRDefault="00F6339A" w:rsidP="00F6339A">
      <w:pPr>
        <w:pStyle w:val="Heading2"/>
      </w:pPr>
      <w:r>
        <w:t>by: Mary</w:t>
      </w:r>
    </w:p>
    <w:p w14:paraId="29C71AFC" w14:textId="77777777" w:rsidR="00F6339A" w:rsidRDefault="00F6339A" w:rsidP="00F6339A">
      <w:pPr>
        <w:pStyle w:val="Heading3"/>
      </w:pPr>
      <w:r>
        <w:t>nan</w:t>
      </w:r>
    </w:p>
    <w:p w14:paraId="5662EBA5" w14:textId="77777777" w:rsidR="00F6339A" w:rsidRDefault="00F6339A" w:rsidP="00F6339A">
      <w:r>
        <w:t>link: https://www.tiktok.com/@jeleniewska/video/6566639969241142287</w:t>
      </w:r>
    </w:p>
    <w:p w14:paraId="2BF6F854" w14:textId="77777777" w:rsidR="00F6339A" w:rsidRDefault="00F6339A" w:rsidP="00F6339A">
      <w:r>
        <w:t>id: 6514356205987599375</w:t>
      </w:r>
    </w:p>
    <w:p w14:paraId="3CA16AC2" w14:textId="77777777" w:rsidR="00F6339A" w:rsidRDefault="00F6339A" w:rsidP="00F6339A">
      <w:r>
        <w:t>likes: 401400000</w:t>
      </w:r>
    </w:p>
    <w:p w14:paraId="17896FD1" w14:textId="77777777" w:rsidR="00F6339A" w:rsidRDefault="00F6339A" w:rsidP="00F6339A">
      <w:r>
        <w:t>fans: 13400000</w:t>
      </w:r>
    </w:p>
    <w:p w14:paraId="0E936884" w14:textId="77777777" w:rsidR="00F6339A" w:rsidRDefault="00F6339A" w:rsidP="00F6339A">
      <w:r>
        <w:t>comments: 19300</w:t>
      </w:r>
    </w:p>
    <w:p w14:paraId="481D3D49" w14:textId="77777777" w:rsidR="00F6339A" w:rsidRDefault="00F6339A" w:rsidP="00F6339A">
      <w:pPr>
        <w:pStyle w:val="Heading2"/>
      </w:pPr>
      <w:r>
        <w:t>by: skrudlik</w:t>
      </w:r>
    </w:p>
    <w:p w14:paraId="24C4EF3D" w14:textId="77777777" w:rsidR="00F6339A" w:rsidRDefault="00F6339A" w:rsidP="00F6339A">
      <w:pPr>
        <w:pStyle w:val="Heading3"/>
      </w:pPr>
      <w:r>
        <w:t>Odważylibyście się? Duże ryzyko wpadnięcia do basenu #badboydance #dance #acrobatics</w:t>
      </w:r>
    </w:p>
    <w:p w14:paraId="321AC935" w14:textId="77777777" w:rsidR="00F6339A" w:rsidRDefault="00F6339A" w:rsidP="00F6339A">
      <w:r>
        <w:t>link: https://www.tiktok.com/@_skrudliq_/video/6568824726049787142</w:t>
      </w:r>
    </w:p>
    <w:p w14:paraId="48A5CC1F" w14:textId="77777777" w:rsidR="00F6339A" w:rsidRDefault="00F6339A" w:rsidP="00F6339A">
      <w:r>
        <w:lastRenderedPageBreak/>
        <w:t>id: 78211778312036352</w:t>
      </w:r>
    </w:p>
    <w:p w14:paraId="1B94A13F" w14:textId="77777777" w:rsidR="00F6339A" w:rsidRDefault="00F6339A" w:rsidP="00F6339A">
      <w:r>
        <w:t>likes: 48900000</w:t>
      </w:r>
    </w:p>
    <w:p w14:paraId="2FFABB84" w14:textId="77777777" w:rsidR="00F6339A" w:rsidRDefault="00F6339A" w:rsidP="00F6339A">
      <w:r>
        <w:t>fans: 828300</w:t>
      </w:r>
    </w:p>
    <w:p w14:paraId="40F87153" w14:textId="77777777" w:rsidR="00F6339A" w:rsidRDefault="00F6339A" w:rsidP="00F6339A">
      <w:r>
        <w:t>comments: 1689</w:t>
      </w:r>
    </w:p>
    <w:p w14:paraId="162043BD" w14:textId="77777777" w:rsidR="00F6339A" w:rsidRDefault="00F6339A" w:rsidP="00F6339A">
      <w:pPr>
        <w:pStyle w:val="Heading2"/>
      </w:pPr>
      <w:r>
        <w:t>by: Manjul Khattar ⚡️</w:t>
      </w:r>
    </w:p>
    <w:p w14:paraId="6ED3612E" w14:textId="77777777" w:rsidR="00F6339A" w:rsidRDefault="00F6339A" w:rsidP="00F6339A">
      <w:pPr>
        <w:pStyle w:val="Heading3"/>
      </w:pPr>
      <w:r>
        <w:t>My version for #BadBoys #PenguinDanceChallenge ❤️</w:t>
      </w:r>
    </w:p>
    <w:p w14:paraId="3E441267" w14:textId="77777777" w:rsidR="00F6339A" w:rsidRDefault="00F6339A" w:rsidP="00F6339A">
      <w:r>
        <w:t>link: https://www.tiktok.com/@manjullll/video/6575094690629029126</w:t>
      </w:r>
    </w:p>
    <w:p w14:paraId="5482DA73" w14:textId="77777777" w:rsidR="00F6339A" w:rsidRDefault="00F6339A" w:rsidP="00F6339A">
      <w:r>
        <w:t>id: 241662070209835008</w:t>
      </w:r>
    </w:p>
    <w:p w14:paraId="3B03503C" w14:textId="77777777" w:rsidR="00F6339A" w:rsidRDefault="00F6339A" w:rsidP="00F6339A">
      <w:r>
        <w:t>likes: 317300000</w:t>
      </w:r>
    </w:p>
    <w:p w14:paraId="0929DB34" w14:textId="77777777" w:rsidR="00F6339A" w:rsidRDefault="00F6339A" w:rsidP="00F6339A">
      <w:r>
        <w:t>fans: 13900000</w:t>
      </w:r>
    </w:p>
    <w:p w14:paraId="25CAFF5B" w14:textId="77777777" w:rsidR="00F6339A" w:rsidRDefault="00F6339A" w:rsidP="00F6339A">
      <w:r>
        <w:t>comments: 3421</w:t>
      </w:r>
    </w:p>
    <w:p w14:paraId="77B31900" w14:textId="77777777" w:rsidR="00F6339A" w:rsidRDefault="00F6339A" w:rsidP="00F6339A">
      <w:pPr>
        <w:pStyle w:val="Heading2"/>
      </w:pPr>
      <w:r>
        <w:t>by: Gerald Huston</w:t>
      </w:r>
    </w:p>
    <w:p w14:paraId="2CD31820" w14:textId="77777777" w:rsidR="00F6339A" w:rsidRDefault="00F6339A" w:rsidP="00F6339A">
      <w:pPr>
        <w:pStyle w:val="Heading3"/>
      </w:pPr>
      <w:r>
        <w:t>I met Justin Bieber today #justinbieber #yumyum #danceinpublic #badboydance #hugchallenge #happy #celebrity #backpackkid #fyp #geraldhuston</w:t>
      </w:r>
    </w:p>
    <w:p w14:paraId="395158AB" w14:textId="77777777" w:rsidR="00F6339A" w:rsidRDefault="00F6339A" w:rsidP="00F6339A">
      <w:r>
        <w:t>link: https://www.tiktok.com/@iamgeraldhuston/video/6826390596203105541</w:t>
      </w:r>
    </w:p>
    <w:p w14:paraId="00C3782F" w14:textId="77777777" w:rsidR="00F6339A" w:rsidRDefault="00F6339A" w:rsidP="00F6339A">
      <w:r>
        <w:t>id: 6745980914314232837</w:t>
      </w:r>
    </w:p>
    <w:p w14:paraId="65E6514E" w14:textId="77777777" w:rsidR="00F6339A" w:rsidRDefault="00F6339A" w:rsidP="00F6339A">
      <w:r>
        <w:t>likes: 45900000</w:t>
      </w:r>
    </w:p>
    <w:p w14:paraId="4FC9F9F3" w14:textId="77777777" w:rsidR="00F6339A" w:rsidRDefault="00F6339A" w:rsidP="00F6339A">
      <w:r>
        <w:t>fans: 1600000</w:t>
      </w:r>
    </w:p>
    <w:p w14:paraId="1286B1B4" w14:textId="77777777" w:rsidR="00F6339A" w:rsidRDefault="00F6339A" w:rsidP="00F6339A">
      <w:r>
        <w:t>comments: 998</w:t>
      </w:r>
    </w:p>
    <w:p w14:paraId="545BF25F" w14:textId="77777777" w:rsidR="00F6339A" w:rsidRDefault="00F6339A" w:rsidP="00F6339A">
      <w:pPr>
        <w:pStyle w:val="Heading2"/>
      </w:pPr>
      <w:r>
        <w:t>by: kevoCkris13</w:t>
      </w:r>
    </w:p>
    <w:p w14:paraId="666E1840" w14:textId="77777777" w:rsidR="00F6339A" w:rsidRDefault="00F6339A" w:rsidP="00F6339A">
      <w:pPr>
        <w:pStyle w:val="Heading3"/>
      </w:pPr>
      <w:r>
        <w:t>#badboydance</w:t>
      </w:r>
    </w:p>
    <w:p w14:paraId="28A5451D" w14:textId="77777777" w:rsidR="00F6339A" w:rsidRDefault="00F6339A" w:rsidP="00F6339A">
      <w:r>
        <w:t>link: https://www.tiktok.com/@kevockris13/video/7097678346263301422</w:t>
      </w:r>
    </w:p>
    <w:p w14:paraId="675938A8" w14:textId="77777777" w:rsidR="00F6339A" w:rsidRDefault="00F6339A" w:rsidP="00F6339A">
      <w:r>
        <w:t>id: 7016994902252831749</w:t>
      </w:r>
    </w:p>
    <w:p w14:paraId="64DF7E0A" w14:textId="77777777" w:rsidR="00F6339A" w:rsidRDefault="00F6339A" w:rsidP="00F6339A">
      <w:r>
        <w:t>likes: 529700</w:t>
      </w:r>
    </w:p>
    <w:p w14:paraId="6CF32CE2" w14:textId="77777777" w:rsidR="00F6339A" w:rsidRDefault="00F6339A" w:rsidP="00F6339A">
      <w:r>
        <w:t>fans: 31700</w:t>
      </w:r>
    </w:p>
    <w:p w14:paraId="480DBF7B" w14:textId="77777777" w:rsidR="00F6339A" w:rsidRDefault="00F6339A" w:rsidP="00F6339A">
      <w:r>
        <w:t>comments: 434</w:t>
      </w:r>
    </w:p>
    <w:p w14:paraId="5277A261" w14:textId="77777777" w:rsidR="00F6339A" w:rsidRDefault="00F6339A" w:rsidP="00F6339A">
      <w:pPr>
        <w:pStyle w:val="Heading2"/>
      </w:pPr>
      <w:r>
        <w:lastRenderedPageBreak/>
        <w:t>by: NecronXVII</w:t>
      </w:r>
    </w:p>
    <w:p w14:paraId="529D5521" w14:textId="77777777" w:rsidR="00F6339A" w:rsidRDefault="00F6339A" w:rsidP="00F6339A">
      <w:pPr>
        <w:pStyle w:val="Heading3"/>
      </w:pPr>
      <w:r>
        <w:t>Reply to @fahrifaizal3 Bad boy Celebration#badboy #badboydance #masonmount #chunkz #celebration #football #fyp</w:t>
      </w:r>
      <w:r>
        <w:t>シ</w:t>
      </w:r>
      <w:r>
        <w:t xml:space="preserve"> #xr17</w:t>
      </w:r>
    </w:p>
    <w:p w14:paraId="78D7B06C" w14:textId="77777777" w:rsidR="00F6339A" w:rsidRDefault="00F6339A" w:rsidP="00F6339A">
      <w:r>
        <w:t>link: https://www.tiktok.com/@ncron_/video/7095785432549543195</w:t>
      </w:r>
    </w:p>
    <w:p w14:paraId="05980C7C" w14:textId="77777777" w:rsidR="00F6339A" w:rsidRDefault="00F6339A" w:rsidP="00F6339A">
      <w:r>
        <w:t>id: 7085308261604164635</w:t>
      </w:r>
    </w:p>
    <w:p w14:paraId="35239E3B" w14:textId="77777777" w:rsidR="00F6339A" w:rsidRDefault="00F6339A" w:rsidP="00F6339A">
      <w:r>
        <w:t>likes: 1200000</w:t>
      </w:r>
    </w:p>
    <w:p w14:paraId="327A0537" w14:textId="77777777" w:rsidR="00F6339A" w:rsidRDefault="00F6339A" w:rsidP="00F6339A">
      <w:r>
        <w:t>fans: 21700</w:t>
      </w:r>
    </w:p>
    <w:p w14:paraId="0E26E946" w14:textId="77777777" w:rsidR="00F6339A" w:rsidRDefault="00F6339A" w:rsidP="00F6339A">
      <w:r>
        <w:t>comments: 732</w:t>
      </w:r>
    </w:p>
    <w:p w14:paraId="05CFD130" w14:textId="77777777" w:rsidR="00F6339A" w:rsidRDefault="00F6339A" w:rsidP="00F6339A">
      <w:pPr>
        <w:pStyle w:val="Heading2"/>
      </w:pPr>
      <w:r>
        <w:t>by: yağmur özkavak</w:t>
      </w:r>
    </w:p>
    <w:p w14:paraId="1098DF1B" w14:textId="77777777" w:rsidR="00F6339A" w:rsidRDefault="00F6339A" w:rsidP="00F6339A">
      <w:pPr>
        <w:pStyle w:val="Heading3"/>
      </w:pPr>
      <w:r>
        <w:t>ÇOK MU KÖTÜYÜM‍♀️Siz kaç tane  parmak indirdiniz ? #kötü #baddie #parmakdansı #finger #badboydance #badgirl</w:t>
      </w:r>
    </w:p>
    <w:p w14:paraId="53B3B8EB" w14:textId="77777777" w:rsidR="00F6339A" w:rsidRDefault="00F6339A" w:rsidP="00F6339A">
      <w:r>
        <w:t>link: https://www.tiktok.com/@yagmurozkavakk/video/6874909076812238081</w:t>
      </w:r>
    </w:p>
    <w:p w14:paraId="30C9EC5C" w14:textId="77777777" w:rsidR="00F6339A" w:rsidRDefault="00F6339A" w:rsidP="00F6339A">
      <w:r>
        <w:t>id: 6531306182886298639</w:t>
      </w:r>
    </w:p>
    <w:p w14:paraId="4D7D48DB" w14:textId="77777777" w:rsidR="00F6339A" w:rsidRDefault="00F6339A" w:rsidP="00F6339A">
      <w:r>
        <w:t>likes: 42200000</w:t>
      </w:r>
    </w:p>
    <w:p w14:paraId="5A60E5AE" w14:textId="77777777" w:rsidR="00F6339A" w:rsidRDefault="00F6339A" w:rsidP="00F6339A">
      <w:r>
        <w:t>fans: 1600000</w:t>
      </w:r>
    </w:p>
    <w:p w14:paraId="5258222C" w14:textId="77777777" w:rsidR="00F6339A" w:rsidRDefault="00F6339A" w:rsidP="00F6339A">
      <w:r>
        <w:t>comments: 1128</w:t>
      </w:r>
    </w:p>
    <w:p w14:paraId="1A23C349" w14:textId="77777777" w:rsidR="00F6339A" w:rsidRDefault="00F6339A" w:rsidP="00F6339A">
      <w:pPr>
        <w:pStyle w:val="Heading2"/>
      </w:pPr>
      <w:r>
        <w:t>by: ESRAa</w:t>
      </w:r>
    </w:p>
    <w:p w14:paraId="69077E11" w14:textId="77777777" w:rsidR="00F6339A" w:rsidRDefault="00F6339A" w:rsidP="00F6339A">
      <w:pPr>
        <w:pStyle w:val="Heading3"/>
      </w:pPr>
      <w:r>
        <w:t>Kar diya ....     yeh lo mera #badboydance #danceindia</w:t>
      </w:r>
    </w:p>
    <w:p w14:paraId="5F7C3501" w14:textId="77777777" w:rsidR="00F6339A" w:rsidRDefault="00F6339A" w:rsidP="00F6339A">
      <w:r>
        <w:t>link: https://www.tiktok.com/@essrarq/video/6579422159486061829</w:t>
      </w:r>
    </w:p>
    <w:p w14:paraId="3B0A579B" w14:textId="77777777" w:rsidR="00F6339A" w:rsidRDefault="00F6339A" w:rsidP="00F6339A">
      <w:r>
        <w:t>id: 18572423</w:t>
      </w:r>
    </w:p>
    <w:p w14:paraId="16CFB2E6" w14:textId="77777777" w:rsidR="00F6339A" w:rsidRDefault="00F6339A" w:rsidP="00F6339A">
      <w:r>
        <w:t>likes: 10000000</w:t>
      </w:r>
    </w:p>
    <w:p w14:paraId="390ED003" w14:textId="77777777" w:rsidR="00F6339A" w:rsidRDefault="00F6339A" w:rsidP="00F6339A">
      <w:r>
        <w:t>fans: 599000</w:t>
      </w:r>
    </w:p>
    <w:p w14:paraId="084ECE3F" w14:textId="77777777" w:rsidR="00F6339A" w:rsidRDefault="00F6339A" w:rsidP="00F6339A">
      <w:r>
        <w:t>comments: 1424</w:t>
      </w:r>
    </w:p>
    <w:p w14:paraId="524B017B" w14:textId="77777777" w:rsidR="00F6339A" w:rsidRDefault="00F6339A" w:rsidP="00F6339A">
      <w:pPr>
        <w:pStyle w:val="Heading2"/>
      </w:pPr>
      <w:r>
        <w:t>by: @23_The_Attitude_Boy</w:t>
      </w:r>
    </w:p>
    <w:p w14:paraId="2284A72C" w14:textId="77777777" w:rsidR="00F6339A" w:rsidRDefault="00F6339A" w:rsidP="00F6339A">
      <w:pPr>
        <w:pStyle w:val="Heading3"/>
      </w:pPr>
      <w:r>
        <w:t>#auntylover #foryou #singleboys #aunty #badboys #badboydance #tagme #fyp #tiktokindia #foryoupage #viral #newtrend</w:t>
      </w:r>
    </w:p>
    <w:p w14:paraId="560E1481" w14:textId="77777777" w:rsidR="00F6339A" w:rsidRDefault="00F6339A" w:rsidP="00F6339A">
      <w:r>
        <w:t>link: https://www.tiktok.com/@23_the_singal_boy/video/6825231185296329985</w:t>
      </w:r>
    </w:p>
    <w:p w14:paraId="75358AAD" w14:textId="77777777" w:rsidR="00F6339A" w:rsidRDefault="00F6339A" w:rsidP="00F6339A">
      <w:r>
        <w:t>id: 6743822290692244485</w:t>
      </w:r>
    </w:p>
    <w:p w14:paraId="22160BAE" w14:textId="77777777" w:rsidR="00F6339A" w:rsidRDefault="00F6339A" w:rsidP="00F6339A">
      <w:r>
        <w:lastRenderedPageBreak/>
        <w:t>likes: 894800</w:t>
      </w:r>
    </w:p>
    <w:p w14:paraId="42CADD5D" w14:textId="77777777" w:rsidR="00F6339A" w:rsidRDefault="00F6339A" w:rsidP="00F6339A">
      <w:r>
        <w:t>fans: 71800</w:t>
      </w:r>
    </w:p>
    <w:p w14:paraId="7B9B19BD" w14:textId="77777777" w:rsidR="00F6339A" w:rsidRDefault="00F6339A" w:rsidP="00F6339A">
      <w:r>
        <w:t>comments: 210</w:t>
      </w:r>
    </w:p>
    <w:p w14:paraId="08376984" w14:textId="77777777" w:rsidR="00F6339A" w:rsidRDefault="00F6339A" w:rsidP="00F6339A">
      <w:pPr>
        <w:pStyle w:val="Heading2"/>
      </w:pPr>
      <w:r>
        <w:t>by: Ahsaas Channa</w:t>
      </w:r>
    </w:p>
    <w:p w14:paraId="50D79830" w14:textId="77777777" w:rsidR="00F6339A" w:rsidRDefault="00F6339A" w:rsidP="00F6339A">
      <w:pPr>
        <w:pStyle w:val="Heading3"/>
      </w:pPr>
      <w:r>
        <w:t>Posting both the options because can’t choose #badboy #badboydance #danceindia</w:t>
      </w:r>
    </w:p>
    <w:p w14:paraId="79F63BDB" w14:textId="77777777" w:rsidR="00F6339A" w:rsidRDefault="00F6339A" w:rsidP="00F6339A">
      <w:r>
        <w:t>link: https://www.tiktok.com/@ahsaaschanna/video/6582438949002677509</w:t>
      </w:r>
    </w:p>
    <w:p w14:paraId="76633944" w14:textId="77777777" w:rsidR="00F6339A" w:rsidRDefault="00F6339A" w:rsidP="00F6339A">
      <w:r>
        <w:t>id: 15590790</w:t>
      </w:r>
    </w:p>
    <w:p w14:paraId="5798D785" w14:textId="77777777" w:rsidR="00F6339A" w:rsidRDefault="00F6339A" w:rsidP="00F6339A">
      <w:r>
        <w:t>likes: 25500000</w:t>
      </w:r>
    </w:p>
    <w:p w14:paraId="1D90DFDC" w14:textId="77777777" w:rsidR="00F6339A" w:rsidRDefault="00F6339A" w:rsidP="00F6339A">
      <w:r>
        <w:t>fans: 3400000</w:t>
      </w:r>
    </w:p>
    <w:p w14:paraId="59E8CCE4" w14:textId="77777777" w:rsidR="00F6339A" w:rsidRDefault="00F6339A" w:rsidP="00F6339A">
      <w:r>
        <w:t>comments: 308</w:t>
      </w:r>
    </w:p>
    <w:p w14:paraId="53093C17" w14:textId="77777777" w:rsidR="00F6339A" w:rsidRDefault="00F6339A" w:rsidP="00F6339A">
      <w:pPr>
        <w:pStyle w:val="Heading2"/>
      </w:pPr>
      <w:r>
        <w:t>by: nikkbisht04</w:t>
      </w:r>
    </w:p>
    <w:p w14:paraId="24532276" w14:textId="77777777" w:rsidR="00F6339A" w:rsidRDefault="00F6339A" w:rsidP="00F6339A">
      <w:pPr>
        <w:pStyle w:val="Heading3"/>
      </w:pPr>
      <w:r>
        <w:t>ya to popat ho gyi #countonme  #magicfakeout #dametucosita2 #shuffledance #badboydance #chaipilo</w:t>
      </w:r>
    </w:p>
    <w:p w14:paraId="245DD61F" w14:textId="77777777" w:rsidR="00F6339A" w:rsidRDefault="00F6339A" w:rsidP="00F6339A">
      <w:r>
        <w:t>link: https://www.tiktok.com/@nikkbisht041/video/6570308339580800262</w:t>
      </w:r>
    </w:p>
    <w:p w14:paraId="3EEC2127" w14:textId="77777777" w:rsidR="00F6339A" w:rsidRDefault="00F6339A" w:rsidP="00F6339A">
      <w:r>
        <w:t>id: 276359091982323712</w:t>
      </w:r>
    </w:p>
    <w:p w14:paraId="03C0B05C" w14:textId="77777777" w:rsidR="00F6339A" w:rsidRDefault="00F6339A" w:rsidP="00F6339A">
      <w:r>
        <w:t>likes: 167900</w:t>
      </w:r>
    </w:p>
    <w:p w14:paraId="123A6F13" w14:textId="77777777" w:rsidR="00F6339A" w:rsidRDefault="00F6339A" w:rsidP="00F6339A">
      <w:r>
        <w:t>fans: 40400</w:t>
      </w:r>
    </w:p>
    <w:p w14:paraId="66C3E179" w14:textId="77777777" w:rsidR="00F6339A" w:rsidRDefault="00F6339A" w:rsidP="00F6339A">
      <w:r>
        <w:t>comments: 384</w:t>
      </w:r>
    </w:p>
    <w:p w14:paraId="03ADDA4B" w14:textId="77777777" w:rsidR="00F6339A" w:rsidRDefault="00F6339A" w:rsidP="00F6339A">
      <w:pPr>
        <w:pStyle w:val="Heading2"/>
      </w:pPr>
      <w:r>
        <w:t>by: Мой !nst - @webdewka ⬅️</w:t>
      </w:r>
    </w:p>
    <w:p w14:paraId="3F9C21F9" w14:textId="77777777" w:rsidR="00F6339A" w:rsidRDefault="00F6339A" w:rsidP="00F6339A">
      <w:pPr>
        <w:pStyle w:val="Heading3"/>
      </w:pPr>
      <w:r>
        <w:t>Почему люди меня НЕНАВИДЯТ? ЗА ЧТО? #рекомендации #тренды #tiktokdance #badboydance #dance #танцы</w:t>
      </w:r>
    </w:p>
    <w:p w14:paraId="63D0262C" w14:textId="77777777" w:rsidR="00F6339A" w:rsidRDefault="00F6339A" w:rsidP="00F6339A">
      <w:r>
        <w:t>link: https://www.tiktok.com/@webdevka/video/6692699329804635397</w:t>
      </w:r>
    </w:p>
    <w:p w14:paraId="43554239" w14:textId="77777777" w:rsidR="00F6339A" w:rsidRDefault="00F6339A" w:rsidP="00F6339A">
      <w:r>
        <w:t>id: 6615452897314963461</w:t>
      </w:r>
    </w:p>
    <w:p w14:paraId="38DA4F30" w14:textId="77777777" w:rsidR="00F6339A" w:rsidRDefault="00F6339A" w:rsidP="00F6339A">
      <w:r>
        <w:t>likes: 42000000</w:t>
      </w:r>
    </w:p>
    <w:p w14:paraId="2A1CAD0B" w14:textId="77777777" w:rsidR="00F6339A" w:rsidRDefault="00F6339A" w:rsidP="00F6339A">
      <w:r>
        <w:t>fans: 3000000</w:t>
      </w:r>
    </w:p>
    <w:p w14:paraId="29275936" w14:textId="77777777" w:rsidR="00F6339A" w:rsidRDefault="00F6339A" w:rsidP="00F6339A">
      <w:r>
        <w:t>comments: 4561</w:t>
      </w:r>
    </w:p>
    <w:p w14:paraId="65963AC4" w14:textId="77777777" w:rsidR="00F6339A" w:rsidRDefault="00F6339A" w:rsidP="00F6339A">
      <w:pPr>
        <w:pStyle w:val="Heading2"/>
      </w:pPr>
      <w:r>
        <w:lastRenderedPageBreak/>
        <w:t>by: nan</w:t>
      </w:r>
    </w:p>
    <w:p w14:paraId="4F595C5A" w14:textId="77777777" w:rsidR="00F6339A" w:rsidRDefault="00F6339A" w:rsidP="00F6339A">
      <w:pPr>
        <w:pStyle w:val="Heading3"/>
      </w:pPr>
      <w:r>
        <w:t>Can‘t dance ❤️#badboydance #dance #featureme</w:t>
      </w:r>
    </w:p>
    <w:p w14:paraId="3238B8CB" w14:textId="77777777" w:rsidR="00F6339A" w:rsidRDefault="00F6339A" w:rsidP="00F6339A">
      <w:r>
        <w:t>link: https://www.tiktok.com/@selina__b_/video/6568443038484401414</w:t>
      </w:r>
    </w:p>
    <w:p w14:paraId="45162441" w14:textId="77777777" w:rsidR="00F6339A" w:rsidRDefault="00F6339A" w:rsidP="00F6339A">
      <w:r>
        <w:t>id: 23954547</w:t>
      </w:r>
    </w:p>
    <w:p w14:paraId="7D79A9A7" w14:textId="77777777" w:rsidR="00F6339A" w:rsidRDefault="00F6339A" w:rsidP="00F6339A">
      <w:r>
        <w:t>likes: 11600000</w:t>
      </w:r>
    </w:p>
    <w:p w14:paraId="3F6E55EB" w14:textId="77777777" w:rsidR="00F6339A" w:rsidRDefault="00F6339A" w:rsidP="00F6339A">
      <w:r>
        <w:t>fans: 315800</w:t>
      </w:r>
    </w:p>
    <w:p w14:paraId="06E2E1BB" w14:textId="77777777" w:rsidR="00F6339A" w:rsidRDefault="00F6339A" w:rsidP="00F6339A">
      <w:r>
        <w:t>comments: 515</w:t>
      </w:r>
    </w:p>
    <w:p w14:paraId="48FA6FBE" w14:textId="77777777" w:rsidR="00F6339A" w:rsidRDefault="00F6339A" w:rsidP="00F6339A">
      <w:pPr>
        <w:pStyle w:val="Heading2"/>
      </w:pPr>
      <w:r>
        <w:t>by: Yalçın akdoğan</w:t>
      </w:r>
    </w:p>
    <w:p w14:paraId="4A9D9753" w14:textId="77777777" w:rsidR="00F6339A" w:rsidRDefault="00F6339A" w:rsidP="00F6339A">
      <w:pPr>
        <w:pStyle w:val="Heading3"/>
      </w:pPr>
      <w:r>
        <w:t>#badboychallenge with @ezgizem  she is better than me  #badboydance @musical.lyturkey  #turkey</w:t>
      </w:r>
    </w:p>
    <w:p w14:paraId="1AC33A0C" w14:textId="77777777" w:rsidR="00F6339A" w:rsidRDefault="00F6339A" w:rsidP="00F6339A">
      <w:r>
        <w:t>link: https://www.tiktok.com/@yakari7/video/6564412318396976389</w:t>
      </w:r>
    </w:p>
    <w:p w14:paraId="4E96B19B" w14:textId="77777777" w:rsidR="00F6339A" w:rsidRDefault="00F6339A" w:rsidP="00F6339A">
      <w:r>
        <w:t>id: 76212454577291264</w:t>
      </w:r>
    </w:p>
    <w:p w14:paraId="06285995" w14:textId="77777777" w:rsidR="00F6339A" w:rsidRDefault="00F6339A" w:rsidP="00F6339A">
      <w:r>
        <w:t>likes: 153700000</w:t>
      </w:r>
    </w:p>
    <w:p w14:paraId="55016D8A" w14:textId="77777777" w:rsidR="00F6339A" w:rsidRDefault="00F6339A" w:rsidP="00F6339A">
      <w:r>
        <w:t>fans: 3300000</w:t>
      </w:r>
    </w:p>
    <w:p w14:paraId="32D41AC1" w14:textId="77777777" w:rsidR="00F6339A" w:rsidRDefault="00F6339A" w:rsidP="00F6339A">
      <w:r>
        <w:t>comments: 890</w:t>
      </w:r>
    </w:p>
    <w:p w14:paraId="0E132CDE" w14:textId="77777777" w:rsidR="00F6339A" w:rsidRDefault="00F6339A" w:rsidP="00F6339A">
      <w:pPr>
        <w:pStyle w:val="Heading2"/>
      </w:pPr>
      <w:r>
        <w:t>by: #hAriom rathor</w:t>
      </w:r>
    </w:p>
    <w:p w14:paraId="10ACF075" w14:textId="77777777" w:rsidR="00F6339A" w:rsidRDefault="00F6339A" w:rsidP="00F6339A">
      <w:pPr>
        <w:pStyle w:val="Heading3"/>
      </w:pPr>
      <w:r>
        <w:t>Desi londe #desiswage #badboydance #clubfashionbattle #swage #dance #tiktokindia #dancelover #</w:t>
      </w:r>
    </w:p>
    <w:p w14:paraId="559167A2" w14:textId="77777777" w:rsidR="00F6339A" w:rsidRDefault="00F6339A" w:rsidP="00F6339A">
      <w:r>
        <w:t>link: https://www.tiktok.com/@harryfeel/video/6702037364149062917</w:t>
      </w:r>
    </w:p>
    <w:p w14:paraId="4641955B" w14:textId="77777777" w:rsidR="00F6339A" w:rsidRDefault="00F6339A" w:rsidP="00F6339A">
      <w:r>
        <w:t>id: 6674857529292096518</w:t>
      </w:r>
    </w:p>
    <w:p w14:paraId="5D0BA64A" w14:textId="77777777" w:rsidR="00F6339A" w:rsidRDefault="00F6339A" w:rsidP="00F6339A">
      <w:r>
        <w:t>likes: 401700</w:t>
      </w:r>
    </w:p>
    <w:p w14:paraId="22F743BE" w14:textId="77777777" w:rsidR="00F6339A" w:rsidRDefault="00F6339A" w:rsidP="00F6339A">
      <w:r>
        <w:t>fans: 32100</w:t>
      </w:r>
    </w:p>
    <w:p w14:paraId="02EEA838" w14:textId="77777777" w:rsidR="00F6339A" w:rsidRDefault="00F6339A" w:rsidP="00F6339A">
      <w:r>
        <w:t>comments: 466</w:t>
      </w:r>
    </w:p>
    <w:p w14:paraId="18B817CE" w14:textId="77777777" w:rsidR="00F6339A" w:rsidRDefault="00F6339A" w:rsidP="00F6339A">
      <w:pPr>
        <w:pStyle w:val="Heading1"/>
      </w:pPr>
      <w:r>
        <w:t>dancecover</w:t>
      </w:r>
    </w:p>
    <w:p w14:paraId="6975FACD" w14:textId="77777777" w:rsidR="00F6339A" w:rsidRDefault="00F6339A" w:rsidP="00F6339A">
      <w:pPr>
        <w:pStyle w:val="Heading2"/>
      </w:pPr>
      <w:r>
        <w:t>by: i draw¿</w:t>
      </w:r>
    </w:p>
    <w:p w14:paraId="6E236775" w14:textId="77777777" w:rsidR="00F6339A" w:rsidRDefault="00F6339A" w:rsidP="00F6339A">
      <w:pPr>
        <w:pStyle w:val="Heading3"/>
      </w:pPr>
      <w:r>
        <w:t>*balazos casuales* #lovedive #dancecover</w:t>
      </w:r>
    </w:p>
    <w:p w14:paraId="5F44DD4D" w14:textId="77777777" w:rsidR="00F6339A" w:rsidRDefault="00F6339A" w:rsidP="00F6339A">
      <w:r>
        <w:t>link: https://www.tiktok.com/@valengrana/video/7109878647628107013</w:t>
      </w:r>
    </w:p>
    <w:p w14:paraId="6FEABF17" w14:textId="77777777" w:rsidR="00F6339A" w:rsidRDefault="00F6339A" w:rsidP="00F6339A">
      <w:r>
        <w:lastRenderedPageBreak/>
        <w:t>id: 112421478096142336</w:t>
      </w:r>
    </w:p>
    <w:p w14:paraId="1BB1D9AE" w14:textId="77777777" w:rsidR="00F6339A" w:rsidRDefault="00F6339A" w:rsidP="00F6339A">
      <w:r>
        <w:t>likes: 6700000</w:t>
      </w:r>
    </w:p>
    <w:p w14:paraId="10F8B9A9" w14:textId="77777777" w:rsidR="00F6339A" w:rsidRDefault="00F6339A" w:rsidP="00F6339A">
      <w:r>
        <w:t>fans: 274900</w:t>
      </w:r>
    </w:p>
    <w:p w14:paraId="30F74CE1" w14:textId="77777777" w:rsidR="00F6339A" w:rsidRDefault="00F6339A" w:rsidP="00F6339A">
      <w:r>
        <w:t>comments: 8179</w:t>
      </w:r>
    </w:p>
    <w:p w14:paraId="1A4D2E54" w14:textId="77777777" w:rsidR="00F6339A" w:rsidRDefault="00F6339A" w:rsidP="00F6339A">
      <w:pPr>
        <w:pStyle w:val="Heading2"/>
      </w:pPr>
      <w:r>
        <w:t>by: DBK (Double K')</w:t>
      </w:r>
    </w:p>
    <w:p w14:paraId="1DF71726" w14:textId="77777777" w:rsidR="00F6339A" w:rsidRDefault="00F6339A" w:rsidP="00F6339A">
      <w:pPr>
        <w:pStyle w:val="Heading3"/>
      </w:pPr>
      <w:r>
        <w:t>##kpop #kpopfyp #dance #dancecover #bts #army #txt #nct #straykids #itzy #twice #aespa #kpopers #fyp #fyp</w:t>
      </w:r>
      <w:r>
        <w:t>シ</w:t>
      </w:r>
      <w:r>
        <w:t xml:space="preserve"> #foryou</w:t>
      </w:r>
    </w:p>
    <w:p w14:paraId="2B3FBCFC" w14:textId="77777777" w:rsidR="00F6339A" w:rsidRDefault="00F6339A" w:rsidP="00F6339A">
      <w:r>
        <w:t>link: https://www.tiktok.com/@k2dancegroupp/video/7071031628994219269</w:t>
      </w:r>
    </w:p>
    <w:p w14:paraId="4741E185" w14:textId="77777777" w:rsidR="00F6339A" w:rsidRDefault="00F6339A" w:rsidP="00F6339A">
      <w:r>
        <w:t>id: 6916950959927952389</w:t>
      </w:r>
    </w:p>
    <w:p w14:paraId="45757A37" w14:textId="77777777" w:rsidR="00F6339A" w:rsidRDefault="00F6339A" w:rsidP="00F6339A">
      <w:r>
        <w:t>likes: 5100000</w:t>
      </w:r>
    </w:p>
    <w:p w14:paraId="46DE7416" w14:textId="77777777" w:rsidR="00F6339A" w:rsidRDefault="00F6339A" w:rsidP="00F6339A">
      <w:r>
        <w:t>fans: 130000</w:t>
      </w:r>
    </w:p>
    <w:p w14:paraId="5F183D3E" w14:textId="77777777" w:rsidR="00F6339A" w:rsidRDefault="00F6339A" w:rsidP="00F6339A">
      <w:r>
        <w:t>comments: 20900</w:t>
      </w:r>
    </w:p>
    <w:p w14:paraId="3FF257C7" w14:textId="77777777" w:rsidR="00F6339A" w:rsidRDefault="00F6339A" w:rsidP="00F6339A">
      <w:pPr>
        <w:pStyle w:val="Heading2"/>
      </w:pPr>
      <w:r>
        <w:t>by: Robin</w:t>
      </w:r>
    </w:p>
    <w:p w14:paraId="4F1E487B" w14:textId="77777777" w:rsidR="00F6339A" w:rsidRDefault="00F6339A" w:rsidP="00F6339A">
      <w:pPr>
        <w:pStyle w:val="Heading3"/>
      </w:pPr>
      <w:r>
        <w:t>her laugh is everything  #dancecover #kpopcover #kpopinpublic #zoo #zoocover #kcover #kcoverist</w:t>
      </w:r>
    </w:p>
    <w:p w14:paraId="57CF72B2" w14:textId="77777777" w:rsidR="00F6339A" w:rsidRDefault="00F6339A" w:rsidP="00F6339A">
      <w:r>
        <w:t>link: https://www.tiktok.com/@robinthetiger/video/7062102021591108869</w:t>
      </w:r>
    </w:p>
    <w:p w14:paraId="4C6FF29A" w14:textId="77777777" w:rsidR="00F6339A" w:rsidRDefault="00F6339A" w:rsidP="00F6339A">
      <w:r>
        <w:t>id: 6820473365816968198</w:t>
      </w:r>
    </w:p>
    <w:p w14:paraId="7DBAD2E9" w14:textId="77777777" w:rsidR="00F6339A" w:rsidRDefault="00F6339A" w:rsidP="00F6339A">
      <w:r>
        <w:t>likes: 2000000</w:t>
      </w:r>
    </w:p>
    <w:p w14:paraId="033A341A" w14:textId="77777777" w:rsidR="00F6339A" w:rsidRDefault="00F6339A" w:rsidP="00F6339A">
      <w:r>
        <w:t>fans: 12900</w:t>
      </w:r>
    </w:p>
    <w:p w14:paraId="6AED7BDF" w14:textId="77777777" w:rsidR="00F6339A" w:rsidRDefault="00F6339A" w:rsidP="00F6339A">
      <w:r>
        <w:t>comments: 3229</w:t>
      </w:r>
    </w:p>
    <w:p w14:paraId="33B5FD38" w14:textId="77777777" w:rsidR="00F6339A" w:rsidRDefault="00F6339A" w:rsidP="00F6339A">
      <w:pPr>
        <w:pStyle w:val="Heading2"/>
      </w:pPr>
      <w:r>
        <w:t>by: Mark Neil Castro</w:t>
      </w:r>
    </w:p>
    <w:p w14:paraId="67C02AC7" w14:textId="77777777" w:rsidR="00F6339A" w:rsidRDefault="00F6339A" w:rsidP="00F6339A">
      <w:pPr>
        <w:pStyle w:val="Heading3"/>
      </w:pPr>
      <w:r>
        <w:t>Gomy Gomy Gomy  Hehehe Medyo late na tayo sa trend natu ✌️ #chubby #dancecover #foryoupage #foryoupageph #fyp #fyp</w:t>
      </w:r>
    </w:p>
    <w:p w14:paraId="5236018A" w14:textId="77777777" w:rsidR="00F6339A" w:rsidRDefault="00F6339A" w:rsidP="00F6339A">
      <w:r>
        <w:t>link: https://www.tiktok.com/@markneilcastro/video/7099259901284732186</w:t>
      </w:r>
    </w:p>
    <w:p w14:paraId="7CE5DE86" w14:textId="77777777" w:rsidR="00F6339A" w:rsidRDefault="00F6339A" w:rsidP="00F6339A">
      <w:r>
        <w:t>id: 6769812551016383489</w:t>
      </w:r>
    </w:p>
    <w:p w14:paraId="1996C141" w14:textId="77777777" w:rsidR="00F6339A" w:rsidRDefault="00F6339A" w:rsidP="00F6339A">
      <w:r>
        <w:t>likes: 7000000</w:t>
      </w:r>
    </w:p>
    <w:p w14:paraId="478096C8" w14:textId="77777777" w:rsidR="00F6339A" w:rsidRDefault="00F6339A" w:rsidP="00F6339A">
      <w:r>
        <w:t>fans: 853300</w:t>
      </w:r>
    </w:p>
    <w:p w14:paraId="2B254B07" w14:textId="77777777" w:rsidR="00F6339A" w:rsidRDefault="00F6339A" w:rsidP="00F6339A">
      <w:r>
        <w:lastRenderedPageBreak/>
        <w:t>comments: 30600</w:t>
      </w:r>
    </w:p>
    <w:p w14:paraId="50BC1340" w14:textId="77777777" w:rsidR="00F6339A" w:rsidRDefault="00F6339A" w:rsidP="00F6339A">
      <w:pPr>
        <w:pStyle w:val="Heading2"/>
      </w:pPr>
      <w:r>
        <w:t>by: DBK (Double K')</w:t>
      </w:r>
    </w:p>
    <w:p w14:paraId="5A3B5192" w14:textId="77777777" w:rsidR="00F6339A" w:rsidRDefault="00F6339A" w:rsidP="00F6339A">
      <w:pPr>
        <w:pStyle w:val="Heading3"/>
      </w:pPr>
      <w:r>
        <w:t>@drunkboba @itzyofficial #itzy_challenge_2 #itzy #midzy #itzyofficial #yeji #chaeryeong #ryujin #lia #yuna #loco #swipe #itzylocochallenge #itzyloco #locochallenge #crowndance #fyp #dancecover #kpop #kpopfyp #foryou</w:t>
      </w:r>
    </w:p>
    <w:p w14:paraId="30B52748" w14:textId="77777777" w:rsidR="00F6339A" w:rsidRDefault="00F6339A" w:rsidP="00F6339A">
      <w:r>
        <w:t>link: https://www.tiktok.com/@k2dancegroupp/video/7061016917275872517</w:t>
      </w:r>
    </w:p>
    <w:p w14:paraId="30B0B572" w14:textId="77777777" w:rsidR="00F6339A" w:rsidRDefault="00F6339A" w:rsidP="00F6339A">
      <w:r>
        <w:t>id: 6916950959927952389</w:t>
      </w:r>
    </w:p>
    <w:p w14:paraId="062DAA6A" w14:textId="77777777" w:rsidR="00F6339A" w:rsidRDefault="00F6339A" w:rsidP="00F6339A">
      <w:r>
        <w:t>likes: 5100000</w:t>
      </w:r>
    </w:p>
    <w:p w14:paraId="20EF4960" w14:textId="77777777" w:rsidR="00F6339A" w:rsidRDefault="00F6339A" w:rsidP="00F6339A">
      <w:r>
        <w:t>fans: 130000</w:t>
      </w:r>
    </w:p>
    <w:p w14:paraId="16DEA971" w14:textId="77777777" w:rsidR="00F6339A" w:rsidRDefault="00F6339A" w:rsidP="00F6339A">
      <w:r>
        <w:t>comments: 5938</w:t>
      </w:r>
    </w:p>
    <w:p w14:paraId="7717050D" w14:textId="77777777" w:rsidR="00F6339A" w:rsidRDefault="00F6339A" w:rsidP="00F6339A">
      <w:pPr>
        <w:pStyle w:val="Heading2"/>
      </w:pPr>
      <w:r>
        <w:t>by: ARTBEAT</w:t>
      </w:r>
    </w:p>
    <w:p w14:paraId="4929BBFB" w14:textId="77777777" w:rsidR="00F6339A" w:rsidRDefault="00F6339A" w:rsidP="00F6339A">
      <w:pPr>
        <w:pStyle w:val="Heading3"/>
      </w:pPr>
      <w:r>
        <w:t>당장</w:t>
      </w:r>
      <w:r>
        <w:t xml:space="preserve"> </w:t>
      </w:r>
      <w:r>
        <w:t>집</w:t>
      </w:r>
      <w:r>
        <w:t xml:space="preserve"> </w:t>
      </w:r>
      <w:r>
        <w:t>주소</w:t>
      </w:r>
      <w:r>
        <w:t xml:space="preserve"> </w:t>
      </w:r>
      <w:r>
        <w:t>불러</w:t>
      </w:r>
      <w:r>
        <w:t>;; #ARTBEAT #</w:t>
      </w:r>
      <w:r>
        <w:t>댄스배틀</w:t>
      </w:r>
      <w:r>
        <w:t xml:space="preserve"> #ABPROJECT #</w:t>
      </w:r>
      <w:r>
        <w:t>우리집</w:t>
      </w:r>
      <w:r>
        <w:t xml:space="preserve"> #</w:t>
      </w:r>
      <w:r>
        <w:t>커버댄스</w:t>
      </w:r>
      <w:r>
        <w:t xml:space="preserve"> #coverdance #dancecover #kpopdancer #kpopdance</w:t>
      </w:r>
    </w:p>
    <w:p w14:paraId="611D7A8D" w14:textId="77777777" w:rsidR="00F6339A" w:rsidRDefault="00F6339A" w:rsidP="00F6339A">
      <w:r>
        <w:t>link: https://www.tiktok.com/@artbeat.official/video/7081937925864262913</w:t>
      </w:r>
    </w:p>
    <w:p w14:paraId="42F3626B" w14:textId="77777777" w:rsidR="00F6339A" w:rsidRDefault="00F6339A" w:rsidP="00F6339A">
      <w:r>
        <w:t>id: 6598851031575592962</w:t>
      </w:r>
    </w:p>
    <w:p w14:paraId="0E136BA1" w14:textId="77777777" w:rsidR="00F6339A" w:rsidRDefault="00F6339A" w:rsidP="00F6339A">
      <w:r>
        <w:t>likes: 31000000</w:t>
      </w:r>
    </w:p>
    <w:p w14:paraId="1A14C147" w14:textId="77777777" w:rsidR="00F6339A" w:rsidRDefault="00F6339A" w:rsidP="00F6339A">
      <w:r>
        <w:t>fans: 1400000</w:t>
      </w:r>
    </w:p>
    <w:p w14:paraId="294786B4" w14:textId="77777777" w:rsidR="00F6339A" w:rsidRDefault="00F6339A" w:rsidP="00F6339A">
      <w:r>
        <w:t>comments: 4969</w:t>
      </w:r>
    </w:p>
    <w:p w14:paraId="38076CED" w14:textId="77777777" w:rsidR="00F6339A" w:rsidRDefault="00F6339A" w:rsidP="00F6339A">
      <w:pPr>
        <w:pStyle w:val="Heading2"/>
      </w:pPr>
      <w:r>
        <w:t>by: Mark Neil Castro</w:t>
      </w:r>
    </w:p>
    <w:p w14:paraId="0FEA8928" w14:textId="77777777" w:rsidR="00F6339A" w:rsidRDefault="00F6339A" w:rsidP="00F6339A">
      <w:pPr>
        <w:pStyle w:val="Heading3"/>
      </w:pPr>
      <w:r>
        <w:t>ZOOM IN ZOOM OUT  @Jessi Saranghaeyo ♥️ #zoom #fyp #foryoupage #foryoupageph #chubby #dancecover</w:t>
      </w:r>
    </w:p>
    <w:p w14:paraId="339C7AD4" w14:textId="77777777" w:rsidR="00F6339A" w:rsidRDefault="00F6339A" w:rsidP="00F6339A">
      <w:r>
        <w:t>link: https://www.tiktok.com/@markneilcastro/video/7091865535893294363</w:t>
      </w:r>
    </w:p>
    <w:p w14:paraId="1520F2CE" w14:textId="77777777" w:rsidR="00F6339A" w:rsidRDefault="00F6339A" w:rsidP="00F6339A">
      <w:r>
        <w:t>id: 6769812551016383489</w:t>
      </w:r>
    </w:p>
    <w:p w14:paraId="2C0F8FDF" w14:textId="77777777" w:rsidR="00F6339A" w:rsidRDefault="00F6339A" w:rsidP="00F6339A">
      <w:r>
        <w:t>likes: 7000000</w:t>
      </w:r>
    </w:p>
    <w:p w14:paraId="6C0F18FA" w14:textId="77777777" w:rsidR="00F6339A" w:rsidRDefault="00F6339A" w:rsidP="00F6339A">
      <w:r>
        <w:t>fans: 853300</w:t>
      </w:r>
    </w:p>
    <w:p w14:paraId="1A3E2D27" w14:textId="77777777" w:rsidR="00F6339A" w:rsidRDefault="00F6339A" w:rsidP="00F6339A">
      <w:r>
        <w:t>comments: 15500</w:t>
      </w:r>
    </w:p>
    <w:p w14:paraId="5E56EE3C" w14:textId="77777777" w:rsidR="00F6339A" w:rsidRDefault="00F6339A" w:rsidP="00F6339A">
      <w:pPr>
        <w:pStyle w:val="Heading2"/>
      </w:pPr>
      <w:r>
        <w:lastRenderedPageBreak/>
        <w:t>by: CALL TEAM DC</w:t>
      </w:r>
    </w:p>
    <w:p w14:paraId="47FE4F0F" w14:textId="77777777" w:rsidR="00F6339A" w:rsidRDefault="00F6339A" w:rsidP="00F6339A">
      <w:pPr>
        <w:pStyle w:val="Heading3"/>
      </w:pPr>
      <w:r>
        <w:t>Sweet banget ga nih?  @bts_official_bighit #btsarmy #bts_official_bighit #dancecover #bts #xyzbca #masukberandafyp #kpop #fyp</w:t>
      </w:r>
      <w:r>
        <w:t>シ</w:t>
      </w:r>
      <w:r>
        <w:t xml:space="preserve"> #fyp #dancechallenge</w:t>
      </w:r>
    </w:p>
    <w:p w14:paraId="022BD56F" w14:textId="77777777" w:rsidR="00F6339A" w:rsidRDefault="00F6339A" w:rsidP="00F6339A">
      <w:r>
        <w:t>link: https://www.tiktok.com/@callteam_dc/video/6981049298343431425</w:t>
      </w:r>
    </w:p>
    <w:p w14:paraId="66A7B4C6" w14:textId="77777777" w:rsidR="00F6339A" w:rsidRDefault="00F6339A" w:rsidP="00F6339A">
      <w:r>
        <w:t>id: 6891532600993645569</w:t>
      </w:r>
    </w:p>
    <w:p w14:paraId="4ACF0BA3" w14:textId="77777777" w:rsidR="00F6339A" w:rsidRDefault="00F6339A" w:rsidP="00F6339A">
      <w:r>
        <w:t>likes: 3000000</w:t>
      </w:r>
    </w:p>
    <w:p w14:paraId="03FE58CA" w14:textId="77777777" w:rsidR="00F6339A" w:rsidRDefault="00F6339A" w:rsidP="00F6339A">
      <w:r>
        <w:t>fans: 65400</w:t>
      </w:r>
    </w:p>
    <w:p w14:paraId="4FA0F86D" w14:textId="77777777" w:rsidR="00F6339A" w:rsidRDefault="00F6339A" w:rsidP="00F6339A">
      <w:r>
        <w:t>comments: 26000</w:t>
      </w:r>
    </w:p>
    <w:p w14:paraId="6D674C88" w14:textId="77777777" w:rsidR="00F6339A" w:rsidRDefault="00F6339A" w:rsidP="00F6339A">
      <w:pPr>
        <w:pStyle w:val="Heading2"/>
      </w:pPr>
      <w:r>
        <w:t>by: offtopicdancestudio</w:t>
      </w:r>
    </w:p>
    <w:p w14:paraId="2EEFDC91" w14:textId="77777777" w:rsidR="00F6339A" w:rsidRDefault="00F6339A" w:rsidP="00F6339A">
      <w:pPr>
        <w:pStyle w:val="Heading3"/>
      </w:pPr>
      <w:r>
        <w:t>#KPOPINPUBLIC El link del video está aquí en tiktok ❤️‍ #ATEEZ #DANCECOVER #kpopinpublicchallenge</w:t>
      </w:r>
    </w:p>
    <w:p w14:paraId="42ED7487" w14:textId="77777777" w:rsidR="00F6339A" w:rsidRDefault="00F6339A" w:rsidP="00F6339A">
      <w:r>
        <w:t>link: https://www.tiktok.com/@offtopicdance/video/7057578037382089990</w:t>
      </w:r>
    </w:p>
    <w:p w14:paraId="2A9C2E52" w14:textId="77777777" w:rsidR="00F6339A" w:rsidRDefault="00F6339A" w:rsidP="00F6339A">
      <w:r>
        <w:t>id: 6848028192658392070</w:t>
      </w:r>
    </w:p>
    <w:p w14:paraId="44A9BA02" w14:textId="77777777" w:rsidR="00F6339A" w:rsidRDefault="00F6339A" w:rsidP="00F6339A">
      <w:r>
        <w:t>likes: 3300000</w:t>
      </w:r>
    </w:p>
    <w:p w14:paraId="3E51BDBC" w14:textId="77777777" w:rsidR="00F6339A" w:rsidRDefault="00F6339A" w:rsidP="00F6339A">
      <w:r>
        <w:t>fans: 59700</w:t>
      </w:r>
    </w:p>
    <w:p w14:paraId="60E8BB6C" w14:textId="77777777" w:rsidR="00F6339A" w:rsidRDefault="00F6339A" w:rsidP="00F6339A">
      <w:r>
        <w:t>comments: 1689</w:t>
      </w:r>
    </w:p>
    <w:p w14:paraId="5B6B0E2D" w14:textId="77777777" w:rsidR="00F6339A" w:rsidRDefault="00F6339A" w:rsidP="00F6339A">
      <w:pPr>
        <w:pStyle w:val="Heading2"/>
      </w:pPr>
      <w:r>
        <w:t>by: Gayles</w:t>
      </w:r>
    </w:p>
    <w:p w14:paraId="350BBC6D" w14:textId="77777777" w:rsidR="00F6339A" w:rsidRDefault="00F6339A" w:rsidP="00F6339A">
      <w:pPr>
        <w:pStyle w:val="Heading3"/>
      </w:pPr>
      <w:r>
        <w:t>bambambam @bp_tiktok #dancechallenge #lalisamanoban #fancamskpop #dancecover #dancecoverkpop #dancer #blackpink #fyp</w:t>
      </w:r>
      <w:r>
        <w:t>シ</w:t>
      </w:r>
      <w:r>
        <w:t xml:space="preserve"> #viral</w:t>
      </w:r>
    </w:p>
    <w:p w14:paraId="1E48608A" w14:textId="77777777" w:rsidR="00F6339A" w:rsidRDefault="00F6339A" w:rsidP="00F6339A">
      <w:r>
        <w:t>link: https://www.tiktok.com/@putri.gailes/video/7021356589365873946</w:t>
      </w:r>
    </w:p>
    <w:p w14:paraId="59AC57C9" w14:textId="77777777" w:rsidR="00F6339A" w:rsidRDefault="00F6339A" w:rsidP="00F6339A">
      <w:r>
        <w:t>id: 6836342959211119617</w:t>
      </w:r>
    </w:p>
    <w:p w14:paraId="43B0A910" w14:textId="77777777" w:rsidR="00F6339A" w:rsidRDefault="00F6339A" w:rsidP="00F6339A">
      <w:r>
        <w:t>likes: 3100000</w:t>
      </w:r>
    </w:p>
    <w:p w14:paraId="6B52ABFE" w14:textId="77777777" w:rsidR="00F6339A" w:rsidRDefault="00F6339A" w:rsidP="00F6339A">
      <w:r>
        <w:t>fans: 111800</w:t>
      </w:r>
    </w:p>
    <w:p w14:paraId="5D9D1FAA" w14:textId="77777777" w:rsidR="00F6339A" w:rsidRDefault="00F6339A" w:rsidP="00F6339A">
      <w:r>
        <w:t>comments: 12100</w:t>
      </w:r>
    </w:p>
    <w:p w14:paraId="6FD4A847" w14:textId="77777777" w:rsidR="00F6339A" w:rsidRDefault="00F6339A" w:rsidP="00F6339A">
      <w:pPr>
        <w:pStyle w:val="Heading2"/>
      </w:pPr>
      <w:r>
        <w:t>by: SKYBEAT</w:t>
      </w:r>
    </w:p>
    <w:p w14:paraId="4C489EBC" w14:textId="77777777" w:rsidR="00F6339A" w:rsidRDefault="00F6339A" w:rsidP="00F6339A">
      <w:pPr>
        <w:pStyle w:val="Heading3"/>
      </w:pPr>
      <w:r>
        <w:t>Link en nuestro perfil para el nuevo cover  #zoo #nct #kpopers #kpopfyp #aespa #kpopinpublic #dancecover #behindthescenes #kpop #giselle #taeyong</w:t>
      </w:r>
    </w:p>
    <w:p w14:paraId="18FE5E5A" w14:textId="77777777" w:rsidR="00F6339A" w:rsidRDefault="00F6339A" w:rsidP="00F6339A">
      <w:r>
        <w:t>link: https://www.tiktok.com/@skybeat.official/video/7068805773391826182</w:t>
      </w:r>
    </w:p>
    <w:p w14:paraId="7176642E" w14:textId="77777777" w:rsidR="00F6339A" w:rsidRDefault="00F6339A" w:rsidP="00F6339A">
      <w:r>
        <w:lastRenderedPageBreak/>
        <w:t>id: 6788497549307331590</w:t>
      </w:r>
    </w:p>
    <w:p w14:paraId="65EE2F78" w14:textId="77777777" w:rsidR="00F6339A" w:rsidRDefault="00F6339A" w:rsidP="00F6339A">
      <w:r>
        <w:t>likes: 2900000</w:t>
      </w:r>
    </w:p>
    <w:p w14:paraId="7DA00B0C" w14:textId="77777777" w:rsidR="00F6339A" w:rsidRDefault="00F6339A" w:rsidP="00F6339A">
      <w:r>
        <w:t>fans: 101900</w:t>
      </w:r>
    </w:p>
    <w:p w14:paraId="7FD4C03E" w14:textId="77777777" w:rsidR="00F6339A" w:rsidRDefault="00F6339A" w:rsidP="00F6339A">
      <w:r>
        <w:t>comments: 2096</w:t>
      </w:r>
    </w:p>
    <w:p w14:paraId="1FE01884" w14:textId="77777777" w:rsidR="00F6339A" w:rsidRDefault="00F6339A" w:rsidP="00F6339A">
      <w:pPr>
        <w:pStyle w:val="Heading2"/>
      </w:pPr>
      <w:r>
        <w:t>by: ARTBEAT</w:t>
      </w:r>
    </w:p>
    <w:p w14:paraId="73193B85" w14:textId="77777777" w:rsidR="00F6339A" w:rsidRDefault="00F6339A" w:rsidP="00F6339A">
      <w:pPr>
        <w:pStyle w:val="Heading3"/>
      </w:pPr>
      <w:r>
        <w:t>찐흥부자</w:t>
      </w:r>
      <w:r>
        <w:t xml:space="preserve"> </w:t>
      </w:r>
      <w:r>
        <w:t>여자</w:t>
      </w:r>
      <w:r>
        <w:t xml:space="preserve"> </w:t>
      </w:r>
      <w:r>
        <w:t>싸이가</w:t>
      </w:r>
      <w:r>
        <w:t xml:space="preserve"> </w:t>
      </w:r>
      <w:r>
        <w:t>추는</w:t>
      </w:r>
      <w:r>
        <w:t xml:space="preserve"> ‘That That’ </w:t>
      </w:r>
      <w:r>
        <w:t>커버댄스</w:t>
      </w:r>
      <w:r>
        <w:t>!! #artbeat #ABProject #thatthat #</w:t>
      </w:r>
      <w:r>
        <w:t>커버댄스</w:t>
      </w:r>
      <w:r>
        <w:t xml:space="preserve"> #coverdance #dancecover #kpopdancer #kpopdance</w:t>
      </w:r>
    </w:p>
    <w:p w14:paraId="2A0D46AB" w14:textId="77777777" w:rsidR="00F6339A" w:rsidRDefault="00F6339A" w:rsidP="00F6339A">
      <w:r>
        <w:t>link: https://www.tiktok.com/@artbeat.official/video/7104223599896038658</w:t>
      </w:r>
    </w:p>
    <w:p w14:paraId="5A5CD095" w14:textId="77777777" w:rsidR="00F6339A" w:rsidRDefault="00F6339A" w:rsidP="00F6339A">
      <w:r>
        <w:t>id: 6598851031575592962</w:t>
      </w:r>
    </w:p>
    <w:p w14:paraId="35BAC264" w14:textId="77777777" w:rsidR="00F6339A" w:rsidRDefault="00F6339A" w:rsidP="00F6339A">
      <w:r>
        <w:t>likes: 31000000</w:t>
      </w:r>
    </w:p>
    <w:p w14:paraId="58C03D22" w14:textId="77777777" w:rsidR="00F6339A" w:rsidRDefault="00F6339A" w:rsidP="00F6339A">
      <w:r>
        <w:t>fans: 1400000</w:t>
      </w:r>
    </w:p>
    <w:p w14:paraId="61F63424" w14:textId="77777777" w:rsidR="00F6339A" w:rsidRDefault="00F6339A" w:rsidP="00F6339A">
      <w:r>
        <w:t>comments: 2564</w:t>
      </w:r>
    </w:p>
    <w:p w14:paraId="3D3B2D68" w14:textId="77777777" w:rsidR="00F6339A" w:rsidRDefault="00F6339A" w:rsidP="00F6339A">
      <w:pPr>
        <w:pStyle w:val="Heading2"/>
      </w:pPr>
      <w:r>
        <w:t>by: ARTBEAT</w:t>
      </w:r>
    </w:p>
    <w:p w14:paraId="2249D0F0" w14:textId="77777777" w:rsidR="00F6339A" w:rsidRDefault="00F6339A" w:rsidP="00F6339A">
      <w:pPr>
        <w:pStyle w:val="Heading3"/>
      </w:pPr>
      <w:r>
        <w:t>헤메코부터</w:t>
      </w:r>
      <w:r>
        <w:t xml:space="preserve"> </w:t>
      </w:r>
      <w:r>
        <w:t>춤까지</w:t>
      </w:r>
      <w:r>
        <w:t xml:space="preserve"> </w:t>
      </w:r>
      <w:r>
        <w:t>넋</w:t>
      </w:r>
      <w:r>
        <w:t xml:space="preserve"> </w:t>
      </w:r>
      <w:r>
        <w:t>놓고</w:t>
      </w:r>
      <w:r>
        <w:t xml:space="preserve"> </w:t>
      </w:r>
      <w:r>
        <w:t>보게</w:t>
      </w:r>
      <w:r>
        <w:t xml:space="preserve"> </w:t>
      </w:r>
      <w:r>
        <w:t>만드는</w:t>
      </w:r>
      <w:r>
        <w:t xml:space="preserve"> ‘O.O’ </w:t>
      </w:r>
      <w:r>
        <w:t>완벽커버</w:t>
      </w:r>
      <w:r>
        <w:t xml:space="preserve"> #ARTBEAT #ABPROJECT #OO #</w:t>
      </w:r>
      <w:r>
        <w:t>커버댄스</w:t>
      </w:r>
      <w:r>
        <w:t xml:space="preserve"> #coverdance #dancecover #kpopdancer #kpopdance</w:t>
      </w:r>
    </w:p>
    <w:p w14:paraId="04E15F15" w14:textId="77777777" w:rsidR="00F6339A" w:rsidRDefault="00F6339A" w:rsidP="00F6339A">
      <w:r>
        <w:t>link: https://www.tiktok.com/@artbeat.official/video/7086345696609160449</w:t>
      </w:r>
    </w:p>
    <w:p w14:paraId="55095E94" w14:textId="77777777" w:rsidR="00F6339A" w:rsidRDefault="00F6339A" w:rsidP="00F6339A">
      <w:r>
        <w:t>id: 6598851031575592962</w:t>
      </w:r>
    </w:p>
    <w:p w14:paraId="637E2536" w14:textId="77777777" w:rsidR="00F6339A" w:rsidRDefault="00F6339A" w:rsidP="00F6339A">
      <w:r>
        <w:t>likes: 31000000</w:t>
      </w:r>
    </w:p>
    <w:p w14:paraId="79667376" w14:textId="77777777" w:rsidR="00F6339A" w:rsidRDefault="00F6339A" w:rsidP="00F6339A">
      <w:r>
        <w:t>fans: 1400000</w:t>
      </w:r>
    </w:p>
    <w:p w14:paraId="6A6876D1" w14:textId="77777777" w:rsidR="00F6339A" w:rsidRDefault="00F6339A" w:rsidP="00F6339A">
      <w:r>
        <w:t>comments: 3536</w:t>
      </w:r>
    </w:p>
    <w:p w14:paraId="44A320FE" w14:textId="77777777" w:rsidR="00F6339A" w:rsidRDefault="00F6339A" w:rsidP="00F6339A">
      <w:pPr>
        <w:pStyle w:val="Heading2"/>
      </w:pPr>
      <w:r>
        <w:t>by: Riva &amp; Lev</w:t>
      </w:r>
    </w:p>
    <w:p w14:paraId="41358DC9" w14:textId="77777777" w:rsidR="00F6339A" w:rsidRDefault="00F6339A" w:rsidP="00F6339A">
      <w:pPr>
        <w:pStyle w:val="Heading3"/>
      </w:pPr>
      <w:r>
        <w:t>From best friends to strangers in a split second ✌ #oneus #dancecover #kpopdancecover #oneus_official #kpop #rpd #randomplaydance #kpopfyp #dance</w:t>
      </w:r>
    </w:p>
    <w:p w14:paraId="3E8D25DF" w14:textId="77777777" w:rsidR="00F6339A" w:rsidRDefault="00F6339A" w:rsidP="00F6339A">
      <w:r>
        <w:t>link: https://www.tiktok.com/@rl.chingus/video/7031733415581846790</w:t>
      </w:r>
    </w:p>
    <w:p w14:paraId="47F2AB49" w14:textId="77777777" w:rsidR="00F6339A" w:rsidRDefault="00F6339A" w:rsidP="00F6339A">
      <w:r>
        <w:t>id: 6835336551511098373</w:t>
      </w:r>
    </w:p>
    <w:p w14:paraId="43A1F01A" w14:textId="77777777" w:rsidR="00F6339A" w:rsidRDefault="00F6339A" w:rsidP="00F6339A">
      <w:r>
        <w:t>likes: 6200000</w:t>
      </w:r>
    </w:p>
    <w:p w14:paraId="3684F475" w14:textId="77777777" w:rsidR="00F6339A" w:rsidRDefault="00F6339A" w:rsidP="00F6339A">
      <w:r>
        <w:t>fans: 114800</w:t>
      </w:r>
    </w:p>
    <w:p w14:paraId="25A2EC45" w14:textId="77777777" w:rsidR="00F6339A" w:rsidRDefault="00F6339A" w:rsidP="00F6339A">
      <w:r>
        <w:lastRenderedPageBreak/>
        <w:t>comments: 1502</w:t>
      </w:r>
    </w:p>
    <w:p w14:paraId="764EDCA5" w14:textId="77777777" w:rsidR="00F6339A" w:rsidRDefault="00F6339A" w:rsidP="00F6339A">
      <w:pPr>
        <w:pStyle w:val="Heading2"/>
      </w:pPr>
      <w:r>
        <w:t>by: Đỗ Phượng</w:t>
      </w:r>
    </w:p>
    <w:p w14:paraId="4A738E04" w14:textId="77777777" w:rsidR="00F6339A" w:rsidRDefault="00F6339A" w:rsidP="00F6339A">
      <w:pPr>
        <w:pStyle w:val="Heading3"/>
      </w:pPr>
      <w:r>
        <w:t>#eleven #ive #dancecover #kpopinpublic #beamedanceteam</w:t>
      </w:r>
    </w:p>
    <w:p w14:paraId="4E1C14D5" w14:textId="77777777" w:rsidR="00F6339A" w:rsidRDefault="00F6339A" w:rsidP="00F6339A">
      <w:r>
        <w:t>link: https://www.tiktok.com/@dophuongneee_/video/7046350692537191682</w:t>
      </w:r>
    </w:p>
    <w:p w14:paraId="26580001" w14:textId="77777777" w:rsidR="00F6339A" w:rsidRDefault="00F6339A" w:rsidP="00F6339A">
      <w:r>
        <w:t>id: 6792249811883754498</w:t>
      </w:r>
    </w:p>
    <w:p w14:paraId="1904EAED" w14:textId="77777777" w:rsidR="00F6339A" w:rsidRDefault="00F6339A" w:rsidP="00F6339A">
      <w:r>
        <w:t>likes: 909800</w:t>
      </w:r>
    </w:p>
    <w:p w14:paraId="6CB5414A" w14:textId="77777777" w:rsidR="00F6339A" w:rsidRDefault="00F6339A" w:rsidP="00F6339A">
      <w:r>
        <w:t>fans: 8431</w:t>
      </w:r>
    </w:p>
    <w:p w14:paraId="0096A0C2" w14:textId="77777777" w:rsidR="00F6339A" w:rsidRDefault="00F6339A" w:rsidP="00F6339A">
      <w:r>
        <w:t>comments: 3103</w:t>
      </w:r>
    </w:p>
    <w:p w14:paraId="2DA1E31B" w14:textId="77777777" w:rsidR="00F6339A" w:rsidRDefault="00F6339A" w:rsidP="00F6339A">
      <w:pPr>
        <w:pStyle w:val="Heading2"/>
      </w:pPr>
      <w:r>
        <w:t>by: samira</w:t>
      </w:r>
    </w:p>
    <w:p w14:paraId="3692583B" w14:textId="77777777" w:rsidR="00F6339A" w:rsidRDefault="00F6339A" w:rsidP="00F6339A">
      <w:pPr>
        <w:pStyle w:val="Heading3"/>
      </w:pPr>
      <w:r>
        <w:t>this was crazy omg #fyp #kpop #nct #aespa #dancecover #zoochallenge #zoo</w:t>
      </w:r>
    </w:p>
    <w:p w14:paraId="274F911C" w14:textId="77777777" w:rsidR="00F6339A" w:rsidRDefault="00F6339A" w:rsidP="00F6339A">
      <w:r>
        <w:t>link: https://www.tiktok.com/@miramoves/video/7053515970190658822</w:t>
      </w:r>
    </w:p>
    <w:p w14:paraId="327EADD9" w14:textId="77777777" w:rsidR="00F6339A" w:rsidRDefault="00F6339A" w:rsidP="00F6339A">
      <w:r>
        <w:t>id: 6744495185117414406</w:t>
      </w:r>
    </w:p>
    <w:p w14:paraId="40E02D08" w14:textId="77777777" w:rsidR="00F6339A" w:rsidRDefault="00F6339A" w:rsidP="00F6339A">
      <w:r>
        <w:t>likes: 5500000</w:t>
      </w:r>
    </w:p>
    <w:p w14:paraId="732C6585" w14:textId="77777777" w:rsidR="00F6339A" w:rsidRDefault="00F6339A" w:rsidP="00F6339A">
      <w:r>
        <w:t>fans: 61700</w:t>
      </w:r>
    </w:p>
    <w:p w14:paraId="093F8273" w14:textId="77777777" w:rsidR="00F6339A" w:rsidRDefault="00F6339A" w:rsidP="00F6339A">
      <w:r>
        <w:t>comments: 1060</w:t>
      </w:r>
    </w:p>
    <w:p w14:paraId="647C353D" w14:textId="77777777" w:rsidR="00F6339A" w:rsidRDefault="00F6339A" w:rsidP="00F6339A">
      <w:pPr>
        <w:pStyle w:val="Heading2"/>
      </w:pPr>
      <w:r>
        <w:t>by: Caroline</w:t>
      </w:r>
    </w:p>
    <w:p w14:paraId="0C135F99" w14:textId="77777777" w:rsidR="00F6339A" w:rsidRDefault="00F6339A" w:rsidP="00F6339A">
      <w:pPr>
        <w:pStyle w:val="Heading3"/>
      </w:pPr>
      <w:r>
        <w:t>Responder a @carolinenicolh la vieja confiable KSNS #blackpink #blink #rose #prettysavage #lisa #jennie #jisoo #kpop #fyp #dancecover #fyp #dancecover</w:t>
      </w:r>
    </w:p>
    <w:p w14:paraId="5E471C6A" w14:textId="77777777" w:rsidR="00F6339A" w:rsidRDefault="00F6339A" w:rsidP="00F6339A">
      <w:r>
        <w:t>link: https://www.tiktok.com/@carolinenicolh/video/7041048091104972038</w:t>
      </w:r>
    </w:p>
    <w:p w14:paraId="6919F24F" w14:textId="77777777" w:rsidR="00F6339A" w:rsidRDefault="00F6339A" w:rsidP="00F6339A">
      <w:r>
        <w:t>id: 6791929352495383557</w:t>
      </w:r>
    </w:p>
    <w:p w14:paraId="2371BECE" w14:textId="77777777" w:rsidR="00F6339A" w:rsidRDefault="00F6339A" w:rsidP="00F6339A">
      <w:r>
        <w:t>likes: 1200000</w:t>
      </w:r>
    </w:p>
    <w:p w14:paraId="5DB1B336" w14:textId="77777777" w:rsidR="00F6339A" w:rsidRDefault="00F6339A" w:rsidP="00F6339A">
      <w:r>
        <w:t>fans: 43500</w:t>
      </w:r>
    </w:p>
    <w:p w14:paraId="0534F84F" w14:textId="77777777" w:rsidR="00F6339A" w:rsidRDefault="00F6339A" w:rsidP="00F6339A">
      <w:r>
        <w:t>comments: 5006</w:t>
      </w:r>
    </w:p>
    <w:p w14:paraId="5C26B26F" w14:textId="77777777" w:rsidR="00F6339A" w:rsidRDefault="00F6339A" w:rsidP="00F6339A">
      <w:pPr>
        <w:pStyle w:val="Heading2"/>
      </w:pPr>
      <w:r>
        <w:t>by: ELEFTHERÍA DC</w:t>
      </w:r>
    </w:p>
    <w:p w14:paraId="53982DF4" w14:textId="77777777" w:rsidR="00F6339A" w:rsidRDefault="00F6339A" w:rsidP="00F6339A">
      <w:pPr>
        <w:pStyle w:val="Heading3"/>
      </w:pPr>
      <w:r>
        <w:t>no importa el premio, lo importante es a quién le bailo.                         síganos en nuestras redes sociales! #dancecover #kpop #hermosillo #sigenoseninstagram @xyeraxcmx</w:t>
      </w:r>
    </w:p>
    <w:p w14:paraId="1027DD7C" w14:textId="77777777" w:rsidR="00F6339A" w:rsidRDefault="00F6339A" w:rsidP="00F6339A">
      <w:r>
        <w:t>link: https://www.tiktok.com/@elefhteria_09/video/7088406482907139334</w:t>
      </w:r>
    </w:p>
    <w:p w14:paraId="64688A7A" w14:textId="77777777" w:rsidR="00F6339A" w:rsidRDefault="00F6339A" w:rsidP="00F6339A">
      <w:r>
        <w:lastRenderedPageBreak/>
        <w:t>id: 7018074465829536773</w:t>
      </w:r>
    </w:p>
    <w:p w14:paraId="19955F83" w14:textId="77777777" w:rsidR="00F6339A" w:rsidRDefault="00F6339A" w:rsidP="00F6339A">
      <w:r>
        <w:t>likes: 1300000</w:t>
      </w:r>
    </w:p>
    <w:p w14:paraId="127DDB5E" w14:textId="77777777" w:rsidR="00F6339A" w:rsidRDefault="00F6339A" w:rsidP="00F6339A">
      <w:r>
        <w:t>fans: 32500</w:t>
      </w:r>
    </w:p>
    <w:p w14:paraId="01555029" w14:textId="77777777" w:rsidR="00F6339A" w:rsidRDefault="00F6339A" w:rsidP="00F6339A">
      <w:r>
        <w:t>comments: 12100</w:t>
      </w:r>
    </w:p>
    <w:p w14:paraId="40F0F269" w14:textId="77777777" w:rsidR="00F6339A" w:rsidRDefault="00F6339A" w:rsidP="00F6339A">
      <w:pPr>
        <w:pStyle w:val="Heading2"/>
      </w:pPr>
      <w:r>
        <w:t>by: haikook</w:t>
      </w:r>
    </w:p>
    <w:p w14:paraId="769084DA" w14:textId="77777777" w:rsidR="00F6339A" w:rsidRDefault="00F6339A" w:rsidP="00F6339A">
      <w:pPr>
        <w:pStyle w:val="Heading3"/>
      </w:pPr>
      <w:r>
        <w:t>Me uno al trend ¿ amor eterno a god's menu &lt;3 #hyunjin #dancecover #kpop #straykids</w:t>
      </w:r>
    </w:p>
    <w:p w14:paraId="21459B47" w14:textId="77777777" w:rsidR="00F6339A" w:rsidRDefault="00F6339A" w:rsidP="00F6339A">
      <w:r>
        <w:t>link: https://www.tiktok.com/@habysenpai/video/7087908799788600581</w:t>
      </w:r>
    </w:p>
    <w:p w14:paraId="0662C4D8" w14:textId="77777777" w:rsidR="00F6339A" w:rsidRDefault="00F6339A" w:rsidP="00F6339A">
      <w:r>
        <w:t>id: 6741145743513928710</w:t>
      </w:r>
    </w:p>
    <w:p w14:paraId="162641FA" w14:textId="77777777" w:rsidR="00F6339A" w:rsidRDefault="00F6339A" w:rsidP="00F6339A">
      <w:r>
        <w:t>likes: 2200000</w:t>
      </w:r>
    </w:p>
    <w:p w14:paraId="54BDCD70" w14:textId="77777777" w:rsidR="00F6339A" w:rsidRDefault="00F6339A" w:rsidP="00F6339A">
      <w:r>
        <w:t>fans: 72900</w:t>
      </w:r>
    </w:p>
    <w:p w14:paraId="107F35AE" w14:textId="77777777" w:rsidR="00F6339A" w:rsidRDefault="00F6339A" w:rsidP="00F6339A">
      <w:r>
        <w:t>comments: 2519</w:t>
      </w:r>
    </w:p>
    <w:p w14:paraId="7B3B0E94" w14:textId="77777777" w:rsidR="00F6339A" w:rsidRDefault="00F6339A" w:rsidP="00F6339A">
      <w:pPr>
        <w:pStyle w:val="Heading2"/>
      </w:pPr>
      <w:r>
        <w:t>by: Eye Candy</w:t>
      </w:r>
    </w:p>
    <w:p w14:paraId="23AB30B7" w14:textId="77777777" w:rsidR="00F6339A" w:rsidRDefault="00F6339A" w:rsidP="00F6339A">
      <w:pPr>
        <w:pStyle w:val="Heading3"/>
      </w:pPr>
      <w:r>
        <w:t>Replying to @sogori Yo y las que nos ponemos los tenis cuando:  #traduccioncapoper #fyp #parati #dance #kpop #kdance #kpopmexico #mexico #dancecover #kpopdance #baile #itzy #itzy_sneakers #putmysneakerson #putyoursneakerson #sneakerschallenge</w:t>
      </w:r>
    </w:p>
    <w:p w14:paraId="79789426" w14:textId="77777777" w:rsidR="00F6339A" w:rsidRDefault="00F6339A" w:rsidP="00F6339A">
      <w:r>
        <w:t>link: https://www.tiktok.com/@eyecandycrew/video/7123957250972093701</w:t>
      </w:r>
    </w:p>
    <w:p w14:paraId="21D87470" w14:textId="77777777" w:rsidR="00F6339A" w:rsidRDefault="00F6339A" w:rsidP="00F6339A">
      <w:r>
        <w:t>id: 6811641269824750598</w:t>
      </w:r>
    </w:p>
    <w:p w14:paraId="07F79F45" w14:textId="77777777" w:rsidR="00F6339A" w:rsidRDefault="00F6339A" w:rsidP="00F6339A">
      <w:r>
        <w:t>likes: 3300000</w:t>
      </w:r>
    </w:p>
    <w:p w14:paraId="41A5BE7B" w14:textId="77777777" w:rsidR="00F6339A" w:rsidRDefault="00F6339A" w:rsidP="00F6339A">
      <w:r>
        <w:t>fans: 108400</w:t>
      </w:r>
    </w:p>
    <w:p w14:paraId="0E89592A" w14:textId="77777777" w:rsidR="00F6339A" w:rsidRDefault="00F6339A" w:rsidP="00F6339A">
      <w:r>
        <w:t>comments: 3678</w:t>
      </w:r>
    </w:p>
    <w:p w14:paraId="462E69FD" w14:textId="77777777" w:rsidR="00F6339A" w:rsidRDefault="00F6339A" w:rsidP="00F6339A">
      <w:pPr>
        <w:pStyle w:val="Heading1"/>
      </w:pPr>
      <w:r>
        <w:t>dancevideo</w:t>
      </w:r>
    </w:p>
    <w:p w14:paraId="7DA4DE8E" w14:textId="77777777" w:rsidR="00F6339A" w:rsidRDefault="00F6339A" w:rsidP="00F6339A">
      <w:pPr>
        <w:pStyle w:val="Heading2"/>
      </w:pPr>
      <w:r>
        <w:t>by: Alone heart</w:t>
      </w:r>
    </w:p>
    <w:p w14:paraId="38FAF103" w14:textId="77777777" w:rsidR="00F6339A" w:rsidRDefault="00F6339A" w:rsidP="00F6339A">
      <w:pPr>
        <w:pStyle w:val="Heading3"/>
      </w:pPr>
      <w:r>
        <w:t>Srivalli❤️ #tiktok #trending #trendingsong #trendy #trend #dancevideo   ❤️</w:t>
      </w:r>
    </w:p>
    <w:p w14:paraId="0DFCCAA6" w14:textId="77777777" w:rsidR="00F6339A" w:rsidRDefault="00F6339A" w:rsidP="00F6339A">
      <w:r>
        <w:t>link: https://www.tiktok.com/@sairajhatta12/video/7058136662546648321</w:t>
      </w:r>
    </w:p>
    <w:p w14:paraId="35F6EB84" w14:textId="77777777" w:rsidR="00F6339A" w:rsidRDefault="00F6339A" w:rsidP="00F6339A">
      <w:r>
        <w:t>id: 218464409189330944</w:t>
      </w:r>
    </w:p>
    <w:p w14:paraId="5CB5FD0B" w14:textId="77777777" w:rsidR="00F6339A" w:rsidRDefault="00F6339A" w:rsidP="00F6339A">
      <w:r>
        <w:t>likes: 21500000</w:t>
      </w:r>
    </w:p>
    <w:p w14:paraId="4CB983E2" w14:textId="77777777" w:rsidR="00F6339A" w:rsidRDefault="00F6339A" w:rsidP="00F6339A">
      <w:r>
        <w:lastRenderedPageBreak/>
        <w:t>fans: 1900000</w:t>
      </w:r>
    </w:p>
    <w:p w14:paraId="04055CBB" w14:textId="77777777" w:rsidR="00F6339A" w:rsidRDefault="00F6339A" w:rsidP="00F6339A">
      <w:r>
        <w:t>comments: 16900</w:t>
      </w:r>
    </w:p>
    <w:p w14:paraId="5CC32D6D" w14:textId="77777777" w:rsidR="00F6339A" w:rsidRDefault="00F6339A" w:rsidP="00F6339A">
      <w:pPr>
        <w:pStyle w:val="Heading2"/>
      </w:pPr>
      <w:r>
        <w:t>by: hope marie</w:t>
      </w:r>
    </w:p>
    <w:p w14:paraId="46B290FA" w14:textId="77777777" w:rsidR="00F6339A" w:rsidRDefault="00F6339A" w:rsidP="00F6339A">
      <w:pPr>
        <w:pStyle w:val="Heading3"/>
      </w:pPr>
      <w:r>
        <w:t>✨#ColorCustomizer #justdancerthings #dancevideo #MaxPlumpJump #TostitosUnspokenBonds #SpotlightAPI #genz #PonderWithZion #dancechallenge</w:t>
      </w:r>
    </w:p>
    <w:p w14:paraId="4B70B39E" w14:textId="77777777" w:rsidR="00F6339A" w:rsidRDefault="00F6339A" w:rsidP="00F6339A">
      <w:r>
        <w:t>link: https://www.tiktok.com/@epohmp4/video/6964445449520565510</w:t>
      </w:r>
    </w:p>
    <w:p w14:paraId="3DA78459" w14:textId="77777777" w:rsidR="00F6339A" w:rsidRDefault="00F6339A" w:rsidP="00F6339A">
      <w:r>
        <w:t>id: 188517988541804544</w:t>
      </w:r>
    </w:p>
    <w:p w14:paraId="5E8D1CE7" w14:textId="77777777" w:rsidR="00F6339A" w:rsidRDefault="00F6339A" w:rsidP="00F6339A">
      <w:r>
        <w:t>likes: 16400000</w:t>
      </w:r>
    </w:p>
    <w:p w14:paraId="669AAA33" w14:textId="77777777" w:rsidR="00F6339A" w:rsidRDefault="00F6339A" w:rsidP="00F6339A">
      <w:r>
        <w:t>fans: 843500</w:t>
      </w:r>
    </w:p>
    <w:p w14:paraId="56805006" w14:textId="77777777" w:rsidR="00F6339A" w:rsidRDefault="00F6339A" w:rsidP="00F6339A">
      <w:r>
        <w:t>comments: 134500</w:t>
      </w:r>
    </w:p>
    <w:p w14:paraId="138AECCB" w14:textId="77777777" w:rsidR="00F6339A" w:rsidRDefault="00F6339A" w:rsidP="00F6339A">
      <w:pPr>
        <w:pStyle w:val="Heading2"/>
      </w:pPr>
      <w:r>
        <w:t>by: Manisha Sati</w:t>
      </w:r>
    </w:p>
    <w:p w14:paraId="53AAEFD4" w14:textId="77777777" w:rsidR="00F6339A" w:rsidRDefault="00F6339A" w:rsidP="00F6339A">
      <w:pPr>
        <w:pStyle w:val="Heading3"/>
      </w:pPr>
      <w:r>
        <w:t>Guess the movie#SwagStepChallenge #chammakchallochelchabili #tiktokindia #dancevideo #foryoupage</w:t>
      </w:r>
    </w:p>
    <w:p w14:paraId="5FBF67D0" w14:textId="77777777" w:rsidR="00F6339A" w:rsidRDefault="00F6339A" w:rsidP="00F6339A">
      <w:r>
        <w:t>link: https://www.tiktok.com/@manishasati17/video/6833371420412611841</w:t>
      </w:r>
    </w:p>
    <w:p w14:paraId="4CFE818F" w14:textId="77777777" w:rsidR="00F6339A" w:rsidRDefault="00F6339A" w:rsidP="00F6339A">
      <w:r>
        <w:t>id: 296095803125854208</w:t>
      </w:r>
    </w:p>
    <w:p w14:paraId="5ABD3379" w14:textId="77777777" w:rsidR="00F6339A" w:rsidRDefault="00F6339A" w:rsidP="00F6339A">
      <w:r>
        <w:t>likes: 11300000</w:t>
      </w:r>
    </w:p>
    <w:p w14:paraId="276C91B5" w14:textId="77777777" w:rsidR="00F6339A" w:rsidRDefault="00F6339A" w:rsidP="00F6339A">
      <w:r>
        <w:t>fans: 836300</w:t>
      </w:r>
    </w:p>
    <w:p w14:paraId="0B1EA40D" w14:textId="77777777" w:rsidR="00F6339A" w:rsidRDefault="00F6339A" w:rsidP="00F6339A">
      <w:r>
        <w:t>comments: 14100</w:t>
      </w:r>
    </w:p>
    <w:p w14:paraId="31882B4A" w14:textId="77777777" w:rsidR="00F6339A" w:rsidRDefault="00F6339A" w:rsidP="00F6339A">
      <w:pPr>
        <w:pStyle w:val="Heading2"/>
      </w:pPr>
      <w:r>
        <w:t>by: Alone heart</w:t>
      </w:r>
    </w:p>
    <w:p w14:paraId="4FF181EF" w14:textId="77777777" w:rsidR="00F6339A" w:rsidRDefault="00F6339A" w:rsidP="00F6339A">
      <w:pPr>
        <w:pStyle w:val="Heading3"/>
      </w:pPr>
      <w:r>
        <w:t>Srivalli❤️ #tiktok #trending #trendingsong #trendy #trend #dancevideo ❤️</w:t>
      </w:r>
    </w:p>
    <w:p w14:paraId="7F1295AC" w14:textId="77777777" w:rsidR="00F6339A" w:rsidRDefault="00F6339A" w:rsidP="00F6339A">
      <w:r>
        <w:t>link: https://www.tiktok.com/@sairajhatta12/video/7057018353717660930</w:t>
      </w:r>
    </w:p>
    <w:p w14:paraId="0704DE40" w14:textId="77777777" w:rsidR="00F6339A" w:rsidRDefault="00F6339A" w:rsidP="00F6339A">
      <w:r>
        <w:t>id: 218464409189330944</w:t>
      </w:r>
    </w:p>
    <w:p w14:paraId="60CEECFA" w14:textId="77777777" w:rsidR="00F6339A" w:rsidRDefault="00F6339A" w:rsidP="00F6339A">
      <w:r>
        <w:t>likes: 21500000</w:t>
      </w:r>
    </w:p>
    <w:p w14:paraId="7D6627B4" w14:textId="77777777" w:rsidR="00F6339A" w:rsidRDefault="00F6339A" w:rsidP="00F6339A">
      <w:r>
        <w:t>fans: 1900000</w:t>
      </w:r>
    </w:p>
    <w:p w14:paraId="530E3261" w14:textId="77777777" w:rsidR="00F6339A" w:rsidRDefault="00F6339A" w:rsidP="00F6339A">
      <w:r>
        <w:t>comments: 9638</w:t>
      </w:r>
    </w:p>
    <w:p w14:paraId="62AF952B" w14:textId="77777777" w:rsidR="00F6339A" w:rsidRDefault="00F6339A" w:rsidP="00F6339A">
      <w:pPr>
        <w:pStyle w:val="Heading2"/>
      </w:pPr>
      <w:r>
        <w:lastRenderedPageBreak/>
        <w:t>by: Hollywood Dance Shoot</w:t>
      </w:r>
    </w:p>
    <w:p w14:paraId="04FA7BF9" w14:textId="77777777" w:rsidR="00F6339A" w:rsidRDefault="00F6339A" w:rsidP="00F6339A">
      <w:pPr>
        <w:pStyle w:val="Heading3"/>
      </w:pPr>
      <w:r>
        <w:t>Woo! The dancers in Portland are amazing! #dance #dancers #photoshoot #hollywooddanceshoot #dancing #dancevideo #dancersoftiktok #dancecomoetition #portlandoregon #dancechallenge</w:t>
      </w:r>
    </w:p>
    <w:p w14:paraId="1872C1C5" w14:textId="77777777" w:rsidR="00F6339A" w:rsidRDefault="00F6339A" w:rsidP="00F6339A">
      <w:r>
        <w:t>link: https://www.tiktok.com/@hollywooddanceshoot/video/7064088824120413486</w:t>
      </w:r>
    </w:p>
    <w:p w14:paraId="058072E5" w14:textId="77777777" w:rsidR="00F6339A" w:rsidRDefault="00F6339A" w:rsidP="00F6339A">
      <w:r>
        <w:t>id: 7023481874442060806</w:t>
      </w:r>
    </w:p>
    <w:p w14:paraId="2BC463E1" w14:textId="77777777" w:rsidR="00F6339A" w:rsidRDefault="00F6339A" w:rsidP="00F6339A">
      <w:r>
        <w:t>likes: 5100000</w:t>
      </w:r>
    </w:p>
    <w:p w14:paraId="28387A6B" w14:textId="77777777" w:rsidR="00F6339A" w:rsidRDefault="00F6339A" w:rsidP="00F6339A">
      <w:r>
        <w:t>fans: 103900</w:t>
      </w:r>
    </w:p>
    <w:p w14:paraId="19BD1FE2" w14:textId="77777777" w:rsidR="00F6339A" w:rsidRDefault="00F6339A" w:rsidP="00F6339A">
      <w:r>
        <w:t>comments: 819</w:t>
      </w:r>
    </w:p>
    <w:p w14:paraId="077CDFBF" w14:textId="77777777" w:rsidR="00F6339A" w:rsidRDefault="00F6339A" w:rsidP="00F6339A">
      <w:pPr>
        <w:pStyle w:val="Heading2"/>
      </w:pPr>
      <w:r>
        <w:t>by: Dev Vashist</w:t>
      </w:r>
    </w:p>
    <w:p w14:paraId="5CA0502B" w14:textId="77777777" w:rsidR="00F6339A" w:rsidRDefault="00F6339A" w:rsidP="00F6339A">
      <w:pPr>
        <w:pStyle w:val="Heading3"/>
      </w:pPr>
      <w:r>
        <w:t>Mere re karam me #haryanvisong per #dance #team888 ke sath #desidance #dancevideo #haryanvidance #haryanvi #tiktokdance #viraldance</w:t>
      </w:r>
    </w:p>
    <w:p w14:paraId="0D305ACA" w14:textId="77777777" w:rsidR="00F6339A" w:rsidRDefault="00F6339A" w:rsidP="00F6339A">
      <w:r>
        <w:t>link: https://www.tiktok.com/@devvashist/video/6758007738795625730</w:t>
      </w:r>
    </w:p>
    <w:p w14:paraId="1317B0B5" w14:textId="77777777" w:rsidR="00F6339A" w:rsidRDefault="00F6339A" w:rsidP="00F6339A">
      <w:r>
        <w:t>id: 259072941894660096</w:t>
      </w:r>
    </w:p>
    <w:p w14:paraId="0EE2C182" w14:textId="77777777" w:rsidR="00F6339A" w:rsidRDefault="00F6339A" w:rsidP="00F6339A">
      <w:r>
        <w:t>likes: 16100000</w:t>
      </w:r>
    </w:p>
    <w:p w14:paraId="2C266315" w14:textId="77777777" w:rsidR="00F6339A" w:rsidRDefault="00F6339A" w:rsidP="00F6339A">
      <w:r>
        <w:t>fans: 754500</w:t>
      </w:r>
    </w:p>
    <w:p w14:paraId="57B3E1B6" w14:textId="77777777" w:rsidR="00F6339A" w:rsidRDefault="00F6339A" w:rsidP="00F6339A">
      <w:r>
        <w:t>comments: 7762</w:t>
      </w:r>
    </w:p>
    <w:p w14:paraId="2AE6EF17" w14:textId="77777777" w:rsidR="00F6339A" w:rsidRDefault="00F6339A" w:rsidP="00F6339A">
      <w:pPr>
        <w:pStyle w:val="Heading2"/>
      </w:pPr>
      <w:r>
        <w:t>by: jajavankova</w:t>
      </w:r>
    </w:p>
    <w:p w14:paraId="786F1560" w14:textId="77777777" w:rsidR="00F6339A" w:rsidRDefault="00F6339A" w:rsidP="00F6339A">
      <w:pPr>
        <w:pStyle w:val="Heading3"/>
      </w:pPr>
      <w:r>
        <w:t>Just abit of #puppet play on display  #dance #dancevideo #movement #showcase #bodycontrol #danceeveryday #jajavankova #puppeting</w:t>
      </w:r>
    </w:p>
    <w:p w14:paraId="589403C7" w14:textId="77777777" w:rsidR="00F6339A" w:rsidRDefault="00F6339A" w:rsidP="00F6339A">
      <w:r>
        <w:t>link: https://www.tiktok.com/@vankovajaja/video/7079938051094629678</w:t>
      </w:r>
    </w:p>
    <w:p w14:paraId="4161C588" w14:textId="77777777" w:rsidR="00F6339A" w:rsidRDefault="00F6339A" w:rsidP="00F6339A">
      <w:r>
        <w:t>id: 6776327354307347462</w:t>
      </w:r>
    </w:p>
    <w:p w14:paraId="5EE3BCE2" w14:textId="77777777" w:rsidR="00F6339A" w:rsidRDefault="00F6339A" w:rsidP="00F6339A">
      <w:r>
        <w:t>likes: 4800000</w:t>
      </w:r>
    </w:p>
    <w:p w14:paraId="61D21912" w14:textId="77777777" w:rsidR="00F6339A" w:rsidRDefault="00F6339A" w:rsidP="00F6339A">
      <w:r>
        <w:t>fans: 460800</w:t>
      </w:r>
    </w:p>
    <w:p w14:paraId="5418A1C0" w14:textId="77777777" w:rsidR="00F6339A" w:rsidRDefault="00F6339A" w:rsidP="00F6339A">
      <w:r>
        <w:t>comments: 2182</w:t>
      </w:r>
    </w:p>
    <w:p w14:paraId="50023743" w14:textId="77777777" w:rsidR="00F6339A" w:rsidRDefault="00F6339A" w:rsidP="00F6339A">
      <w:pPr>
        <w:pStyle w:val="Heading2"/>
      </w:pPr>
      <w:r>
        <w:t>by: Manisha Sati</w:t>
      </w:r>
    </w:p>
    <w:p w14:paraId="000EF07E" w14:textId="77777777" w:rsidR="00F6339A" w:rsidRDefault="00F6339A" w:rsidP="00F6339A">
      <w:pPr>
        <w:pStyle w:val="Heading3"/>
      </w:pPr>
      <w:r>
        <w:t>genda phool#dancevideo #foryoupage #tiktok_india #trending #manishasati</w:t>
      </w:r>
    </w:p>
    <w:p w14:paraId="582CBB82" w14:textId="77777777" w:rsidR="00F6339A" w:rsidRDefault="00F6339A" w:rsidP="00F6339A">
      <w:r>
        <w:t>link: https://www.tiktok.com/@manishasati17/video/6827772382988504322</w:t>
      </w:r>
    </w:p>
    <w:p w14:paraId="47224ABC" w14:textId="77777777" w:rsidR="00F6339A" w:rsidRDefault="00F6339A" w:rsidP="00F6339A">
      <w:r>
        <w:lastRenderedPageBreak/>
        <w:t>id: 296095803125854208</w:t>
      </w:r>
    </w:p>
    <w:p w14:paraId="0999F3FA" w14:textId="77777777" w:rsidR="00F6339A" w:rsidRDefault="00F6339A" w:rsidP="00F6339A">
      <w:r>
        <w:t>likes: 11300000</w:t>
      </w:r>
    </w:p>
    <w:p w14:paraId="723183F3" w14:textId="77777777" w:rsidR="00F6339A" w:rsidRDefault="00F6339A" w:rsidP="00F6339A">
      <w:r>
        <w:t>fans: 836300</w:t>
      </w:r>
    </w:p>
    <w:p w14:paraId="70A00214" w14:textId="77777777" w:rsidR="00F6339A" w:rsidRDefault="00F6339A" w:rsidP="00F6339A">
      <w:r>
        <w:t>comments: 8399</w:t>
      </w:r>
    </w:p>
    <w:p w14:paraId="457C9C65" w14:textId="77777777" w:rsidR="00F6339A" w:rsidRDefault="00F6339A" w:rsidP="00F6339A">
      <w:pPr>
        <w:pStyle w:val="Heading2"/>
      </w:pPr>
      <w:r>
        <w:t>by: mimi</w:t>
      </w:r>
    </w:p>
    <w:p w14:paraId="5888B485" w14:textId="77777777" w:rsidR="00F6339A" w:rsidRDefault="00F6339A" w:rsidP="00F6339A">
      <w:pPr>
        <w:pStyle w:val="Heading3"/>
      </w:pPr>
      <w:r>
        <w:t>if you were on the internet 3-4 years ago you saw these and you rewatched them. #viral #dancevideo #drake #fettywap #dancechallege #fyp #foryoupage</w:t>
      </w:r>
    </w:p>
    <w:p w14:paraId="0F822664" w14:textId="77777777" w:rsidR="00F6339A" w:rsidRDefault="00F6339A" w:rsidP="00F6339A">
      <w:r>
        <w:t>link: https://www.tiktok.com/@meeemsx/video/6823070527003888901</w:t>
      </w:r>
    </w:p>
    <w:p w14:paraId="0F07762A" w14:textId="77777777" w:rsidR="00F6339A" w:rsidRDefault="00F6339A" w:rsidP="00F6339A">
      <w:r>
        <w:t>id: 6810194717629957126</w:t>
      </w:r>
    </w:p>
    <w:p w14:paraId="2C4CE6B3" w14:textId="77777777" w:rsidR="00F6339A" w:rsidRDefault="00F6339A" w:rsidP="00F6339A">
      <w:r>
        <w:t>likes: 1300000</w:t>
      </w:r>
    </w:p>
    <w:p w14:paraId="1D3B38C5" w14:textId="77777777" w:rsidR="00F6339A" w:rsidRDefault="00F6339A" w:rsidP="00F6339A">
      <w:r>
        <w:t>fans: 9579</w:t>
      </w:r>
    </w:p>
    <w:p w14:paraId="03FDABF2" w14:textId="77777777" w:rsidR="00F6339A" w:rsidRDefault="00F6339A" w:rsidP="00F6339A">
      <w:r>
        <w:t>comments: 9345</w:t>
      </w:r>
    </w:p>
    <w:p w14:paraId="35BA163E" w14:textId="77777777" w:rsidR="00F6339A" w:rsidRDefault="00F6339A" w:rsidP="00F6339A">
      <w:pPr>
        <w:pStyle w:val="Heading2"/>
      </w:pPr>
      <w:r>
        <w:t>by: Claudiazurita</w:t>
      </w:r>
    </w:p>
    <w:p w14:paraId="3EF40C42" w14:textId="77777777" w:rsidR="00F6339A" w:rsidRDefault="00F6339A" w:rsidP="00F6339A">
      <w:pPr>
        <w:pStyle w:val="Heading3"/>
      </w:pPr>
      <w:r>
        <w:t>HERE WE GO AGAIN!  #mammamia #tiktok #video #love #foryou #dancevideo</w:t>
      </w:r>
    </w:p>
    <w:p w14:paraId="3387219C" w14:textId="77777777" w:rsidR="00F6339A" w:rsidRDefault="00F6339A" w:rsidP="00F6339A">
      <w:r>
        <w:t>link: https://www.tiktok.com/@claudiazurita_/video/6947480368400420101</w:t>
      </w:r>
    </w:p>
    <w:p w14:paraId="62212B25" w14:textId="77777777" w:rsidR="00F6339A" w:rsidRDefault="00F6339A" w:rsidP="00F6339A">
      <w:r>
        <w:t>id: 6769655157444051973</w:t>
      </w:r>
    </w:p>
    <w:p w14:paraId="2D81239A" w14:textId="77777777" w:rsidR="00F6339A" w:rsidRDefault="00F6339A" w:rsidP="00F6339A">
      <w:r>
        <w:t>likes: 1300000</w:t>
      </w:r>
    </w:p>
    <w:p w14:paraId="4E3F99C5" w14:textId="77777777" w:rsidR="00F6339A" w:rsidRDefault="00F6339A" w:rsidP="00F6339A">
      <w:r>
        <w:t>fans: 8918</w:t>
      </w:r>
    </w:p>
    <w:p w14:paraId="78FAF7B3" w14:textId="77777777" w:rsidR="00F6339A" w:rsidRDefault="00F6339A" w:rsidP="00F6339A">
      <w:r>
        <w:t>comments: 41800</w:t>
      </w:r>
    </w:p>
    <w:p w14:paraId="4EFD85C3" w14:textId="77777777" w:rsidR="00F6339A" w:rsidRDefault="00F6339A" w:rsidP="00F6339A">
      <w:pPr>
        <w:pStyle w:val="Heading2"/>
      </w:pPr>
      <w:r>
        <w:t>by: CHiSHiKuZaN</w:t>
      </w:r>
    </w:p>
    <w:p w14:paraId="6F016DDE" w14:textId="77777777" w:rsidR="00F6339A" w:rsidRDefault="00F6339A" w:rsidP="00F6339A">
      <w:pPr>
        <w:pStyle w:val="Heading3"/>
      </w:pPr>
      <w:r>
        <w:t>Create ur own style❤️ #dancevideo #moana #happy #funny #loveyou #music #enjoy #dontsad  #vday2021</w:t>
      </w:r>
    </w:p>
    <w:p w14:paraId="24E0CA4C" w14:textId="77777777" w:rsidR="00F6339A" w:rsidRDefault="00F6339A" w:rsidP="00F6339A">
      <w:r>
        <w:t>link: https://www.tiktok.com/@chishikuzan88/video/6927431734111767810</w:t>
      </w:r>
    </w:p>
    <w:p w14:paraId="5EBD87C5" w14:textId="77777777" w:rsidR="00F6339A" w:rsidRDefault="00F6339A" w:rsidP="00F6339A">
      <w:r>
        <w:t>id: 6526734295975919618</w:t>
      </w:r>
    </w:p>
    <w:p w14:paraId="280E7951" w14:textId="77777777" w:rsidR="00F6339A" w:rsidRDefault="00F6339A" w:rsidP="00F6339A">
      <w:r>
        <w:t>likes: 6900000</w:t>
      </w:r>
    </w:p>
    <w:p w14:paraId="4E50EFB7" w14:textId="77777777" w:rsidR="00F6339A" w:rsidRDefault="00F6339A" w:rsidP="00F6339A">
      <w:r>
        <w:t>fans: 556400</w:t>
      </w:r>
    </w:p>
    <w:p w14:paraId="120930C6" w14:textId="77777777" w:rsidR="00F6339A" w:rsidRDefault="00F6339A" w:rsidP="00F6339A">
      <w:r>
        <w:t>comments: 6175</w:t>
      </w:r>
    </w:p>
    <w:p w14:paraId="05A0E7FC" w14:textId="77777777" w:rsidR="00F6339A" w:rsidRDefault="00F6339A" w:rsidP="00F6339A">
      <w:pPr>
        <w:pStyle w:val="Heading2"/>
      </w:pPr>
      <w:r>
        <w:lastRenderedPageBreak/>
        <w:t>by: gangu</w:t>
      </w:r>
    </w:p>
    <w:p w14:paraId="08F0700A" w14:textId="77777777" w:rsidR="00F6339A" w:rsidRDefault="00F6339A" w:rsidP="00F6339A">
      <w:pPr>
        <w:pStyle w:val="Heading3"/>
      </w:pPr>
      <w:r>
        <w:t>love this music #tamlsong #dancevideo #@megnakunju</w:t>
      </w:r>
    </w:p>
    <w:p w14:paraId="0B06D9AC" w14:textId="77777777" w:rsidR="00F6339A" w:rsidRDefault="00F6339A" w:rsidP="00F6339A">
      <w:r>
        <w:t>link: https://www.tiktok.com/@gangu199614/video/6787638162068999425</w:t>
      </w:r>
    </w:p>
    <w:p w14:paraId="20D94B24" w14:textId="77777777" w:rsidR="00F6339A" w:rsidRDefault="00F6339A" w:rsidP="00F6339A">
      <w:r>
        <w:t>id: 6629167871346114566</w:t>
      </w:r>
    </w:p>
    <w:p w14:paraId="4B246BA2" w14:textId="77777777" w:rsidR="00F6339A" w:rsidRDefault="00F6339A" w:rsidP="00F6339A">
      <w:r>
        <w:t>likes: 1300000</w:t>
      </w:r>
    </w:p>
    <w:p w14:paraId="4F421199" w14:textId="77777777" w:rsidR="00F6339A" w:rsidRDefault="00F6339A" w:rsidP="00F6339A">
      <w:r>
        <w:t>fans: 163300</w:t>
      </w:r>
    </w:p>
    <w:p w14:paraId="34A9FC11" w14:textId="77777777" w:rsidR="00F6339A" w:rsidRDefault="00F6339A" w:rsidP="00F6339A">
      <w:r>
        <w:t>comments: 3418</w:t>
      </w:r>
    </w:p>
    <w:p w14:paraId="7837D7B6" w14:textId="77777777" w:rsidR="00F6339A" w:rsidRDefault="00F6339A" w:rsidP="00F6339A">
      <w:pPr>
        <w:pStyle w:val="Heading2"/>
      </w:pPr>
      <w:r>
        <w:t>by: Alone heart</w:t>
      </w:r>
    </w:p>
    <w:p w14:paraId="115B6286" w14:textId="77777777" w:rsidR="00F6339A" w:rsidRDefault="00F6339A" w:rsidP="00F6339A">
      <w:pPr>
        <w:pStyle w:val="Heading3"/>
      </w:pPr>
      <w:r>
        <w:t>Kamli #tiktok #trending #trend #trendy #dancevideo ❤️</w:t>
      </w:r>
    </w:p>
    <w:p w14:paraId="79DF5677" w14:textId="77777777" w:rsidR="00F6339A" w:rsidRDefault="00F6339A" w:rsidP="00F6339A">
      <w:r>
        <w:t>link: https://www.tiktok.com/@sairajhatta12/video/7114524262681152770</w:t>
      </w:r>
    </w:p>
    <w:p w14:paraId="0804FE62" w14:textId="77777777" w:rsidR="00F6339A" w:rsidRDefault="00F6339A" w:rsidP="00F6339A">
      <w:r>
        <w:t>id: 218464409189330944</w:t>
      </w:r>
    </w:p>
    <w:p w14:paraId="429F9F7D" w14:textId="77777777" w:rsidR="00F6339A" w:rsidRDefault="00F6339A" w:rsidP="00F6339A">
      <w:r>
        <w:t>likes: 21500000</w:t>
      </w:r>
    </w:p>
    <w:p w14:paraId="00B6467F" w14:textId="77777777" w:rsidR="00F6339A" w:rsidRDefault="00F6339A" w:rsidP="00F6339A">
      <w:r>
        <w:t>fans: 1900000</w:t>
      </w:r>
    </w:p>
    <w:p w14:paraId="6BBB1F92" w14:textId="77777777" w:rsidR="00F6339A" w:rsidRDefault="00F6339A" w:rsidP="00F6339A">
      <w:r>
        <w:t>comments: 13600</w:t>
      </w:r>
    </w:p>
    <w:p w14:paraId="04B70F0B" w14:textId="77777777" w:rsidR="00F6339A" w:rsidRDefault="00F6339A" w:rsidP="00F6339A">
      <w:pPr>
        <w:pStyle w:val="Heading2"/>
      </w:pPr>
      <w:r>
        <w:t>by: Hritik Joya</w:t>
      </w:r>
    </w:p>
    <w:p w14:paraId="7DC8C054" w14:textId="77777777" w:rsidR="00F6339A" w:rsidRDefault="00F6339A" w:rsidP="00F6339A">
      <w:pPr>
        <w:pStyle w:val="Heading3"/>
      </w:pPr>
      <w:r>
        <w:t>Ik Tera Suit Ni - @manindarbuttar  #ikterasuitni #iktera #maninderbhuttar #dancevideo #danceindia #awezdarbar</w:t>
      </w:r>
    </w:p>
    <w:p w14:paraId="19876495" w14:textId="77777777" w:rsidR="00F6339A" w:rsidRDefault="00F6339A" w:rsidP="00F6339A">
      <w:r>
        <w:t>link: https://www.tiktok.com/@hritik_joya/video/6755901610184035586</w:t>
      </w:r>
    </w:p>
    <w:p w14:paraId="7A2A6A96" w14:textId="77777777" w:rsidR="00F6339A" w:rsidRDefault="00F6339A" w:rsidP="00F6339A">
      <w:r>
        <w:t>id: 6594587709033250821</w:t>
      </w:r>
    </w:p>
    <w:p w14:paraId="4848011D" w14:textId="77777777" w:rsidR="00F6339A" w:rsidRDefault="00F6339A" w:rsidP="00F6339A">
      <w:r>
        <w:t>likes: 2400000</w:t>
      </w:r>
    </w:p>
    <w:p w14:paraId="0D5FA2DC" w14:textId="77777777" w:rsidR="00F6339A" w:rsidRDefault="00F6339A" w:rsidP="00F6339A">
      <w:r>
        <w:t>fans: 177400</w:t>
      </w:r>
    </w:p>
    <w:p w14:paraId="28F785ED" w14:textId="77777777" w:rsidR="00F6339A" w:rsidRDefault="00F6339A" w:rsidP="00F6339A">
      <w:r>
        <w:t>comments: 1884</w:t>
      </w:r>
    </w:p>
    <w:p w14:paraId="3AD98AD2" w14:textId="77777777" w:rsidR="00F6339A" w:rsidRDefault="00F6339A" w:rsidP="00F6339A">
      <w:pPr>
        <w:pStyle w:val="Heading2"/>
      </w:pPr>
      <w:r>
        <w:t>by: Adah Sharma</w:t>
      </w:r>
    </w:p>
    <w:p w14:paraId="46AF7D32" w14:textId="77777777" w:rsidR="00F6339A" w:rsidRDefault="00F6339A" w:rsidP="00F6339A">
      <w:pPr>
        <w:pStyle w:val="Heading3"/>
      </w:pPr>
      <w:r>
        <w:t>lockdown ke baad aap 1st kissey miloge?main apni naani se ! # #lockdownfunny #staypositive #dancevideo #dance #adahsharma #commando3 #naani #naanilove</w:t>
      </w:r>
    </w:p>
    <w:p w14:paraId="5562B803" w14:textId="77777777" w:rsidR="00F6339A" w:rsidRDefault="00F6339A" w:rsidP="00F6339A">
      <w:r>
        <w:t>link: https://www.tiktok.com/@adah.ki.adah/video/6826718309556276482</w:t>
      </w:r>
    </w:p>
    <w:p w14:paraId="473A248E" w14:textId="77777777" w:rsidR="00F6339A" w:rsidRDefault="00F6339A" w:rsidP="00F6339A">
      <w:r>
        <w:t>id: 6735693333580481541</w:t>
      </w:r>
    </w:p>
    <w:p w14:paraId="1C9930C8" w14:textId="77777777" w:rsidR="00F6339A" w:rsidRDefault="00F6339A" w:rsidP="00F6339A">
      <w:r>
        <w:lastRenderedPageBreak/>
        <w:t>likes: 29500000</w:t>
      </w:r>
    </w:p>
    <w:p w14:paraId="3BF1304A" w14:textId="77777777" w:rsidR="00F6339A" w:rsidRDefault="00F6339A" w:rsidP="00F6339A">
      <w:r>
        <w:t>fans: 4000000</w:t>
      </w:r>
    </w:p>
    <w:p w14:paraId="2ED6533C" w14:textId="77777777" w:rsidR="00F6339A" w:rsidRDefault="00F6339A" w:rsidP="00F6339A">
      <w:r>
        <w:t>comments: 2299</w:t>
      </w:r>
    </w:p>
    <w:p w14:paraId="6F440228" w14:textId="77777777" w:rsidR="00F6339A" w:rsidRDefault="00F6339A" w:rsidP="00F6339A">
      <w:pPr>
        <w:pStyle w:val="Heading2"/>
      </w:pPr>
      <w:r>
        <w:t>by: Ashu Sharma</w:t>
      </w:r>
    </w:p>
    <w:p w14:paraId="1F139ED0" w14:textId="77777777" w:rsidR="00F6339A" w:rsidRDefault="00F6339A" w:rsidP="00F6339A">
      <w:pPr>
        <w:pStyle w:val="Heading3"/>
      </w:pPr>
      <w:r>
        <w:t>Treanding song with @babajackson2020 #foryou #viral #fyp #tiktokindia #foryoupage #love #trend #team07 #dance #dancing #dancevideo</w:t>
      </w:r>
    </w:p>
    <w:p w14:paraId="4EC042CA" w14:textId="77777777" w:rsidR="00F6339A" w:rsidRDefault="00F6339A" w:rsidP="00F6339A">
      <w:r>
        <w:t>link: https://www.tiktok.com/@hip_hop_ashu1/video/6837689627042647298</w:t>
      </w:r>
    </w:p>
    <w:p w14:paraId="40CF262F" w14:textId="77777777" w:rsidR="00F6339A" w:rsidRDefault="00F6339A" w:rsidP="00F6339A">
      <w:r>
        <w:t>id: 227505004272758784</w:t>
      </w:r>
    </w:p>
    <w:p w14:paraId="65F8BB01" w14:textId="77777777" w:rsidR="00F6339A" w:rsidRDefault="00F6339A" w:rsidP="00F6339A">
      <w:r>
        <w:t>likes: 1100000</w:t>
      </w:r>
    </w:p>
    <w:p w14:paraId="122AFEB7" w14:textId="77777777" w:rsidR="00F6339A" w:rsidRDefault="00F6339A" w:rsidP="00F6339A">
      <w:r>
        <w:t>fans: 67700</w:t>
      </w:r>
    </w:p>
    <w:p w14:paraId="167A74CB" w14:textId="77777777" w:rsidR="00F6339A" w:rsidRDefault="00F6339A" w:rsidP="00F6339A">
      <w:r>
        <w:t>comments: 998</w:t>
      </w:r>
    </w:p>
    <w:p w14:paraId="72DF6011" w14:textId="77777777" w:rsidR="00F6339A" w:rsidRDefault="00F6339A" w:rsidP="00F6339A">
      <w:pPr>
        <w:pStyle w:val="Heading2"/>
      </w:pPr>
      <w:r>
        <w:t>by: mariepoppinsdancer</w:t>
      </w:r>
    </w:p>
    <w:p w14:paraId="7E756196" w14:textId="77777777" w:rsidR="00F6339A" w:rsidRDefault="00F6339A" w:rsidP="00F6339A">
      <w:pPr>
        <w:pStyle w:val="Heading3"/>
      </w:pPr>
      <w:r>
        <w:t>This is how you open up a round!  #dance #dancevideo #letsgo #mariepoppinsdancer #popping #freestyle #redbulldanceyourstyle</w:t>
      </w:r>
    </w:p>
    <w:p w14:paraId="782DA99B" w14:textId="77777777" w:rsidR="00F6339A" w:rsidRDefault="00F6339A" w:rsidP="00F6339A">
      <w:r>
        <w:t>link: https://www.tiktok.com/@mariepoppinsdancer/video/7045061883111410991</w:t>
      </w:r>
    </w:p>
    <w:p w14:paraId="0AD091BA" w14:textId="77777777" w:rsidR="00F6339A" w:rsidRDefault="00F6339A" w:rsidP="00F6339A">
      <w:r>
        <w:t>id: 6663572136647360518</w:t>
      </w:r>
    </w:p>
    <w:p w14:paraId="7E734E21" w14:textId="77777777" w:rsidR="00F6339A" w:rsidRDefault="00F6339A" w:rsidP="00F6339A">
      <w:r>
        <w:t>likes: 1700000</w:t>
      </w:r>
    </w:p>
    <w:p w14:paraId="288945B8" w14:textId="77777777" w:rsidR="00F6339A" w:rsidRDefault="00F6339A" w:rsidP="00F6339A">
      <w:r>
        <w:t>fans: 262600</w:t>
      </w:r>
    </w:p>
    <w:p w14:paraId="354475E4" w14:textId="77777777" w:rsidR="00F6339A" w:rsidRDefault="00F6339A" w:rsidP="00F6339A">
      <w:r>
        <w:t>comments: 2123</w:t>
      </w:r>
    </w:p>
    <w:p w14:paraId="1E6B81B3" w14:textId="77777777" w:rsidR="00F6339A" w:rsidRDefault="00F6339A" w:rsidP="00F6339A">
      <w:pPr>
        <w:pStyle w:val="Heading2"/>
      </w:pPr>
      <w:r>
        <w:t>by: ТАНЦЫ•МУЗЫКА</w:t>
      </w:r>
    </w:p>
    <w:p w14:paraId="1D5B69A6" w14:textId="77777777" w:rsidR="00F6339A" w:rsidRDefault="00F6339A" w:rsidP="00F6339A">
      <w:pPr>
        <w:pStyle w:val="Heading3"/>
      </w:pPr>
      <w:r>
        <w:t>#хочуврек #djpotok #music #dancevideo #dance</w:t>
      </w:r>
    </w:p>
    <w:p w14:paraId="56F0D2EE" w14:textId="77777777" w:rsidR="00F6339A" w:rsidRDefault="00F6339A" w:rsidP="00F6339A">
      <w:r>
        <w:t>link: https://www.tiktok.com/@dj.potok/video/7040260463879261442</w:t>
      </w:r>
    </w:p>
    <w:p w14:paraId="6FD8D531" w14:textId="77777777" w:rsidR="00F6339A" w:rsidRDefault="00F6339A" w:rsidP="00F6339A">
      <w:r>
        <w:t>id: 6756953331505988613</w:t>
      </w:r>
    </w:p>
    <w:p w14:paraId="6C77A5BF" w14:textId="77777777" w:rsidR="00F6339A" w:rsidRDefault="00F6339A" w:rsidP="00F6339A">
      <w:r>
        <w:t>likes: 4600000</w:t>
      </w:r>
    </w:p>
    <w:p w14:paraId="451E6E6C" w14:textId="77777777" w:rsidR="00F6339A" w:rsidRDefault="00F6339A" w:rsidP="00F6339A">
      <w:r>
        <w:t>fans: 231500</w:t>
      </w:r>
    </w:p>
    <w:p w14:paraId="3B7EFD93" w14:textId="77777777" w:rsidR="00F6339A" w:rsidRDefault="00F6339A" w:rsidP="00F6339A">
      <w:r>
        <w:t>comments: 22900</w:t>
      </w:r>
    </w:p>
    <w:p w14:paraId="11D2D02A" w14:textId="77777777" w:rsidR="00F6339A" w:rsidRDefault="00F6339A" w:rsidP="00F6339A">
      <w:pPr>
        <w:pStyle w:val="Heading2"/>
      </w:pPr>
      <w:r>
        <w:lastRenderedPageBreak/>
        <w:t>by: Riya Timsina</w:t>
      </w:r>
    </w:p>
    <w:p w14:paraId="5F8893FA" w14:textId="77777777" w:rsidR="00F6339A" w:rsidRDefault="00F6339A" w:rsidP="00F6339A">
      <w:pPr>
        <w:pStyle w:val="Heading3"/>
      </w:pPr>
      <w:r>
        <w:t>Butta Bomma #foryoupage #trending #telegu #buttabommasong #poojahegde #aaluarjun #alavaikuntapuramlo #dancer #dancevideo #tiktokdance</w:t>
      </w:r>
    </w:p>
    <w:p w14:paraId="15A1CAEB" w14:textId="77777777" w:rsidR="00F6339A" w:rsidRDefault="00F6339A" w:rsidP="00F6339A">
      <w:r>
        <w:t>link: https://www.tiktok.com/@riya.timsina/video/6840982787114142981</w:t>
      </w:r>
    </w:p>
    <w:p w14:paraId="7AF25ED4" w14:textId="77777777" w:rsidR="00F6339A" w:rsidRDefault="00F6339A" w:rsidP="00F6339A">
      <w:r>
        <w:t>id: 6641420238188085254</w:t>
      </w:r>
    </w:p>
    <w:p w14:paraId="3F2CD377" w14:textId="77777777" w:rsidR="00F6339A" w:rsidRDefault="00F6339A" w:rsidP="00F6339A">
      <w:r>
        <w:t>likes: 3400000</w:t>
      </w:r>
    </w:p>
    <w:p w14:paraId="35B95E2A" w14:textId="77777777" w:rsidR="00F6339A" w:rsidRDefault="00F6339A" w:rsidP="00F6339A">
      <w:r>
        <w:t>fans: 505500</w:t>
      </w:r>
    </w:p>
    <w:p w14:paraId="235E343F" w14:textId="77777777" w:rsidR="00F6339A" w:rsidRDefault="00F6339A" w:rsidP="00F6339A">
      <w:r>
        <w:t>comments: 5633</w:t>
      </w:r>
    </w:p>
    <w:p w14:paraId="70071732" w14:textId="77777777" w:rsidR="00F6339A" w:rsidRDefault="00F6339A" w:rsidP="00F6339A">
      <w:pPr>
        <w:pStyle w:val="Heading2"/>
      </w:pPr>
      <w:r>
        <w:t>by: Deepak Devrani</w:t>
      </w:r>
    </w:p>
    <w:p w14:paraId="5B11CFD9" w14:textId="77777777" w:rsidR="00F6339A" w:rsidRDefault="00F6339A" w:rsidP="00F6339A">
      <w:pPr>
        <w:pStyle w:val="Heading3"/>
      </w:pPr>
      <w:r>
        <w:t>20 Million Views    This Video Changed EveryThing    #isharetere #livedance #lovestage #foryou #new_trending #dancevideo #stagedance</w:t>
      </w:r>
    </w:p>
    <w:p w14:paraId="555FAD3E" w14:textId="77777777" w:rsidR="00F6339A" w:rsidRDefault="00F6339A" w:rsidP="00F6339A">
      <w:r>
        <w:t>link: https://www.tiktok.com/@deepakdevrani/video/6822987660013882625</w:t>
      </w:r>
    </w:p>
    <w:p w14:paraId="52861590" w14:textId="77777777" w:rsidR="00F6339A" w:rsidRDefault="00F6339A" w:rsidP="00F6339A">
      <w:r>
        <w:t>id: 235719788986073088</w:t>
      </w:r>
    </w:p>
    <w:p w14:paraId="7CF620AE" w14:textId="77777777" w:rsidR="00F6339A" w:rsidRDefault="00F6339A" w:rsidP="00F6339A">
      <w:r>
        <w:t>likes: 1800000</w:t>
      </w:r>
    </w:p>
    <w:p w14:paraId="0950BE95" w14:textId="77777777" w:rsidR="00F6339A" w:rsidRDefault="00F6339A" w:rsidP="00F6339A">
      <w:r>
        <w:t>fans: 94000</w:t>
      </w:r>
    </w:p>
    <w:p w14:paraId="79AC07E8" w14:textId="77777777" w:rsidR="00F6339A" w:rsidRDefault="00F6339A" w:rsidP="00F6339A">
      <w:r>
        <w:t>comments: 2275</w:t>
      </w:r>
    </w:p>
    <w:p w14:paraId="57B84ECF" w14:textId="77777777" w:rsidR="00F6339A" w:rsidRDefault="00F6339A" w:rsidP="00F6339A">
      <w:pPr>
        <w:pStyle w:val="Heading1"/>
      </w:pPr>
      <w:r>
        <w:t>dancer</w:t>
      </w:r>
    </w:p>
    <w:p w14:paraId="54B43B08" w14:textId="77777777" w:rsidR="00F6339A" w:rsidRDefault="00F6339A" w:rsidP="00F6339A">
      <w:pPr>
        <w:pStyle w:val="Heading2"/>
      </w:pPr>
      <w:r>
        <w:t>by: JARNOTH</w:t>
      </w:r>
    </w:p>
    <w:p w14:paraId="214987F6" w14:textId="77777777" w:rsidR="00F6339A" w:rsidRDefault="00F6339A" w:rsidP="00F6339A">
      <w:pPr>
        <w:pStyle w:val="Heading3"/>
      </w:pPr>
      <w:r>
        <w:t>Ja ich will! #dress #puppet #dancer #fy  #wtf #fd</w:t>
      </w:r>
    </w:p>
    <w:p w14:paraId="1CF1AAFB" w14:textId="77777777" w:rsidR="00F6339A" w:rsidRDefault="00F6339A" w:rsidP="00F6339A">
      <w:r>
        <w:t>link: https://www.tiktok.com/@jarnoth.com/video/6917965439804984577</w:t>
      </w:r>
    </w:p>
    <w:p w14:paraId="7E392503" w14:textId="77777777" w:rsidR="00F6339A" w:rsidRDefault="00F6339A" w:rsidP="00F6339A">
      <w:r>
        <w:t>id: 6822313059081880582</w:t>
      </w:r>
    </w:p>
    <w:p w14:paraId="714DEF61" w14:textId="77777777" w:rsidR="00F6339A" w:rsidRDefault="00F6339A" w:rsidP="00F6339A">
      <w:r>
        <w:t>likes: 48000000</w:t>
      </w:r>
    </w:p>
    <w:p w14:paraId="55E54FDA" w14:textId="77777777" w:rsidR="00F6339A" w:rsidRDefault="00F6339A" w:rsidP="00F6339A">
      <w:r>
        <w:t>fans: 3500000</w:t>
      </w:r>
    </w:p>
    <w:p w14:paraId="59354286" w14:textId="77777777" w:rsidR="00F6339A" w:rsidRDefault="00F6339A" w:rsidP="00F6339A">
      <w:r>
        <w:t>comments: 599600</w:t>
      </w:r>
    </w:p>
    <w:p w14:paraId="6B45F0D5" w14:textId="77777777" w:rsidR="00F6339A" w:rsidRDefault="00F6339A" w:rsidP="00F6339A">
      <w:pPr>
        <w:pStyle w:val="Heading2"/>
      </w:pPr>
      <w:r>
        <w:lastRenderedPageBreak/>
        <w:t>by: Blayk Rose</w:t>
      </w:r>
    </w:p>
    <w:p w14:paraId="753519A1" w14:textId="77777777" w:rsidR="00F6339A" w:rsidRDefault="00F6339A" w:rsidP="00F6339A">
      <w:pPr>
        <w:pStyle w:val="Heading3"/>
      </w:pPr>
      <w:r>
        <w:t>I had the best time with my girl @Vanessa M  @_kmstudios #dancer #choreography #trending #slumberparty #ashnikko #lgbt #brisbane #twerk #kmstudios #australia #dancetok #justiceforjohnnydepp #partnerwork #lesbian</w:t>
      </w:r>
    </w:p>
    <w:p w14:paraId="1125383E" w14:textId="77777777" w:rsidR="00F6339A" w:rsidRDefault="00F6339A" w:rsidP="00F6339A">
      <w:r>
        <w:t>link: https://www.tiktok.com/@beatsbyblayk/video/7107200995750366466</w:t>
      </w:r>
    </w:p>
    <w:p w14:paraId="5BEB54A6" w14:textId="77777777" w:rsidR="00F6339A" w:rsidRDefault="00F6339A" w:rsidP="00F6339A">
      <w:r>
        <w:t>id: 6846547884743394310</w:t>
      </w:r>
    </w:p>
    <w:p w14:paraId="6E1B51FF" w14:textId="77777777" w:rsidR="00F6339A" w:rsidRDefault="00F6339A" w:rsidP="00F6339A">
      <w:r>
        <w:t>likes: 12700000</w:t>
      </w:r>
    </w:p>
    <w:p w14:paraId="2925A0D8" w14:textId="77777777" w:rsidR="00F6339A" w:rsidRDefault="00F6339A" w:rsidP="00F6339A">
      <w:r>
        <w:t>fans: 896600</w:t>
      </w:r>
    </w:p>
    <w:p w14:paraId="23984607" w14:textId="77777777" w:rsidR="00F6339A" w:rsidRDefault="00F6339A" w:rsidP="00F6339A">
      <w:r>
        <w:t>comments: 100000</w:t>
      </w:r>
    </w:p>
    <w:p w14:paraId="23C33FEE" w14:textId="77777777" w:rsidR="00F6339A" w:rsidRDefault="00F6339A" w:rsidP="00F6339A">
      <w:pPr>
        <w:pStyle w:val="Heading2"/>
      </w:pPr>
      <w:r>
        <w:t>by: Alex Wong</w:t>
      </w:r>
    </w:p>
    <w:p w14:paraId="14784895" w14:textId="77777777" w:rsidR="00F6339A" w:rsidRDefault="00F6339A" w:rsidP="00F6339A">
      <w:pPr>
        <w:pStyle w:val="Heading3"/>
      </w:pPr>
      <w:r>
        <w:t>Thought we’d do it one last time  #dance #dancer #dancers @cost_n_mayor @mishaypetronelli @EbonyWilliamsWorld @Jake Brandorff</w:t>
      </w:r>
    </w:p>
    <w:p w14:paraId="65853BAB" w14:textId="77777777" w:rsidR="00F6339A" w:rsidRDefault="00F6339A" w:rsidP="00F6339A">
      <w:r>
        <w:t>link: https://www.tiktok.com/@alexdwong/video/7005241561587944709</w:t>
      </w:r>
    </w:p>
    <w:p w14:paraId="434EEA29" w14:textId="77777777" w:rsidR="00F6339A" w:rsidRDefault="00F6339A" w:rsidP="00F6339A">
      <w:r>
        <w:t>id: 7177849</w:t>
      </w:r>
    </w:p>
    <w:p w14:paraId="4579F4F8" w14:textId="77777777" w:rsidR="00F6339A" w:rsidRDefault="00F6339A" w:rsidP="00F6339A">
      <w:r>
        <w:t>likes: 68100000</w:t>
      </w:r>
    </w:p>
    <w:p w14:paraId="72B7B245" w14:textId="77777777" w:rsidR="00F6339A" w:rsidRDefault="00F6339A" w:rsidP="00F6339A">
      <w:r>
        <w:t>fans: 2400000</w:t>
      </w:r>
    </w:p>
    <w:p w14:paraId="0C3EFBA7" w14:textId="77777777" w:rsidR="00F6339A" w:rsidRDefault="00F6339A" w:rsidP="00F6339A">
      <w:r>
        <w:t>comments: 33500</w:t>
      </w:r>
    </w:p>
    <w:p w14:paraId="6748EF70" w14:textId="77777777" w:rsidR="00F6339A" w:rsidRDefault="00F6339A" w:rsidP="00F6339A">
      <w:pPr>
        <w:pStyle w:val="Heading2"/>
      </w:pPr>
      <w:r>
        <w:t>by: JJ’s Fashion</w:t>
      </w:r>
    </w:p>
    <w:p w14:paraId="7416773F" w14:textId="77777777" w:rsidR="00F6339A" w:rsidRDefault="00F6339A" w:rsidP="00F6339A">
      <w:pPr>
        <w:pStyle w:val="Heading3"/>
      </w:pPr>
      <w:r>
        <w:t>Im trying ladies #SeaShanty#FamilyLife#FiveOClock#HomeImprovement#hotboss#dancer#anime#lgbtq#SmallBiz#WinterFashion#fyp#foryou#goviral#not</w:t>
      </w:r>
    </w:p>
    <w:p w14:paraId="1CE9AABE" w14:textId="77777777" w:rsidR="00F6339A" w:rsidRDefault="00F6339A" w:rsidP="00F6339A">
      <w:r>
        <w:t>link: https://www.tiktok.com/@jjs_fashions/video/6918509315087240454</w:t>
      </w:r>
    </w:p>
    <w:p w14:paraId="4B48026E" w14:textId="77777777" w:rsidR="00F6339A" w:rsidRDefault="00F6339A" w:rsidP="00F6339A">
      <w:r>
        <w:t>id: 6884676649310323717</w:t>
      </w:r>
    </w:p>
    <w:p w14:paraId="249213C6" w14:textId="77777777" w:rsidR="00F6339A" w:rsidRDefault="00F6339A" w:rsidP="00F6339A">
      <w:r>
        <w:t>likes: 57600000</w:t>
      </w:r>
    </w:p>
    <w:p w14:paraId="130D564B" w14:textId="77777777" w:rsidR="00F6339A" w:rsidRDefault="00F6339A" w:rsidP="00F6339A">
      <w:r>
        <w:t>fans: 2000000</w:t>
      </w:r>
    </w:p>
    <w:p w14:paraId="01B43A0A" w14:textId="77777777" w:rsidR="00F6339A" w:rsidRDefault="00F6339A" w:rsidP="00F6339A">
      <w:r>
        <w:t>comments: 47600</w:t>
      </w:r>
    </w:p>
    <w:p w14:paraId="7A234D59" w14:textId="77777777" w:rsidR="00F6339A" w:rsidRDefault="00F6339A" w:rsidP="00F6339A">
      <w:pPr>
        <w:pStyle w:val="Heading2"/>
      </w:pPr>
      <w:r>
        <w:lastRenderedPageBreak/>
        <w:t>by: Fallon Delaney Amey</w:t>
      </w:r>
    </w:p>
    <w:p w14:paraId="375B469F" w14:textId="77777777" w:rsidR="00F6339A" w:rsidRDefault="00F6339A" w:rsidP="00F6339A">
      <w:pPr>
        <w:pStyle w:val="Heading3"/>
      </w:pPr>
      <w:r>
        <w:t>I’m gonna tell my future kids this is money launduring #strippatok #strippaoftiktok #money #dancer #accountant #fyp</w:t>
      </w:r>
      <w:r>
        <w:t>シ</w:t>
      </w:r>
      <w:r>
        <w:t xml:space="preserve"> #lgbtq #oasis #baddies</w:t>
      </w:r>
    </w:p>
    <w:p w14:paraId="43B112E9" w14:textId="77777777" w:rsidR="00F6339A" w:rsidRDefault="00F6339A" w:rsidP="00F6339A">
      <w:r>
        <w:t>link: https://www.tiktok.com/@youllbefallon4me/video/6999671632474213637</w:t>
      </w:r>
    </w:p>
    <w:p w14:paraId="7B2F439E" w14:textId="77777777" w:rsidR="00F6339A" w:rsidRDefault="00F6339A" w:rsidP="00F6339A">
      <w:r>
        <w:t>id: 20779709</w:t>
      </w:r>
    </w:p>
    <w:p w14:paraId="5F41EF78" w14:textId="77777777" w:rsidR="00F6339A" w:rsidRDefault="00F6339A" w:rsidP="00F6339A">
      <w:r>
        <w:t>likes: 6900000</w:t>
      </w:r>
    </w:p>
    <w:p w14:paraId="7F8CBE29" w14:textId="77777777" w:rsidR="00F6339A" w:rsidRDefault="00F6339A" w:rsidP="00F6339A">
      <w:r>
        <w:t>fans: 432600</w:t>
      </w:r>
    </w:p>
    <w:p w14:paraId="5568167E" w14:textId="77777777" w:rsidR="00F6339A" w:rsidRDefault="00F6339A" w:rsidP="00F6339A">
      <w:r>
        <w:t>comments: 99200</w:t>
      </w:r>
    </w:p>
    <w:p w14:paraId="1533B352" w14:textId="77777777" w:rsidR="00F6339A" w:rsidRDefault="00F6339A" w:rsidP="00F6339A">
      <w:pPr>
        <w:pStyle w:val="Heading2"/>
      </w:pPr>
      <w:r>
        <w:t>by: Scarlett Estevez</w:t>
      </w:r>
    </w:p>
    <w:p w14:paraId="7B731891" w14:textId="77777777" w:rsidR="00F6339A" w:rsidRDefault="00F6339A" w:rsidP="00F6339A">
      <w:pPr>
        <w:pStyle w:val="Heading3"/>
      </w:pPr>
      <w:r>
        <w:t>Charlie opened the door #dancer #TakisTransformation #GossipGirlHere #DADMOVES #PrimeDayShowPJParty</w:t>
      </w:r>
    </w:p>
    <w:p w14:paraId="09827355" w14:textId="77777777" w:rsidR="00F6339A" w:rsidRDefault="00F6339A" w:rsidP="00F6339A">
      <w:r>
        <w:t>link: https://www.tiktok.com/@scarlye07/video/6982650021342661894</w:t>
      </w:r>
    </w:p>
    <w:p w14:paraId="6C8F32B5" w14:textId="77777777" w:rsidR="00F6339A" w:rsidRDefault="00F6339A" w:rsidP="00F6339A">
      <w:r>
        <w:t>id: 6835025046248293381</w:t>
      </w:r>
    </w:p>
    <w:p w14:paraId="4C9937C0" w14:textId="77777777" w:rsidR="00F6339A" w:rsidRDefault="00F6339A" w:rsidP="00F6339A">
      <w:r>
        <w:t>likes: 55200000</w:t>
      </w:r>
    </w:p>
    <w:p w14:paraId="2CFC8D1A" w14:textId="77777777" w:rsidR="00F6339A" w:rsidRDefault="00F6339A" w:rsidP="00F6339A">
      <w:r>
        <w:t>fans: 2500000</w:t>
      </w:r>
    </w:p>
    <w:p w14:paraId="6FBDFBCE" w14:textId="77777777" w:rsidR="00F6339A" w:rsidRDefault="00F6339A" w:rsidP="00F6339A">
      <w:r>
        <w:t>comments: 36700</w:t>
      </w:r>
    </w:p>
    <w:p w14:paraId="6671F41C" w14:textId="77777777" w:rsidR="00F6339A" w:rsidRDefault="00F6339A" w:rsidP="00F6339A">
      <w:pPr>
        <w:pStyle w:val="Heading2"/>
      </w:pPr>
      <w:r>
        <w:t>by: Jose Ramírez</w:t>
      </w:r>
    </w:p>
    <w:p w14:paraId="3CAED420" w14:textId="77777777" w:rsidR="00F6339A" w:rsidRDefault="00F6339A" w:rsidP="00F6339A">
      <w:pPr>
        <w:pStyle w:val="Heading3"/>
      </w:pPr>
      <w:r>
        <w:t>Compartir con ellos siempre ❤️ #foryou #parati #bellaquita #dancer @emirabdulgani @dalexmusic @lennytavarez</w:t>
      </w:r>
    </w:p>
    <w:p w14:paraId="1A0CB66E" w14:textId="77777777" w:rsidR="00F6339A" w:rsidRDefault="00F6339A" w:rsidP="00F6339A">
      <w:r>
        <w:t>link: https://www.tiktok.com/@joseramvar/video/6976378749155577094</w:t>
      </w:r>
    </w:p>
    <w:p w14:paraId="74BF5587" w14:textId="77777777" w:rsidR="00F6339A" w:rsidRDefault="00F6339A" w:rsidP="00F6339A">
      <w:r>
        <w:t>id: 92540209870880770</w:t>
      </w:r>
    </w:p>
    <w:p w14:paraId="6B410564" w14:textId="77777777" w:rsidR="00F6339A" w:rsidRDefault="00F6339A" w:rsidP="00F6339A">
      <w:r>
        <w:t>likes: 18100000</w:t>
      </w:r>
    </w:p>
    <w:p w14:paraId="3878B627" w14:textId="77777777" w:rsidR="00F6339A" w:rsidRDefault="00F6339A" w:rsidP="00F6339A">
      <w:r>
        <w:t>fans: 2000000</w:t>
      </w:r>
    </w:p>
    <w:p w14:paraId="09F0D482" w14:textId="77777777" w:rsidR="00F6339A" w:rsidRDefault="00F6339A" w:rsidP="00F6339A">
      <w:r>
        <w:t>comments: 45400</w:t>
      </w:r>
    </w:p>
    <w:p w14:paraId="771526A3" w14:textId="77777777" w:rsidR="00F6339A" w:rsidRDefault="00F6339A" w:rsidP="00F6339A">
      <w:pPr>
        <w:pStyle w:val="Heading2"/>
      </w:pPr>
      <w:r>
        <w:t>by: Nic Suarez</w:t>
      </w:r>
    </w:p>
    <w:p w14:paraId="017829E3" w14:textId="77777777" w:rsidR="00F6339A" w:rsidRDefault="00F6339A" w:rsidP="00F6339A">
      <w:pPr>
        <w:pStyle w:val="Heading3"/>
      </w:pPr>
      <w:r>
        <w:t>The beat doesn’t drop, he drops the beat ‼️ #trend #dad #gooff #dancer #notviral</w:t>
      </w:r>
    </w:p>
    <w:p w14:paraId="79EBA7E0" w14:textId="77777777" w:rsidR="00F6339A" w:rsidRDefault="00F6339A" w:rsidP="00F6339A">
      <w:r>
        <w:t>link: https://www.tiktok.com/@in_the_nic_of_time/video/6936010656210586885</w:t>
      </w:r>
    </w:p>
    <w:p w14:paraId="60944857" w14:textId="77777777" w:rsidR="00F6339A" w:rsidRDefault="00F6339A" w:rsidP="00F6339A">
      <w:r>
        <w:t>id: 6760364431521285125</w:t>
      </w:r>
    </w:p>
    <w:p w14:paraId="33A822AC" w14:textId="77777777" w:rsidR="00F6339A" w:rsidRDefault="00F6339A" w:rsidP="00F6339A">
      <w:r>
        <w:lastRenderedPageBreak/>
        <w:t>likes: 221900000</w:t>
      </w:r>
    </w:p>
    <w:p w14:paraId="5446FDFE" w14:textId="77777777" w:rsidR="00F6339A" w:rsidRDefault="00F6339A" w:rsidP="00F6339A">
      <w:r>
        <w:t>fans: 6200000</w:t>
      </w:r>
    </w:p>
    <w:p w14:paraId="428AED7D" w14:textId="77777777" w:rsidR="00F6339A" w:rsidRDefault="00F6339A" w:rsidP="00F6339A">
      <w:r>
        <w:t>comments: 58100</w:t>
      </w:r>
    </w:p>
    <w:p w14:paraId="66C5A3AF" w14:textId="77777777" w:rsidR="00F6339A" w:rsidRDefault="00F6339A" w:rsidP="00F6339A">
      <w:pPr>
        <w:pStyle w:val="Heading2"/>
      </w:pPr>
      <w:r>
        <w:t>by: Gaby Mesa</w:t>
      </w:r>
    </w:p>
    <w:p w14:paraId="47255128" w14:textId="77777777" w:rsidR="00F6339A" w:rsidRDefault="00F6339A" w:rsidP="00F6339A">
      <w:pPr>
        <w:pStyle w:val="Heading3"/>
      </w:pPr>
      <w:r>
        <w:t>Llámame loca pero es uno de los mejores sonidos del mundo #ASMR #MAKEYOURMOVE #dancer #SipIntoSummer #LoveMeMode</w:t>
      </w:r>
    </w:p>
    <w:p w14:paraId="7DA74A89" w14:textId="77777777" w:rsidR="00F6339A" w:rsidRDefault="00F6339A" w:rsidP="00F6339A">
      <w:r>
        <w:t>link: https://www.tiktok.com/@gmoeuropa/video/6961570278128372997</w:t>
      </w:r>
    </w:p>
    <w:p w14:paraId="15E37643" w14:textId="77777777" w:rsidR="00F6339A" w:rsidRDefault="00F6339A" w:rsidP="00F6339A">
      <w:r>
        <w:t>id: 6613434564058873861</w:t>
      </w:r>
    </w:p>
    <w:p w14:paraId="523CB1FE" w14:textId="77777777" w:rsidR="00F6339A" w:rsidRDefault="00F6339A" w:rsidP="00F6339A">
      <w:r>
        <w:t>likes: 10300000</w:t>
      </w:r>
    </w:p>
    <w:p w14:paraId="7D854C50" w14:textId="77777777" w:rsidR="00F6339A" w:rsidRDefault="00F6339A" w:rsidP="00F6339A">
      <w:r>
        <w:t>fans: 546100</w:t>
      </w:r>
    </w:p>
    <w:p w14:paraId="7DCDA09B" w14:textId="77777777" w:rsidR="00F6339A" w:rsidRDefault="00F6339A" w:rsidP="00F6339A">
      <w:r>
        <w:t>comments: 16900</w:t>
      </w:r>
    </w:p>
    <w:p w14:paraId="54974AC6" w14:textId="77777777" w:rsidR="00F6339A" w:rsidRDefault="00F6339A" w:rsidP="00F6339A">
      <w:pPr>
        <w:pStyle w:val="Heading2"/>
      </w:pPr>
      <w:r>
        <w:t>by: Hannah Elizabeth</w:t>
      </w:r>
    </w:p>
    <w:p w14:paraId="4B1C807F" w14:textId="77777777" w:rsidR="00F6339A" w:rsidRDefault="00F6339A" w:rsidP="00F6339A">
      <w:pPr>
        <w:pStyle w:val="Heading3"/>
      </w:pPr>
      <w:r>
        <w:t>Don’t come at me for how I do it, I’m just lazy and forgetful  #striptok #dancer #spicygymnast #fyp #foryou #follow</w:t>
      </w:r>
    </w:p>
    <w:p w14:paraId="1F7A5790" w14:textId="77777777" w:rsidR="00F6339A" w:rsidRDefault="00F6339A" w:rsidP="00F6339A">
      <w:r>
        <w:t>link: https://www.tiktok.com/@hannuudles/video/6960938686217227521</w:t>
      </w:r>
    </w:p>
    <w:p w14:paraId="337DF778" w14:textId="77777777" w:rsidR="00F6339A" w:rsidRDefault="00F6339A" w:rsidP="00F6339A">
      <w:r>
        <w:t>id: 11208985</w:t>
      </w:r>
    </w:p>
    <w:p w14:paraId="028B8D5D" w14:textId="77777777" w:rsidR="00F6339A" w:rsidRDefault="00F6339A" w:rsidP="00F6339A">
      <w:r>
        <w:t>likes: 4800000</w:t>
      </w:r>
    </w:p>
    <w:p w14:paraId="3EBAE94C" w14:textId="77777777" w:rsidR="00F6339A" w:rsidRDefault="00F6339A" w:rsidP="00F6339A">
      <w:r>
        <w:t>fans: 134600</w:t>
      </w:r>
    </w:p>
    <w:p w14:paraId="2394F183" w14:textId="77777777" w:rsidR="00F6339A" w:rsidRDefault="00F6339A" w:rsidP="00F6339A">
      <w:r>
        <w:t>comments: 7254</w:t>
      </w:r>
    </w:p>
    <w:p w14:paraId="24020476" w14:textId="77777777" w:rsidR="00F6339A" w:rsidRDefault="00F6339A" w:rsidP="00F6339A">
      <w:pPr>
        <w:pStyle w:val="Heading2"/>
      </w:pPr>
      <w:r>
        <w:t>by: tonyrds</w:t>
      </w:r>
    </w:p>
    <w:p w14:paraId="7C71DC7C" w14:textId="77777777" w:rsidR="00F6339A" w:rsidRDefault="00F6339A" w:rsidP="00F6339A">
      <w:pPr>
        <w:pStyle w:val="Heading3"/>
      </w:pPr>
      <w:r>
        <w:t>Mi jefecin dc: yo mero #trend #dancer #tonyrds #jenniferlopez</w:t>
      </w:r>
    </w:p>
    <w:p w14:paraId="37247509" w14:textId="77777777" w:rsidR="00F6339A" w:rsidRDefault="00F6339A" w:rsidP="00F6339A">
      <w:r>
        <w:t>link: https://www.tiktok.com/@tonyrds/video/7040967610917195014</w:t>
      </w:r>
    </w:p>
    <w:p w14:paraId="0CAABB01" w14:textId="77777777" w:rsidR="00F6339A" w:rsidRDefault="00F6339A" w:rsidP="00F6339A">
      <w:r>
        <w:t>id: 6899228690069226498</w:t>
      </w:r>
    </w:p>
    <w:p w14:paraId="0CD4DBF3" w14:textId="77777777" w:rsidR="00F6339A" w:rsidRDefault="00F6339A" w:rsidP="00F6339A">
      <w:r>
        <w:t>likes: 10300000</w:t>
      </w:r>
    </w:p>
    <w:p w14:paraId="5D06B0CC" w14:textId="77777777" w:rsidR="00F6339A" w:rsidRDefault="00F6339A" w:rsidP="00F6339A">
      <w:r>
        <w:t>fans: 683800</w:t>
      </w:r>
    </w:p>
    <w:p w14:paraId="64B972CD" w14:textId="77777777" w:rsidR="00F6339A" w:rsidRDefault="00F6339A" w:rsidP="00F6339A">
      <w:r>
        <w:t>comments: 14300</w:t>
      </w:r>
    </w:p>
    <w:p w14:paraId="39760381" w14:textId="77777777" w:rsidR="00F6339A" w:rsidRDefault="00F6339A" w:rsidP="00F6339A">
      <w:pPr>
        <w:pStyle w:val="Heading2"/>
      </w:pPr>
      <w:r>
        <w:lastRenderedPageBreak/>
        <w:t>by: Colette</w:t>
      </w:r>
    </w:p>
    <w:p w14:paraId="7F714E51" w14:textId="77777777" w:rsidR="00F6339A" w:rsidRDefault="00F6339A" w:rsidP="00F6339A">
      <w:pPr>
        <w:pStyle w:val="Heading3"/>
      </w:pPr>
      <w:r>
        <w:t>had to hop on the trend‍♀️ #fyp #foryou #foryoupage #dance #dancer #contortionist #contortion #tilt</w:t>
      </w:r>
    </w:p>
    <w:p w14:paraId="38D66D31" w14:textId="77777777" w:rsidR="00F6339A" w:rsidRDefault="00F6339A" w:rsidP="00F6339A">
      <w:r>
        <w:t>link: https://www.tiktok.com/@colettealinaj/video/6765246551230139654</w:t>
      </w:r>
    </w:p>
    <w:p w14:paraId="1527BCB5" w14:textId="77777777" w:rsidR="00F6339A" w:rsidRDefault="00F6339A" w:rsidP="00F6339A">
      <w:r>
        <w:t>id: 6708744249406817286</w:t>
      </w:r>
    </w:p>
    <w:p w14:paraId="307F1F4E" w14:textId="77777777" w:rsidR="00F6339A" w:rsidRDefault="00F6339A" w:rsidP="00F6339A">
      <w:r>
        <w:t>likes: 3800000</w:t>
      </w:r>
    </w:p>
    <w:p w14:paraId="17E0CBFB" w14:textId="77777777" w:rsidR="00F6339A" w:rsidRDefault="00F6339A" w:rsidP="00F6339A">
      <w:r>
        <w:t>fans: 241800</w:t>
      </w:r>
    </w:p>
    <w:p w14:paraId="25FE0B17" w14:textId="77777777" w:rsidR="00F6339A" w:rsidRDefault="00F6339A" w:rsidP="00F6339A">
      <w:r>
        <w:t>comments: 2320</w:t>
      </w:r>
    </w:p>
    <w:p w14:paraId="1DFC3FF5" w14:textId="77777777" w:rsidR="00F6339A" w:rsidRDefault="00F6339A" w:rsidP="00F6339A">
      <w:pPr>
        <w:pStyle w:val="Heading2"/>
      </w:pPr>
      <w:r>
        <w:t>by: Hail Bail</w:t>
      </w:r>
    </w:p>
    <w:p w14:paraId="712E623B" w14:textId="77777777" w:rsidR="00F6339A" w:rsidRDefault="00F6339A" w:rsidP="00F6339A">
      <w:pPr>
        <w:pStyle w:val="Heading3"/>
      </w:pPr>
      <w:r>
        <w:t>✨DIY upcycling stripper shoes￼!✨  #foryou #fyp #strippershoes #dancer</w:t>
      </w:r>
    </w:p>
    <w:p w14:paraId="1B7B7589" w14:textId="77777777" w:rsidR="00F6339A" w:rsidRDefault="00F6339A" w:rsidP="00F6339A">
      <w:r>
        <w:t>link: https://www.tiktok.com/@hailbail007/video/6856111147221863686</w:t>
      </w:r>
    </w:p>
    <w:p w14:paraId="6A58C53C" w14:textId="77777777" w:rsidR="00F6339A" w:rsidRDefault="00F6339A" w:rsidP="00F6339A">
      <w:r>
        <w:t>id: 6767657626287227910</w:t>
      </w:r>
    </w:p>
    <w:p w14:paraId="6A937F0A" w14:textId="77777777" w:rsidR="00F6339A" w:rsidRDefault="00F6339A" w:rsidP="00F6339A">
      <w:r>
        <w:t>likes: 9900000</w:t>
      </w:r>
    </w:p>
    <w:p w14:paraId="377D8038" w14:textId="77777777" w:rsidR="00F6339A" w:rsidRDefault="00F6339A" w:rsidP="00F6339A">
      <w:r>
        <w:t>fans: 405600</w:t>
      </w:r>
    </w:p>
    <w:p w14:paraId="64ACB929" w14:textId="77777777" w:rsidR="00F6339A" w:rsidRDefault="00F6339A" w:rsidP="00F6339A">
      <w:r>
        <w:t>comments: 9778</w:t>
      </w:r>
    </w:p>
    <w:p w14:paraId="51484B69" w14:textId="77777777" w:rsidR="00F6339A" w:rsidRDefault="00F6339A" w:rsidP="00F6339A">
      <w:pPr>
        <w:pStyle w:val="Heading2"/>
      </w:pPr>
      <w:r>
        <w:t>by: Nicky M✨</w:t>
      </w:r>
    </w:p>
    <w:p w14:paraId="5D81DC1A" w14:textId="77777777" w:rsidR="00F6339A" w:rsidRDefault="00F6339A" w:rsidP="00F6339A">
      <w:pPr>
        <w:pStyle w:val="Heading3"/>
      </w:pPr>
      <w:r>
        <w:t>Dc:@sauxyyjay || the vibesss✨✨ #foryou #foryoupage #viral #parati #dancer</w:t>
      </w:r>
    </w:p>
    <w:p w14:paraId="59E5ACEE" w14:textId="77777777" w:rsidR="00F6339A" w:rsidRDefault="00F6339A" w:rsidP="00F6339A">
      <w:r>
        <w:t>link: https://www.tiktok.com/@nicoleamirandam/video/6977548104828521733</w:t>
      </w:r>
    </w:p>
    <w:p w14:paraId="5B281E58" w14:textId="77777777" w:rsidR="00F6339A" w:rsidRDefault="00F6339A" w:rsidP="00F6339A">
      <w:r>
        <w:t>id: 104951125463695360</w:t>
      </w:r>
    </w:p>
    <w:p w14:paraId="2D2107C9" w14:textId="77777777" w:rsidR="00F6339A" w:rsidRDefault="00F6339A" w:rsidP="00F6339A">
      <w:r>
        <w:t>likes: 33400000</w:t>
      </w:r>
    </w:p>
    <w:p w14:paraId="6734807C" w14:textId="77777777" w:rsidR="00F6339A" w:rsidRDefault="00F6339A" w:rsidP="00F6339A">
      <w:r>
        <w:t>fans: 1100000</w:t>
      </w:r>
    </w:p>
    <w:p w14:paraId="64320669" w14:textId="77777777" w:rsidR="00F6339A" w:rsidRDefault="00F6339A" w:rsidP="00F6339A">
      <w:r>
        <w:t>comments: 27600</w:t>
      </w:r>
    </w:p>
    <w:p w14:paraId="6E2CE387" w14:textId="77777777" w:rsidR="00F6339A" w:rsidRDefault="00F6339A" w:rsidP="00F6339A">
      <w:pPr>
        <w:pStyle w:val="Heading2"/>
      </w:pPr>
      <w:r>
        <w:t>by: Fidi aja</w:t>
      </w:r>
    </w:p>
    <w:p w14:paraId="4B2195C6" w14:textId="77777777" w:rsidR="00F6339A" w:rsidRDefault="00F6339A" w:rsidP="00F6339A">
      <w:pPr>
        <w:pStyle w:val="Heading3"/>
      </w:pPr>
      <w:r>
        <w:t>#fyp #trending #couple #dancer</w:t>
      </w:r>
    </w:p>
    <w:p w14:paraId="627B9DC7" w14:textId="77777777" w:rsidR="00F6339A" w:rsidRDefault="00F6339A" w:rsidP="00F6339A">
      <w:r>
        <w:t>link: https://www.tiktok.com/@fidyyfid/video/7101206216222723354</w:t>
      </w:r>
    </w:p>
    <w:p w14:paraId="3B60B4C2" w14:textId="77777777" w:rsidR="00F6339A" w:rsidRDefault="00F6339A" w:rsidP="00F6339A">
      <w:r>
        <w:t>id: 6930565306642613249</w:t>
      </w:r>
    </w:p>
    <w:p w14:paraId="08034BAC" w14:textId="77777777" w:rsidR="00F6339A" w:rsidRDefault="00F6339A" w:rsidP="00F6339A">
      <w:r>
        <w:t>likes: 3700000</w:t>
      </w:r>
    </w:p>
    <w:p w14:paraId="017ACD1F" w14:textId="77777777" w:rsidR="00F6339A" w:rsidRDefault="00F6339A" w:rsidP="00F6339A">
      <w:r>
        <w:lastRenderedPageBreak/>
        <w:t>fans: 67400</w:t>
      </w:r>
    </w:p>
    <w:p w14:paraId="5F1BC440" w14:textId="77777777" w:rsidR="00F6339A" w:rsidRDefault="00F6339A" w:rsidP="00F6339A">
      <w:r>
        <w:t>comments: 34500</w:t>
      </w:r>
    </w:p>
    <w:p w14:paraId="4744A89D" w14:textId="77777777" w:rsidR="00F6339A" w:rsidRDefault="00F6339A" w:rsidP="00F6339A">
      <w:pPr>
        <w:pStyle w:val="Heading2"/>
      </w:pPr>
      <w:r>
        <w:t>by: Best of Vogue™</w:t>
      </w:r>
    </w:p>
    <w:p w14:paraId="30055A6A" w14:textId="77777777" w:rsidR="00F6339A" w:rsidRDefault="00F6339A" w:rsidP="00F6339A">
      <w:pPr>
        <w:pStyle w:val="Heading3"/>
      </w:pPr>
      <w:r>
        <w:t>FEM QUEEN Sis is BACK!  listen.. the courage to step on that floor JAN 31 @opentoall.ent #voguing #voguedance #ballroomscene #dancer</w:t>
      </w:r>
    </w:p>
    <w:p w14:paraId="586A6401" w14:textId="77777777" w:rsidR="00F6339A" w:rsidRDefault="00F6339A" w:rsidP="00F6339A">
      <w:r>
        <w:t>link: https://www.tiktok.com/@bestofvogue/video/7061765875967249670</w:t>
      </w:r>
    </w:p>
    <w:p w14:paraId="048B6FDB" w14:textId="77777777" w:rsidR="00F6339A" w:rsidRDefault="00F6339A" w:rsidP="00F6339A">
      <w:r>
        <w:t>id: 6917244906654188545</w:t>
      </w:r>
    </w:p>
    <w:p w14:paraId="744ED0D7" w14:textId="77777777" w:rsidR="00F6339A" w:rsidRDefault="00F6339A" w:rsidP="00F6339A">
      <w:r>
        <w:t>likes: 58500000</w:t>
      </w:r>
    </w:p>
    <w:p w14:paraId="0EAEAF5C" w14:textId="77777777" w:rsidR="00F6339A" w:rsidRDefault="00F6339A" w:rsidP="00F6339A">
      <w:r>
        <w:t>fans: 1900000</w:t>
      </w:r>
    </w:p>
    <w:p w14:paraId="5E8A1B96" w14:textId="77777777" w:rsidR="00F6339A" w:rsidRDefault="00F6339A" w:rsidP="00F6339A">
      <w:r>
        <w:t>comments: 47000</w:t>
      </w:r>
    </w:p>
    <w:p w14:paraId="7351280D" w14:textId="77777777" w:rsidR="00F6339A" w:rsidRDefault="00F6339A" w:rsidP="00F6339A">
      <w:pPr>
        <w:pStyle w:val="Heading2"/>
      </w:pPr>
      <w:r>
        <w:t>by: Official Arts Help</w:t>
      </w:r>
    </w:p>
    <w:p w14:paraId="0B7A5D68" w14:textId="77777777" w:rsidR="00F6339A" w:rsidRDefault="00F6339A" w:rsidP="00F6339A">
      <w:pPr>
        <w:pStyle w:val="Heading3"/>
      </w:pPr>
      <w:r>
        <w:t>Urban theory dance crew @artistomg  #foryou #dancer #fyp #2020Wrapped</w:t>
      </w:r>
    </w:p>
    <w:p w14:paraId="705E1ACC" w14:textId="77777777" w:rsidR="00F6339A" w:rsidRDefault="00F6339A" w:rsidP="00F6339A">
      <w:r>
        <w:t>link: https://www.tiktok.com/@arts_help/video/6902554161032776961</w:t>
      </w:r>
    </w:p>
    <w:p w14:paraId="6536F0E7" w14:textId="77777777" w:rsidR="00F6339A" w:rsidRDefault="00F6339A" w:rsidP="00F6339A">
      <w:r>
        <w:t>id: 6849531292942763013</w:t>
      </w:r>
    </w:p>
    <w:p w14:paraId="07C4C43C" w14:textId="77777777" w:rsidR="00F6339A" w:rsidRDefault="00F6339A" w:rsidP="00F6339A">
      <w:r>
        <w:t>likes: 34400000</w:t>
      </w:r>
    </w:p>
    <w:p w14:paraId="22A8DE02" w14:textId="77777777" w:rsidR="00F6339A" w:rsidRDefault="00F6339A" w:rsidP="00F6339A">
      <w:r>
        <w:t>fans: 2800000</w:t>
      </w:r>
    </w:p>
    <w:p w14:paraId="4359ACA5" w14:textId="77777777" w:rsidR="00F6339A" w:rsidRDefault="00F6339A" w:rsidP="00F6339A">
      <w:r>
        <w:t>comments: 21900</w:t>
      </w:r>
    </w:p>
    <w:p w14:paraId="62411F70" w14:textId="77777777" w:rsidR="00F6339A" w:rsidRDefault="00F6339A" w:rsidP="00F6339A">
      <w:pPr>
        <w:pStyle w:val="Heading2"/>
      </w:pPr>
      <w:r>
        <w:t>by: ✨DanceMomsWorld✨</w:t>
      </w:r>
    </w:p>
    <w:p w14:paraId="7760024C" w14:textId="77777777" w:rsidR="00F6339A" w:rsidRDefault="00F6339A" w:rsidP="00F6339A">
      <w:pPr>
        <w:pStyle w:val="Heading3"/>
      </w:pPr>
      <w:r>
        <w:t>#foryoupage #dancemoms #foryou #fyp #4upage #maddieziegler #4u #4upage #dancer #charlidamelio #NeverJustAGame #aldc #mackenzieziegler #chloelukasiak</w:t>
      </w:r>
    </w:p>
    <w:p w14:paraId="39450C0E" w14:textId="77777777" w:rsidR="00F6339A" w:rsidRDefault="00F6339A" w:rsidP="00F6339A">
      <w:r>
        <w:t>link: https://www.tiktok.com/@dancemoms.world/video/6970784923913407750</w:t>
      </w:r>
    </w:p>
    <w:p w14:paraId="28EC4509" w14:textId="77777777" w:rsidR="00F6339A" w:rsidRDefault="00F6339A" w:rsidP="00F6339A">
      <w:r>
        <w:t>id: 6967735888395895814</w:t>
      </w:r>
    </w:p>
    <w:p w14:paraId="0B213CD8" w14:textId="77777777" w:rsidR="00F6339A" w:rsidRDefault="00F6339A" w:rsidP="00F6339A">
      <w:r>
        <w:t>likes: 9300000</w:t>
      </w:r>
    </w:p>
    <w:p w14:paraId="1527E464" w14:textId="77777777" w:rsidR="00F6339A" w:rsidRDefault="00F6339A" w:rsidP="00F6339A">
      <w:r>
        <w:t>fans: 174300</w:t>
      </w:r>
    </w:p>
    <w:p w14:paraId="36719377" w14:textId="77777777" w:rsidR="00F6339A" w:rsidRDefault="00F6339A" w:rsidP="00F6339A">
      <w:r>
        <w:t>comments: 13200</w:t>
      </w:r>
    </w:p>
    <w:p w14:paraId="3E330C7B" w14:textId="77777777" w:rsidR="00F6339A" w:rsidRDefault="00F6339A" w:rsidP="00F6339A">
      <w:pPr>
        <w:pStyle w:val="Heading2"/>
      </w:pPr>
      <w:r>
        <w:lastRenderedPageBreak/>
        <w:t>by: Bijay baniya</w:t>
      </w:r>
    </w:p>
    <w:p w14:paraId="477292C4" w14:textId="77777777" w:rsidR="00F6339A" w:rsidRDefault="00F6339A" w:rsidP="00F6339A">
      <w:pPr>
        <w:pStyle w:val="Heading3"/>
      </w:pPr>
      <w:r>
        <w:t>Chamcham chamcham  #dancer #foryoupage #bijjudnce #tigershroff #chamchamcham ❤️</w:t>
      </w:r>
    </w:p>
    <w:p w14:paraId="11753901" w14:textId="77777777" w:rsidR="00F6339A" w:rsidRDefault="00F6339A" w:rsidP="00F6339A">
      <w:r>
        <w:t>link: https://www.tiktok.com/@bijju3210/video/6759810675524046085</w:t>
      </w:r>
    </w:p>
    <w:p w14:paraId="59189FFF" w14:textId="77777777" w:rsidR="00F6339A" w:rsidRDefault="00F6339A" w:rsidP="00F6339A">
      <w:r>
        <w:t>id: 195892685826625536</w:t>
      </w:r>
    </w:p>
    <w:p w14:paraId="20BEE22A" w14:textId="77777777" w:rsidR="00F6339A" w:rsidRDefault="00F6339A" w:rsidP="00F6339A">
      <w:r>
        <w:t>likes: 134100000</w:t>
      </w:r>
    </w:p>
    <w:p w14:paraId="55F727A5" w14:textId="77777777" w:rsidR="00F6339A" w:rsidRDefault="00F6339A" w:rsidP="00F6339A">
      <w:r>
        <w:t>fans: 9600000</w:t>
      </w:r>
    </w:p>
    <w:p w14:paraId="05B8BC3D" w14:textId="77777777" w:rsidR="00F6339A" w:rsidRDefault="00F6339A" w:rsidP="00F6339A">
      <w:r>
        <w:t>comments: 8479</w:t>
      </w:r>
    </w:p>
    <w:p w14:paraId="1B1A14BA" w14:textId="77777777" w:rsidR="00F6339A" w:rsidRDefault="00F6339A" w:rsidP="00F6339A">
      <w:pPr>
        <w:pStyle w:val="Heading2"/>
      </w:pPr>
      <w:r>
        <w:t>by: Bijay baniya</w:t>
      </w:r>
    </w:p>
    <w:p w14:paraId="5299EF9F" w14:textId="77777777" w:rsidR="00F6339A" w:rsidRDefault="00F6339A" w:rsidP="00F6339A">
      <w:pPr>
        <w:pStyle w:val="Heading3"/>
      </w:pPr>
      <w:r>
        <w:t>Bolo tararara !!  #bolotararara #dancer #bijjudnce #delermehendi #trend</w:t>
      </w:r>
    </w:p>
    <w:p w14:paraId="768A8E9C" w14:textId="77777777" w:rsidR="00F6339A" w:rsidRDefault="00F6339A" w:rsidP="00F6339A">
      <w:r>
        <w:t>link: https://www.tiktok.com/@bijju3210/video/6743851594606988550</w:t>
      </w:r>
    </w:p>
    <w:p w14:paraId="3C8DED6F" w14:textId="77777777" w:rsidR="00F6339A" w:rsidRDefault="00F6339A" w:rsidP="00F6339A">
      <w:r>
        <w:t>id: 195892685826625536</w:t>
      </w:r>
    </w:p>
    <w:p w14:paraId="2BDA916B" w14:textId="77777777" w:rsidR="00F6339A" w:rsidRDefault="00F6339A" w:rsidP="00F6339A">
      <w:r>
        <w:t>likes: 134100000</w:t>
      </w:r>
    </w:p>
    <w:p w14:paraId="7B098465" w14:textId="77777777" w:rsidR="00F6339A" w:rsidRDefault="00F6339A" w:rsidP="00F6339A">
      <w:r>
        <w:t>fans: 9600000</w:t>
      </w:r>
    </w:p>
    <w:p w14:paraId="3728FE51" w14:textId="77777777" w:rsidR="00F6339A" w:rsidRDefault="00F6339A" w:rsidP="00F6339A">
      <w:r>
        <w:t>comments: 7017</w:t>
      </w:r>
    </w:p>
    <w:p w14:paraId="3AB14B5C" w14:textId="77777777" w:rsidR="00F6339A" w:rsidRDefault="00F6339A" w:rsidP="00F6339A">
      <w:pPr>
        <w:pStyle w:val="Heading1"/>
      </w:pPr>
      <w:r>
        <w:t>song</w:t>
      </w:r>
    </w:p>
    <w:p w14:paraId="3EA4CB68" w14:textId="77777777" w:rsidR="00F6339A" w:rsidRDefault="00F6339A" w:rsidP="00F6339A">
      <w:pPr>
        <w:pStyle w:val="Heading2"/>
      </w:pPr>
      <w:r>
        <w:t>by: Salavat Fidai</w:t>
      </w:r>
    </w:p>
    <w:p w14:paraId="531C3D75" w14:textId="77777777" w:rsidR="00F6339A" w:rsidRDefault="00F6339A" w:rsidP="00F6339A">
      <w:pPr>
        <w:pStyle w:val="Heading3"/>
      </w:pPr>
      <w:r>
        <w:t>Hearts #fanart #foryou #music #billieeilish #song #fyp #art #billieeilishfans #зурхоккей #hcsalavat #singlelife #рольвтикток #СберЛюбимка</w:t>
      </w:r>
    </w:p>
    <w:p w14:paraId="7D6E81D3" w14:textId="77777777" w:rsidR="00F6339A" w:rsidRDefault="00F6339A" w:rsidP="00F6339A">
      <w:r>
        <w:t>link: https://www.tiktok.com/@salavat.fidai/video/6795495303043616006</w:t>
      </w:r>
    </w:p>
    <w:p w14:paraId="13777111" w14:textId="77777777" w:rsidR="00F6339A" w:rsidRDefault="00F6339A" w:rsidP="00F6339A">
      <w:r>
        <w:t>id: 6738100419849962501</w:t>
      </w:r>
    </w:p>
    <w:p w14:paraId="683964ED" w14:textId="77777777" w:rsidR="00F6339A" w:rsidRDefault="00F6339A" w:rsidP="00F6339A">
      <w:r>
        <w:t>likes: 261600000</w:t>
      </w:r>
    </w:p>
    <w:p w14:paraId="7CE1CA6F" w14:textId="77777777" w:rsidR="00F6339A" w:rsidRDefault="00F6339A" w:rsidP="00F6339A">
      <w:r>
        <w:t>fans: 12900000</w:t>
      </w:r>
    </w:p>
    <w:p w14:paraId="7D200B91" w14:textId="77777777" w:rsidR="00F6339A" w:rsidRDefault="00F6339A" w:rsidP="00F6339A">
      <w:r>
        <w:t>comments: 12400</w:t>
      </w:r>
    </w:p>
    <w:p w14:paraId="5168B4A2" w14:textId="77777777" w:rsidR="00F6339A" w:rsidRDefault="00F6339A" w:rsidP="00F6339A">
      <w:pPr>
        <w:pStyle w:val="Heading2"/>
      </w:pPr>
      <w:r>
        <w:t>by: michaeljackton.official</w:t>
      </w:r>
    </w:p>
    <w:p w14:paraId="38E6878A" w14:textId="77777777" w:rsidR="00F6339A" w:rsidRDefault="00F6339A" w:rsidP="00F6339A">
      <w:pPr>
        <w:pStyle w:val="Heading3"/>
      </w:pPr>
      <w:r>
        <w:t>Challenge accepted #billiejean #mj #michaeljackton #moonwalker #sing #kingofpop #michaeljackson #song</w:t>
      </w:r>
    </w:p>
    <w:p w14:paraId="7EEA870E" w14:textId="77777777" w:rsidR="00F6339A" w:rsidRDefault="00F6339A" w:rsidP="00F6339A">
      <w:r>
        <w:t>link: https://www.tiktok.com/@michael.jackton.official/video/6981848708774251777</w:t>
      </w:r>
    </w:p>
    <w:p w14:paraId="064C20B2" w14:textId="77777777" w:rsidR="00F6339A" w:rsidRDefault="00F6339A" w:rsidP="00F6339A">
      <w:r>
        <w:lastRenderedPageBreak/>
        <w:t>id: 6593798136577392642</w:t>
      </w:r>
    </w:p>
    <w:p w14:paraId="318F02D7" w14:textId="77777777" w:rsidR="00F6339A" w:rsidRDefault="00F6339A" w:rsidP="00F6339A">
      <w:r>
        <w:t>likes: 102400000</w:t>
      </w:r>
    </w:p>
    <w:p w14:paraId="566CB218" w14:textId="77777777" w:rsidR="00F6339A" w:rsidRDefault="00F6339A" w:rsidP="00F6339A">
      <w:r>
        <w:t>fans: 10900000</w:t>
      </w:r>
    </w:p>
    <w:p w14:paraId="22F92135" w14:textId="77777777" w:rsidR="00F6339A" w:rsidRDefault="00F6339A" w:rsidP="00F6339A">
      <w:r>
        <w:t>comments: 49500</w:t>
      </w:r>
    </w:p>
    <w:p w14:paraId="4A7BA39A" w14:textId="77777777" w:rsidR="00F6339A" w:rsidRDefault="00F6339A" w:rsidP="00F6339A">
      <w:pPr>
        <w:pStyle w:val="Heading2"/>
      </w:pPr>
      <w:r>
        <w:t>by: willow sky</w:t>
      </w:r>
    </w:p>
    <w:p w14:paraId="04403160" w14:textId="77777777" w:rsidR="00F6339A" w:rsidRDefault="00F6339A" w:rsidP="00F6339A">
      <w:pPr>
        <w:pStyle w:val="Heading3"/>
      </w:pPr>
      <w:r>
        <w:t>Dear, 2045. by me #globalwarming  #fyp #awareness #singing #climatechange #stopclimatechange #song #foryou</w:t>
      </w:r>
    </w:p>
    <w:p w14:paraId="2DB2EEF7" w14:textId="77777777" w:rsidR="00F6339A" w:rsidRDefault="00F6339A" w:rsidP="00F6339A">
      <w:r>
        <w:t>link: https://www.tiktok.com/@willow.sky/video/6763116973929876741</w:t>
      </w:r>
    </w:p>
    <w:p w14:paraId="44865152" w14:textId="77777777" w:rsidR="00F6339A" w:rsidRDefault="00F6339A" w:rsidP="00F6339A">
      <w:r>
        <w:t>id: 6760442650815579142</w:t>
      </w:r>
    </w:p>
    <w:p w14:paraId="6FEA9D97" w14:textId="77777777" w:rsidR="00F6339A" w:rsidRDefault="00F6339A" w:rsidP="00F6339A">
      <w:r>
        <w:t>likes: 10600000</w:t>
      </w:r>
    </w:p>
    <w:p w14:paraId="16AC8BCA" w14:textId="77777777" w:rsidR="00F6339A" w:rsidRDefault="00F6339A" w:rsidP="00F6339A">
      <w:r>
        <w:t>fans: 876700</w:t>
      </w:r>
    </w:p>
    <w:p w14:paraId="747B8771" w14:textId="77777777" w:rsidR="00F6339A" w:rsidRDefault="00F6339A" w:rsidP="00F6339A">
      <w:r>
        <w:t>comments: 168500</w:t>
      </w:r>
    </w:p>
    <w:p w14:paraId="4207E9B2" w14:textId="77777777" w:rsidR="00F6339A" w:rsidRDefault="00F6339A" w:rsidP="00F6339A">
      <w:pPr>
        <w:pStyle w:val="Heading2"/>
      </w:pPr>
      <w:r>
        <w:t>by: FUXiNO</w:t>
      </w:r>
    </w:p>
    <w:p w14:paraId="449D1E04" w14:textId="77777777" w:rsidR="00F6339A" w:rsidRDefault="00F6339A" w:rsidP="00F6339A">
      <w:pPr>
        <w:pStyle w:val="Heading3"/>
      </w:pPr>
      <w:r>
        <w:t>SONG FOR TRUE LOVERS ❤️ (Share with your Love) #fuxino #music #truelove #amirkhan #easy #piano #tune #foryou #learnfromhome #sad #song</w:t>
      </w:r>
    </w:p>
    <w:p w14:paraId="5A955CD0" w14:textId="77777777" w:rsidR="00F6339A" w:rsidRDefault="00F6339A" w:rsidP="00F6339A">
      <w:r>
        <w:t>link: https://www.tiktok.com/@fuxino/video/6820756168323960065</w:t>
      </w:r>
    </w:p>
    <w:p w14:paraId="2F167DD7" w14:textId="77777777" w:rsidR="00F6339A" w:rsidRDefault="00F6339A" w:rsidP="00F6339A">
      <w:r>
        <w:t>id: 6523234272763974671</w:t>
      </w:r>
    </w:p>
    <w:p w14:paraId="0CE678A0" w14:textId="77777777" w:rsidR="00F6339A" w:rsidRDefault="00F6339A" w:rsidP="00F6339A">
      <w:r>
        <w:t>likes: 19600000</w:t>
      </w:r>
    </w:p>
    <w:p w14:paraId="00AE4B99" w14:textId="77777777" w:rsidR="00F6339A" w:rsidRDefault="00F6339A" w:rsidP="00F6339A">
      <w:r>
        <w:t>fans: 1900000</w:t>
      </w:r>
    </w:p>
    <w:p w14:paraId="3996EC46" w14:textId="77777777" w:rsidR="00F6339A" w:rsidRDefault="00F6339A" w:rsidP="00F6339A">
      <w:r>
        <w:t>comments: 46000</w:t>
      </w:r>
    </w:p>
    <w:p w14:paraId="6DF2FC0A" w14:textId="77777777" w:rsidR="00F6339A" w:rsidRDefault="00F6339A" w:rsidP="00F6339A">
      <w:pPr>
        <w:pStyle w:val="Heading2"/>
      </w:pPr>
      <w:r>
        <w:t>by: Sahil khan</w:t>
      </w:r>
    </w:p>
    <w:p w14:paraId="1DBC034C" w14:textId="77777777" w:rsidR="00F6339A" w:rsidRDefault="00F6339A" w:rsidP="00F6339A">
      <w:pPr>
        <w:pStyle w:val="Heading3"/>
      </w:pPr>
      <w:r>
        <w:t>baccho ko bina mare. Drane ka tarika #tiktokindia #virał #1million #tiktok #forupage #tiktoklover #song #duet #dailog</w:t>
      </w:r>
    </w:p>
    <w:p w14:paraId="50D7313B" w14:textId="77777777" w:rsidR="00F6339A" w:rsidRDefault="00F6339A" w:rsidP="00F6339A">
      <w:r>
        <w:t>link: https://www.tiktok.com/@sahilkhan.cx/video/6810002697916304642</w:t>
      </w:r>
    </w:p>
    <w:p w14:paraId="6A888E3B" w14:textId="77777777" w:rsidR="00F6339A" w:rsidRDefault="00F6339A" w:rsidP="00F6339A">
      <w:r>
        <w:t>id: 318207281735602177</w:t>
      </w:r>
    </w:p>
    <w:p w14:paraId="13C5598F" w14:textId="77777777" w:rsidR="00F6339A" w:rsidRDefault="00F6339A" w:rsidP="00F6339A">
      <w:r>
        <w:t>likes: 55200000</w:t>
      </w:r>
    </w:p>
    <w:p w14:paraId="15097A8D" w14:textId="77777777" w:rsidR="00F6339A" w:rsidRDefault="00F6339A" w:rsidP="00F6339A">
      <w:r>
        <w:t>fans: 1600000</w:t>
      </w:r>
    </w:p>
    <w:p w14:paraId="27AF1E29" w14:textId="77777777" w:rsidR="00F6339A" w:rsidRDefault="00F6339A" w:rsidP="00F6339A">
      <w:r>
        <w:lastRenderedPageBreak/>
        <w:t>comments: 9827</w:t>
      </w:r>
    </w:p>
    <w:p w14:paraId="0424C172" w14:textId="77777777" w:rsidR="00F6339A" w:rsidRDefault="00F6339A" w:rsidP="00F6339A">
      <w:pPr>
        <w:pStyle w:val="Heading2"/>
      </w:pPr>
      <w:r>
        <w:t>by: Obslette</w:t>
      </w:r>
    </w:p>
    <w:p w14:paraId="111DEEE2" w14:textId="77777777" w:rsidR="00F6339A" w:rsidRDefault="00F6339A" w:rsidP="00F6339A">
      <w:pPr>
        <w:pStyle w:val="Heading3"/>
      </w:pPr>
      <w:r>
        <w:t>Adinross best stream!!! #fy #foryou #adinross #torylanez #rap #freestylerap #viral #explore #song #music</w:t>
      </w:r>
    </w:p>
    <w:p w14:paraId="44621DFB" w14:textId="77777777" w:rsidR="00F6339A" w:rsidRDefault="00F6339A" w:rsidP="00F6339A">
      <w:r>
        <w:t>link: https://www.tiktok.com/@obslette/video/6977133423462763781</w:t>
      </w:r>
    </w:p>
    <w:p w14:paraId="032503C6" w14:textId="77777777" w:rsidR="00F6339A" w:rsidRDefault="00F6339A" w:rsidP="00F6339A">
      <w:r>
        <w:t>id: 6810530147453780998</w:t>
      </w:r>
    </w:p>
    <w:p w14:paraId="3E0E7163" w14:textId="77777777" w:rsidR="00F6339A" w:rsidRDefault="00F6339A" w:rsidP="00F6339A">
      <w:r>
        <w:t>likes: 6000000</w:t>
      </w:r>
    </w:p>
    <w:p w14:paraId="4B20AE1F" w14:textId="77777777" w:rsidR="00F6339A" w:rsidRDefault="00F6339A" w:rsidP="00F6339A">
      <w:r>
        <w:t>fans: 394800</w:t>
      </w:r>
    </w:p>
    <w:p w14:paraId="3FC4ACDC" w14:textId="77777777" w:rsidR="00F6339A" w:rsidRDefault="00F6339A" w:rsidP="00F6339A">
      <w:r>
        <w:t>comments: 22100</w:t>
      </w:r>
    </w:p>
    <w:p w14:paraId="77284657" w14:textId="77777777" w:rsidR="00F6339A" w:rsidRDefault="00F6339A" w:rsidP="00F6339A">
      <w:pPr>
        <w:pStyle w:val="Heading2"/>
      </w:pPr>
      <w:r>
        <w:t>by: Shilpa Shetty</w:t>
      </w:r>
    </w:p>
    <w:p w14:paraId="5F1F7050" w14:textId="77777777" w:rsidR="00F6339A" w:rsidRDefault="00F6339A" w:rsidP="00F6339A">
      <w:pPr>
        <w:pStyle w:val="Heading3"/>
      </w:pPr>
      <w:r>
        <w:t>Chuta maango toh chutta milta hai! ##lamberghini #song #fyp #hit #fun #trending</w:t>
      </w:r>
    </w:p>
    <w:p w14:paraId="54249EE1" w14:textId="77777777" w:rsidR="00F6339A" w:rsidRDefault="00F6339A" w:rsidP="00F6339A">
      <w:r>
        <w:t>link: https://www.tiktok.com/@theshilpashetty/video/6779086852281453825</w:t>
      </w:r>
    </w:p>
    <w:p w14:paraId="1BEFF435" w14:textId="77777777" w:rsidR="00F6339A" w:rsidRDefault="00F6339A" w:rsidP="00F6339A">
      <w:r>
        <w:t>id: 6771459843665888262</w:t>
      </w:r>
    </w:p>
    <w:p w14:paraId="5F786041" w14:textId="77777777" w:rsidR="00F6339A" w:rsidRDefault="00F6339A" w:rsidP="00F6339A">
      <w:r>
        <w:t>likes: 255200000</w:t>
      </w:r>
    </w:p>
    <w:p w14:paraId="28119700" w14:textId="77777777" w:rsidR="00F6339A" w:rsidRDefault="00F6339A" w:rsidP="00F6339A">
      <w:r>
        <w:t>fans: 19900000</w:t>
      </w:r>
    </w:p>
    <w:p w14:paraId="45DA985E" w14:textId="77777777" w:rsidR="00F6339A" w:rsidRDefault="00F6339A" w:rsidP="00F6339A">
      <w:r>
        <w:t>comments: 9481</w:t>
      </w:r>
    </w:p>
    <w:p w14:paraId="6E141EEB" w14:textId="77777777" w:rsidR="00F6339A" w:rsidRDefault="00F6339A" w:rsidP="00F6339A">
      <w:pPr>
        <w:pStyle w:val="Heading2"/>
      </w:pPr>
      <w:r>
        <w:t>by: Rocky</w:t>
      </w:r>
    </w:p>
    <w:p w14:paraId="14F3163C" w14:textId="77777777" w:rsidR="00F6339A" w:rsidRDefault="00F6339A" w:rsidP="00F6339A">
      <w:pPr>
        <w:pStyle w:val="Heading3"/>
      </w:pPr>
      <w:r>
        <w:t>#chorus #casual #song #fyp</w:t>
      </w:r>
      <w:r>
        <w:t>シ</w:t>
      </w:r>
    </w:p>
    <w:p w14:paraId="4CA8AED3" w14:textId="77777777" w:rsidR="00F6339A" w:rsidRDefault="00F6339A" w:rsidP="00F6339A">
      <w:r>
        <w:t>link: https://www.tiktok.com/@rocky_yueliang/video/6945981988914466053</w:t>
      </w:r>
    </w:p>
    <w:p w14:paraId="7E47A2E0" w14:textId="77777777" w:rsidR="00F6339A" w:rsidRDefault="00F6339A" w:rsidP="00F6339A">
      <w:r>
        <w:t>id: 6945634431327732742</w:t>
      </w:r>
    </w:p>
    <w:p w14:paraId="1D405D7E" w14:textId="77777777" w:rsidR="00F6339A" w:rsidRDefault="00F6339A" w:rsidP="00F6339A">
      <w:r>
        <w:t>likes: 13100000</w:t>
      </w:r>
    </w:p>
    <w:p w14:paraId="494F76D3" w14:textId="77777777" w:rsidR="00F6339A" w:rsidRDefault="00F6339A" w:rsidP="00F6339A">
      <w:r>
        <w:t>fans: 900100</w:t>
      </w:r>
    </w:p>
    <w:p w14:paraId="088E6482" w14:textId="77777777" w:rsidR="00F6339A" w:rsidRDefault="00F6339A" w:rsidP="00F6339A">
      <w:r>
        <w:t>comments: 20000</w:t>
      </w:r>
    </w:p>
    <w:p w14:paraId="59B27943" w14:textId="77777777" w:rsidR="00F6339A" w:rsidRDefault="00F6339A" w:rsidP="00F6339A">
      <w:pPr>
        <w:pStyle w:val="Heading2"/>
      </w:pPr>
      <w:r>
        <w:t>by: rinkomaniaa</w:t>
      </w:r>
    </w:p>
    <w:p w14:paraId="2EE2D55C" w14:textId="77777777" w:rsidR="00F6339A" w:rsidRDefault="00F6339A" w:rsidP="00F6339A">
      <w:pPr>
        <w:pStyle w:val="Heading3"/>
      </w:pPr>
      <w:r>
        <w:t>CHRISSY WAKE UP credits:@schmoyoho #strangerthings4#strangerthings3#chrissywakeup#chrissy#eddiemunson#song#meme#funny#song#sarcastic#fyp</w:t>
      </w:r>
      <w:r>
        <w:t>シ</w:t>
      </w:r>
      <w:r>
        <w:t>#chrissycrumble#xyzbca#foryoupage#fyp#fyp#fyp</w:t>
      </w:r>
    </w:p>
    <w:p w14:paraId="4F1FF1FA" w14:textId="77777777" w:rsidR="00F6339A" w:rsidRDefault="00F6339A" w:rsidP="00F6339A">
      <w:r>
        <w:t>link: https://www.tiktok.com/@rinkomaniaa/video/7110594468570483973</w:t>
      </w:r>
    </w:p>
    <w:p w14:paraId="1792EF92" w14:textId="77777777" w:rsidR="00F6339A" w:rsidRDefault="00F6339A" w:rsidP="00F6339A">
      <w:r>
        <w:lastRenderedPageBreak/>
        <w:t>id: 7107329456571204614</w:t>
      </w:r>
    </w:p>
    <w:p w14:paraId="7AFD6F27" w14:textId="77777777" w:rsidR="00F6339A" w:rsidRDefault="00F6339A" w:rsidP="00F6339A">
      <w:r>
        <w:t>likes: 5100000</w:t>
      </w:r>
    </w:p>
    <w:p w14:paraId="679E376E" w14:textId="77777777" w:rsidR="00F6339A" w:rsidRDefault="00F6339A" w:rsidP="00F6339A">
      <w:r>
        <w:t>fans: 170000</w:t>
      </w:r>
    </w:p>
    <w:p w14:paraId="3BC1785D" w14:textId="77777777" w:rsidR="00F6339A" w:rsidRDefault="00F6339A" w:rsidP="00F6339A">
      <w:r>
        <w:t>comments: 57100</w:t>
      </w:r>
    </w:p>
    <w:p w14:paraId="083355DD" w14:textId="77777777" w:rsidR="00F6339A" w:rsidRDefault="00F6339A" w:rsidP="00F6339A">
      <w:pPr>
        <w:pStyle w:val="Heading2"/>
      </w:pPr>
      <w:r>
        <w:t xml:space="preserve">by: </w:t>
      </w:r>
      <w:r>
        <w:t>柊ー</w:t>
      </w:r>
      <w:r>
        <w:t>Volvy</w:t>
      </w:r>
    </w:p>
    <w:p w14:paraId="3471BD1A" w14:textId="77777777" w:rsidR="00F6339A" w:rsidRDefault="00F6339A" w:rsidP="00F6339A">
      <w:pPr>
        <w:pStyle w:val="Heading3"/>
      </w:pPr>
      <w:r>
        <w:t>[ song : Kawaii ] by @TATARKA. this content is just for fun and thanks for your song☺️. #fyp #trending #trend #kawaii #singing #song #xyzbca #japanese</w:t>
      </w:r>
    </w:p>
    <w:p w14:paraId="0A7062AB" w14:textId="77777777" w:rsidR="00F6339A" w:rsidRDefault="00F6339A" w:rsidP="00F6339A">
      <w:r>
        <w:t>link: https://www.tiktok.com/@volvydooya/video/7079646260075973915</w:t>
      </w:r>
    </w:p>
    <w:p w14:paraId="1485F3E5" w14:textId="77777777" w:rsidR="00F6339A" w:rsidRDefault="00F6339A" w:rsidP="00F6339A">
      <w:r>
        <w:t>id: 6859707789482411009</w:t>
      </w:r>
    </w:p>
    <w:p w14:paraId="71EA4D63" w14:textId="77777777" w:rsidR="00F6339A" w:rsidRDefault="00F6339A" w:rsidP="00F6339A">
      <w:r>
        <w:t>likes: 31300000</w:t>
      </w:r>
    </w:p>
    <w:p w14:paraId="44A7CDD2" w14:textId="77777777" w:rsidR="00F6339A" w:rsidRDefault="00F6339A" w:rsidP="00F6339A">
      <w:r>
        <w:t>fans: 1200000</w:t>
      </w:r>
    </w:p>
    <w:p w14:paraId="748FB8B1" w14:textId="77777777" w:rsidR="00F6339A" w:rsidRDefault="00F6339A" w:rsidP="00F6339A">
      <w:r>
        <w:t>comments: 59000</w:t>
      </w:r>
    </w:p>
    <w:p w14:paraId="48AD6279" w14:textId="77777777" w:rsidR="00F6339A" w:rsidRDefault="00F6339A" w:rsidP="00F6339A">
      <w:pPr>
        <w:pStyle w:val="Heading2"/>
      </w:pPr>
      <w:r>
        <w:t>by: .00h02.m</w:t>
      </w:r>
    </w:p>
    <w:p w14:paraId="3EA7A5AE" w14:textId="77777777" w:rsidR="00F6339A" w:rsidRDefault="00F6339A" w:rsidP="00F6339A">
      <w:pPr>
        <w:pStyle w:val="Heading3"/>
      </w:pPr>
      <w:r>
        <w:t>&lt;3 #fyp #edit #00h02s #love #overlay #sad #newtrend #lyrics #song #aestheticedit #spedupsounds #speedsongs #transparentoverlay #game #4k #viral #trend #alightmotion #famous #pourtoi</w:t>
      </w:r>
    </w:p>
    <w:p w14:paraId="408BE95D" w14:textId="77777777" w:rsidR="00F6339A" w:rsidRDefault="00F6339A" w:rsidP="00F6339A">
      <w:r>
        <w:t>link: https://www.tiktok.com/@.00h02.m/video/7107910250853846278</w:t>
      </w:r>
    </w:p>
    <w:p w14:paraId="528476DE" w14:textId="77777777" w:rsidR="00F6339A" w:rsidRDefault="00F6339A" w:rsidP="00F6339A">
      <w:r>
        <w:t>id: 7045403463543718917</w:t>
      </w:r>
    </w:p>
    <w:p w14:paraId="3ED0F392" w14:textId="77777777" w:rsidR="00F6339A" w:rsidRDefault="00F6339A" w:rsidP="00F6339A">
      <w:r>
        <w:t>likes: 5400000</w:t>
      </w:r>
    </w:p>
    <w:p w14:paraId="711D0878" w14:textId="77777777" w:rsidR="00F6339A" w:rsidRDefault="00F6339A" w:rsidP="00F6339A">
      <w:r>
        <w:t>fans: 100500</w:t>
      </w:r>
    </w:p>
    <w:p w14:paraId="01DADB09" w14:textId="77777777" w:rsidR="00F6339A" w:rsidRDefault="00F6339A" w:rsidP="00F6339A">
      <w:r>
        <w:t>comments: 113700</w:t>
      </w:r>
    </w:p>
    <w:p w14:paraId="44118A10" w14:textId="77777777" w:rsidR="00F6339A" w:rsidRDefault="00F6339A" w:rsidP="00F6339A">
      <w:pPr>
        <w:pStyle w:val="Heading2"/>
      </w:pPr>
      <w:r>
        <w:t>by: annagraziamasia</w:t>
      </w:r>
    </w:p>
    <w:p w14:paraId="6FEA5E94" w14:textId="77777777" w:rsidR="00F6339A" w:rsidRDefault="00F6339A" w:rsidP="00F6339A">
      <w:pPr>
        <w:pStyle w:val="Heading3"/>
      </w:pPr>
      <w:r>
        <w:t>Bang bang❤️ #perte #foryou #jessij #arianagrande #song #highnotechallenge</w:t>
      </w:r>
    </w:p>
    <w:p w14:paraId="0D3B51A6" w14:textId="77777777" w:rsidR="00F6339A" w:rsidRDefault="00F6339A" w:rsidP="00F6339A">
      <w:r>
        <w:t>link: https://www.tiktok.com/@annagraziamasia/video/6881825922010336514</w:t>
      </w:r>
    </w:p>
    <w:p w14:paraId="37B806C7" w14:textId="77777777" w:rsidR="00F6339A" w:rsidRDefault="00F6339A" w:rsidP="00F6339A">
      <w:r>
        <w:t>id: 6774217278832018437</w:t>
      </w:r>
    </w:p>
    <w:p w14:paraId="29E8BFFC" w14:textId="77777777" w:rsidR="00F6339A" w:rsidRDefault="00F6339A" w:rsidP="00F6339A">
      <w:r>
        <w:t>likes: 10700000</w:t>
      </w:r>
    </w:p>
    <w:p w14:paraId="6119E928" w14:textId="77777777" w:rsidR="00F6339A" w:rsidRDefault="00F6339A" w:rsidP="00F6339A">
      <w:r>
        <w:t>fans: 489100</w:t>
      </w:r>
    </w:p>
    <w:p w14:paraId="3A128FBA" w14:textId="77777777" w:rsidR="00F6339A" w:rsidRDefault="00F6339A" w:rsidP="00F6339A">
      <w:r>
        <w:lastRenderedPageBreak/>
        <w:t>comments: 16200</w:t>
      </w:r>
    </w:p>
    <w:p w14:paraId="7520B77F" w14:textId="77777777" w:rsidR="00F6339A" w:rsidRDefault="00F6339A" w:rsidP="00F6339A">
      <w:pPr>
        <w:pStyle w:val="Heading2"/>
      </w:pPr>
      <w:r>
        <w:t>by: Salavat Fidai</w:t>
      </w:r>
    </w:p>
    <w:p w14:paraId="032C76AE" w14:textId="77777777" w:rsidR="00F6339A" w:rsidRDefault="00F6339A" w:rsidP="00F6339A">
      <w:pPr>
        <w:pStyle w:val="Heading3"/>
      </w:pPr>
      <w:r>
        <w:t>#billieeilish  #fanart #foryou #song #fyp #art #billieeilishfans #singlelife #artistsoftiktok #music #love #craft #art #checkthisout</w:t>
      </w:r>
    </w:p>
    <w:p w14:paraId="5BD1A848" w14:textId="77777777" w:rsidR="00F6339A" w:rsidRDefault="00F6339A" w:rsidP="00F6339A">
      <w:r>
        <w:t>link: https://www.tiktok.com/@salavat.fidai/video/6806267741465513221</w:t>
      </w:r>
    </w:p>
    <w:p w14:paraId="1531BF68" w14:textId="77777777" w:rsidR="00F6339A" w:rsidRDefault="00F6339A" w:rsidP="00F6339A">
      <w:r>
        <w:t>id: 6738100419849962501</w:t>
      </w:r>
    </w:p>
    <w:p w14:paraId="3088BCD1" w14:textId="77777777" w:rsidR="00F6339A" w:rsidRDefault="00F6339A" w:rsidP="00F6339A">
      <w:r>
        <w:t>likes: 261600000</w:t>
      </w:r>
    </w:p>
    <w:p w14:paraId="08C07512" w14:textId="77777777" w:rsidR="00F6339A" w:rsidRDefault="00F6339A" w:rsidP="00F6339A">
      <w:r>
        <w:t>fans: 12900000</w:t>
      </w:r>
    </w:p>
    <w:p w14:paraId="5A57F088" w14:textId="77777777" w:rsidR="00F6339A" w:rsidRDefault="00F6339A" w:rsidP="00F6339A">
      <w:r>
        <w:t>comments: 17200</w:t>
      </w:r>
    </w:p>
    <w:p w14:paraId="7AB365B3" w14:textId="77777777" w:rsidR="00F6339A" w:rsidRDefault="00F6339A" w:rsidP="00F6339A">
      <w:pPr>
        <w:pStyle w:val="Heading2"/>
      </w:pPr>
      <w:r>
        <w:t>by: Mariam’sFungibleBunch</w:t>
      </w:r>
    </w:p>
    <w:p w14:paraId="4F516B21" w14:textId="77777777" w:rsidR="00F6339A" w:rsidRDefault="00F6339A" w:rsidP="00F6339A">
      <w:pPr>
        <w:pStyle w:val="Heading3"/>
      </w:pPr>
      <w:r>
        <w:t>Would you love the beast? #HeinzHalloween  #SFXMakeup  #ComingOfAge  #ThatWitch  #bell #beast #howsitfeel  #art #facepaint #song  #fyp</w:t>
      </w:r>
    </w:p>
    <w:p w14:paraId="0187A86F" w14:textId="77777777" w:rsidR="00F6339A" w:rsidRDefault="00F6339A" w:rsidP="00F6339A">
      <w:r>
        <w:t>link: https://www.tiktok.com/@mariamsfungiblebunch/video/6886717282626587910</w:t>
      </w:r>
    </w:p>
    <w:p w14:paraId="4C555CD3" w14:textId="77777777" w:rsidR="00F6339A" w:rsidRDefault="00F6339A" w:rsidP="00F6339A">
      <w:r>
        <w:t>id: 6635471359203393541</w:t>
      </w:r>
    </w:p>
    <w:p w14:paraId="01D6F4D5" w14:textId="77777777" w:rsidR="00F6339A" w:rsidRDefault="00F6339A" w:rsidP="00F6339A">
      <w:r>
        <w:t>likes: 50300000</w:t>
      </w:r>
    </w:p>
    <w:p w14:paraId="2E7B36B8" w14:textId="77777777" w:rsidR="00F6339A" w:rsidRDefault="00F6339A" w:rsidP="00F6339A">
      <w:r>
        <w:t>fans: 3900000</w:t>
      </w:r>
    </w:p>
    <w:p w14:paraId="47EEF22F" w14:textId="77777777" w:rsidR="00F6339A" w:rsidRDefault="00F6339A" w:rsidP="00F6339A">
      <w:r>
        <w:t>comments: 41300</w:t>
      </w:r>
    </w:p>
    <w:p w14:paraId="34CDCE8A" w14:textId="77777777" w:rsidR="00F6339A" w:rsidRDefault="00F6339A" w:rsidP="00F6339A">
      <w:pPr>
        <w:pStyle w:val="Heading2"/>
      </w:pPr>
      <w:r>
        <w:t xml:space="preserve">by: Maytree </w:t>
      </w:r>
      <w:r>
        <w:t>메이트리</w:t>
      </w:r>
    </w:p>
    <w:p w14:paraId="56795953" w14:textId="77777777" w:rsidR="00F6339A" w:rsidRDefault="00F6339A" w:rsidP="00F6339A">
      <w:pPr>
        <w:pStyle w:val="Heading3"/>
      </w:pPr>
      <w:r>
        <w:t>#fyp #foryourpage #fy #</w:t>
      </w:r>
      <w:r>
        <w:t>메이트리</w:t>
      </w:r>
      <w:r>
        <w:t xml:space="preserve"> #maytree #cd #ipod #song</w:t>
      </w:r>
    </w:p>
    <w:p w14:paraId="0864B327" w14:textId="77777777" w:rsidR="00F6339A" w:rsidRDefault="00F6339A" w:rsidP="00F6339A">
      <w:r>
        <w:t>link: https://www.tiktok.com/@maytree_music/video/7041360265715240193</w:t>
      </w:r>
    </w:p>
    <w:p w14:paraId="1A398529" w14:textId="77777777" w:rsidR="00F6339A" w:rsidRDefault="00F6339A" w:rsidP="00F6339A">
      <w:r>
        <w:t>id: 6599050370055340033</w:t>
      </w:r>
    </w:p>
    <w:p w14:paraId="2BB62CE5" w14:textId="77777777" w:rsidR="00F6339A" w:rsidRDefault="00F6339A" w:rsidP="00F6339A">
      <w:r>
        <w:t>likes: 127900000</w:t>
      </w:r>
    </w:p>
    <w:p w14:paraId="06E50D1C" w14:textId="77777777" w:rsidR="00F6339A" w:rsidRDefault="00F6339A" w:rsidP="00F6339A">
      <w:r>
        <w:t>fans: 10800000</w:t>
      </w:r>
    </w:p>
    <w:p w14:paraId="1C349C54" w14:textId="77777777" w:rsidR="00F6339A" w:rsidRDefault="00F6339A" w:rsidP="00F6339A">
      <w:r>
        <w:t>comments: 12200</w:t>
      </w:r>
    </w:p>
    <w:p w14:paraId="295DFBFD" w14:textId="77777777" w:rsidR="00F6339A" w:rsidRDefault="00F6339A" w:rsidP="00F6339A">
      <w:pPr>
        <w:pStyle w:val="Heading2"/>
      </w:pPr>
      <w:r>
        <w:t>by: stasyasingerr</w:t>
      </w:r>
    </w:p>
    <w:p w14:paraId="1598D89A" w14:textId="77777777" w:rsidR="00F6339A" w:rsidRDefault="00F6339A" w:rsidP="00F6339A">
      <w:pPr>
        <w:pStyle w:val="Heading3"/>
      </w:pPr>
      <w:r>
        <w:t>#bellapoarch #song #mozart</w:t>
      </w:r>
    </w:p>
    <w:p w14:paraId="23BA4E8F" w14:textId="77777777" w:rsidR="00F6339A" w:rsidRDefault="00F6339A" w:rsidP="00F6339A">
      <w:r>
        <w:t>link: https://www.tiktok.com/@stasyasingerr/video/6965889193721580802</w:t>
      </w:r>
    </w:p>
    <w:p w14:paraId="3D6489C8" w14:textId="77777777" w:rsidR="00F6339A" w:rsidRDefault="00F6339A" w:rsidP="00F6339A">
      <w:r>
        <w:lastRenderedPageBreak/>
        <w:t>id: 6712501085695214598</w:t>
      </w:r>
    </w:p>
    <w:p w14:paraId="5506A295" w14:textId="77777777" w:rsidR="00F6339A" w:rsidRDefault="00F6339A" w:rsidP="00F6339A">
      <w:r>
        <w:t>likes: 66600000</w:t>
      </w:r>
    </w:p>
    <w:p w14:paraId="7A9821AA" w14:textId="77777777" w:rsidR="00F6339A" w:rsidRDefault="00F6339A" w:rsidP="00F6339A">
      <w:r>
        <w:t>fans: 2700000</w:t>
      </w:r>
    </w:p>
    <w:p w14:paraId="39507A68" w14:textId="77777777" w:rsidR="00F6339A" w:rsidRDefault="00F6339A" w:rsidP="00F6339A">
      <w:r>
        <w:t>comments: 37700</w:t>
      </w:r>
    </w:p>
    <w:p w14:paraId="5F74C72A" w14:textId="77777777" w:rsidR="00F6339A" w:rsidRDefault="00F6339A" w:rsidP="00F6339A">
      <w:pPr>
        <w:pStyle w:val="Heading2"/>
      </w:pPr>
      <w:r>
        <w:t>by: annagraziamasia</w:t>
      </w:r>
    </w:p>
    <w:p w14:paraId="1E0978DE" w14:textId="77777777" w:rsidR="00F6339A" w:rsidRDefault="00F6339A" w:rsidP="00F6339A">
      <w:pPr>
        <w:pStyle w:val="Heading3"/>
      </w:pPr>
      <w:r>
        <w:t>#perte #highestnotechallenge #song #challenge #ladygagachallenge #badromancechallenge #badromance ❤️</w:t>
      </w:r>
    </w:p>
    <w:p w14:paraId="6C6E919F" w14:textId="77777777" w:rsidR="00F6339A" w:rsidRDefault="00F6339A" w:rsidP="00F6339A">
      <w:r>
        <w:t>link: https://www.tiktok.com/@annagraziamasia/video/6891425383783091458</w:t>
      </w:r>
    </w:p>
    <w:p w14:paraId="68D56AB5" w14:textId="77777777" w:rsidR="00F6339A" w:rsidRDefault="00F6339A" w:rsidP="00F6339A">
      <w:r>
        <w:t>id: 6774217278832018437</w:t>
      </w:r>
    </w:p>
    <w:p w14:paraId="5E6B9BF6" w14:textId="77777777" w:rsidR="00F6339A" w:rsidRDefault="00F6339A" w:rsidP="00F6339A">
      <w:r>
        <w:t>likes: 10700000</w:t>
      </w:r>
    </w:p>
    <w:p w14:paraId="614B1005" w14:textId="77777777" w:rsidR="00F6339A" w:rsidRDefault="00F6339A" w:rsidP="00F6339A">
      <w:r>
        <w:t>fans: 489100</w:t>
      </w:r>
    </w:p>
    <w:p w14:paraId="17B27FFD" w14:textId="77777777" w:rsidR="00F6339A" w:rsidRDefault="00F6339A" w:rsidP="00F6339A">
      <w:r>
        <w:t>comments: 40600</w:t>
      </w:r>
    </w:p>
    <w:p w14:paraId="35E4BD2A" w14:textId="77777777" w:rsidR="00F6339A" w:rsidRDefault="00F6339A" w:rsidP="00F6339A">
      <w:pPr>
        <w:pStyle w:val="Heading2"/>
      </w:pPr>
      <w:r>
        <w:t>by: Salavat Fidai</w:t>
      </w:r>
    </w:p>
    <w:p w14:paraId="2339CD33" w14:textId="77777777" w:rsidR="00F6339A" w:rsidRDefault="00F6339A" w:rsidP="00F6339A">
      <w:pPr>
        <w:pStyle w:val="Heading3"/>
      </w:pPr>
      <w:r>
        <w:t>#handchallenge ✏️ #emojichallenge  #music #song #fyp #sound #art  #pencil #handmade #favorite #тиктоктуториал #pencilart</w:t>
      </w:r>
    </w:p>
    <w:p w14:paraId="7B81E84D" w14:textId="77777777" w:rsidR="00F6339A" w:rsidRDefault="00F6339A" w:rsidP="00F6339A">
      <w:r>
        <w:t>link: https://www.tiktok.com/@salavat.fidai/video/6787398583931981061</w:t>
      </w:r>
    </w:p>
    <w:p w14:paraId="41B9DCD1" w14:textId="77777777" w:rsidR="00F6339A" w:rsidRDefault="00F6339A" w:rsidP="00F6339A">
      <w:r>
        <w:t>id: 6738100419849962501</w:t>
      </w:r>
    </w:p>
    <w:p w14:paraId="125907BC" w14:textId="77777777" w:rsidR="00F6339A" w:rsidRDefault="00F6339A" w:rsidP="00F6339A">
      <w:r>
        <w:t>likes: 261600000</w:t>
      </w:r>
    </w:p>
    <w:p w14:paraId="7C8A678C" w14:textId="77777777" w:rsidR="00F6339A" w:rsidRDefault="00F6339A" w:rsidP="00F6339A">
      <w:r>
        <w:t>fans: 12900000</w:t>
      </w:r>
    </w:p>
    <w:p w14:paraId="64B36529" w14:textId="77777777" w:rsidR="00F6339A" w:rsidRDefault="00F6339A" w:rsidP="00F6339A">
      <w:r>
        <w:t>comments: 7684</w:t>
      </w:r>
    </w:p>
    <w:p w14:paraId="513CC71C" w14:textId="77777777" w:rsidR="00F6339A" w:rsidRDefault="00F6339A" w:rsidP="00F6339A">
      <w:pPr>
        <w:pStyle w:val="Heading2"/>
      </w:pPr>
      <w:r>
        <w:t>by: Stagson</w:t>
      </w:r>
    </w:p>
    <w:p w14:paraId="23AF689F" w14:textId="77777777" w:rsidR="00F6339A" w:rsidRDefault="00F6339A" w:rsidP="00F6339A">
      <w:pPr>
        <w:pStyle w:val="Heading3"/>
      </w:pPr>
      <w:r>
        <w:t>Repost #xxxtentaction #shilohdynasty #music #falsetto #acoustic #cover #song #acousticguitar #rap #singing</w:t>
      </w:r>
    </w:p>
    <w:p w14:paraId="1B4D615F" w14:textId="77777777" w:rsidR="00F6339A" w:rsidRDefault="00F6339A" w:rsidP="00F6339A">
      <w:r>
        <w:t>link: https://www.tiktok.com/@stagson_/video/6976237650088971526</w:t>
      </w:r>
    </w:p>
    <w:p w14:paraId="029D498A" w14:textId="77777777" w:rsidR="00F6339A" w:rsidRDefault="00F6339A" w:rsidP="00F6339A">
      <w:r>
        <w:t>id: 6613379143818756101</w:t>
      </w:r>
    </w:p>
    <w:p w14:paraId="671AE64F" w14:textId="77777777" w:rsidR="00F6339A" w:rsidRDefault="00F6339A" w:rsidP="00F6339A">
      <w:r>
        <w:t>likes: 5600000</w:t>
      </w:r>
    </w:p>
    <w:p w14:paraId="0E0240DE" w14:textId="77777777" w:rsidR="00F6339A" w:rsidRDefault="00F6339A" w:rsidP="00F6339A">
      <w:r>
        <w:t>fans: 472400</w:t>
      </w:r>
    </w:p>
    <w:p w14:paraId="077F38CD" w14:textId="77777777" w:rsidR="00F6339A" w:rsidRDefault="00F6339A" w:rsidP="00F6339A">
      <w:r>
        <w:lastRenderedPageBreak/>
        <w:t>comments: 21500</w:t>
      </w:r>
    </w:p>
    <w:p w14:paraId="36B2D422" w14:textId="77777777" w:rsidR="00F6339A" w:rsidRDefault="00F6339A" w:rsidP="00F6339A">
      <w:pPr>
        <w:pStyle w:val="Heading2"/>
      </w:pPr>
      <w:r>
        <w:t>by: Capcut edits</w:t>
      </w:r>
    </w:p>
    <w:p w14:paraId="0580F705" w14:textId="77777777" w:rsidR="00F6339A" w:rsidRDefault="00F6339A" w:rsidP="00F6339A">
      <w:pPr>
        <w:pStyle w:val="Heading3"/>
      </w:pPr>
      <w:r>
        <w:t>Best song  #minions #minionsriseofgru #riseofgru #gru #kevin #song #xyzbca</w:t>
      </w:r>
    </w:p>
    <w:p w14:paraId="3F91260D" w14:textId="77777777" w:rsidR="00F6339A" w:rsidRDefault="00F6339A" w:rsidP="00F6339A">
      <w:r>
        <w:t>link: https://www.tiktok.com/@subtitle.edits/video/7115826360689478918</w:t>
      </w:r>
    </w:p>
    <w:p w14:paraId="3E6D9325" w14:textId="77777777" w:rsidR="00F6339A" w:rsidRDefault="00F6339A" w:rsidP="00F6339A">
      <w:r>
        <w:t>id: 7029020924268332038</w:t>
      </w:r>
    </w:p>
    <w:p w14:paraId="0CB2C4CB" w14:textId="77777777" w:rsidR="00F6339A" w:rsidRDefault="00F6339A" w:rsidP="00F6339A">
      <w:r>
        <w:t>likes: 5300000</w:t>
      </w:r>
    </w:p>
    <w:p w14:paraId="413444C3" w14:textId="77777777" w:rsidR="00F6339A" w:rsidRDefault="00F6339A" w:rsidP="00F6339A">
      <w:r>
        <w:t>fans: 80600</w:t>
      </w:r>
    </w:p>
    <w:p w14:paraId="0D3EBC58" w14:textId="77777777" w:rsidR="00F6339A" w:rsidRDefault="00F6339A" w:rsidP="00F6339A">
      <w:r>
        <w:t>comments: 69000</w:t>
      </w:r>
    </w:p>
    <w:p w14:paraId="3ACC24BB" w14:textId="77777777" w:rsidR="00F6339A" w:rsidRDefault="00F6339A" w:rsidP="00F6339A">
      <w:pPr>
        <w:pStyle w:val="Heading1"/>
      </w:pPr>
      <w:r>
        <w:t>artist</w:t>
      </w:r>
    </w:p>
    <w:p w14:paraId="44A9EC94" w14:textId="77777777" w:rsidR="00F6339A" w:rsidRDefault="00F6339A" w:rsidP="00F6339A">
      <w:pPr>
        <w:pStyle w:val="Heading2"/>
      </w:pPr>
      <w:r>
        <w:t>by: Lily</w:t>
      </w:r>
    </w:p>
    <w:p w14:paraId="45E5D104" w14:textId="77777777" w:rsidR="00F6339A" w:rsidRDefault="00F6339A" w:rsidP="00F6339A">
      <w:pPr>
        <w:pStyle w:val="Heading3"/>
      </w:pPr>
      <w:r>
        <w:t>Reply to @_suze__ butterfly, flames, rose ✏️ #art#sketch#sketchbook#drawing#lineart#doodle#artist#tattoo#onelinedrawing#rose#flames</w:t>
      </w:r>
    </w:p>
    <w:p w14:paraId="1C906BD5" w14:textId="77777777" w:rsidR="00F6339A" w:rsidRDefault="00F6339A" w:rsidP="00F6339A">
      <w:r>
        <w:t>link: https://www.tiktok.com/@lily.ting/video/7066187730421566767</w:t>
      </w:r>
    </w:p>
    <w:p w14:paraId="6B859B00" w14:textId="77777777" w:rsidR="00F6339A" w:rsidRDefault="00F6339A" w:rsidP="00F6339A">
      <w:r>
        <w:t>id: 6816434400567428101</w:t>
      </w:r>
    </w:p>
    <w:p w14:paraId="7F9839EB" w14:textId="77777777" w:rsidR="00F6339A" w:rsidRDefault="00F6339A" w:rsidP="00F6339A">
      <w:r>
        <w:t>likes: 32300000</w:t>
      </w:r>
    </w:p>
    <w:p w14:paraId="0DF2F45F" w14:textId="77777777" w:rsidR="00F6339A" w:rsidRDefault="00F6339A" w:rsidP="00F6339A">
      <w:r>
        <w:t>fans: 1100000</w:t>
      </w:r>
    </w:p>
    <w:p w14:paraId="3C9587B3" w14:textId="77777777" w:rsidR="00F6339A" w:rsidRDefault="00F6339A" w:rsidP="00F6339A">
      <w:r>
        <w:t>comments: 73400</w:t>
      </w:r>
    </w:p>
    <w:p w14:paraId="4F83B7CA" w14:textId="77777777" w:rsidR="00F6339A" w:rsidRDefault="00F6339A" w:rsidP="00F6339A">
      <w:pPr>
        <w:pStyle w:val="Heading2"/>
      </w:pPr>
      <w:r>
        <w:t>by: Franek Bielak</w:t>
      </w:r>
    </w:p>
    <w:p w14:paraId="0B2EB174" w14:textId="77777777" w:rsidR="00F6339A" w:rsidRDefault="00F6339A" w:rsidP="00F6339A">
      <w:pPr>
        <w:pStyle w:val="Heading3"/>
      </w:pPr>
      <w:r>
        <w:t>Reply to @giannanicoler My version of this lion #dlaciebie #drawing #artist #fyp</w:t>
      </w:r>
    </w:p>
    <w:p w14:paraId="195A664A" w14:textId="77777777" w:rsidR="00F6339A" w:rsidRDefault="00F6339A" w:rsidP="00F6339A">
      <w:r>
        <w:t>link: https://www.tiktok.com/@fredziownik_art/video/6903243811418361090</w:t>
      </w:r>
    </w:p>
    <w:p w14:paraId="3C12F2BC" w14:textId="77777777" w:rsidR="00F6339A" w:rsidRDefault="00F6339A" w:rsidP="00F6339A">
      <w:r>
        <w:t>id: 6815820521784787973</w:t>
      </w:r>
    </w:p>
    <w:p w14:paraId="3DF6E592" w14:textId="77777777" w:rsidR="00F6339A" w:rsidRDefault="00F6339A" w:rsidP="00F6339A">
      <w:r>
        <w:t>likes: 246900000</w:t>
      </w:r>
    </w:p>
    <w:p w14:paraId="43D1F29F" w14:textId="77777777" w:rsidR="00F6339A" w:rsidRDefault="00F6339A" w:rsidP="00F6339A">
      <w:r>
        <w:t>fans: 12200000</w:t>
      </w:r>
    </w:p>
    <w:p w14:paraId="68559CC5" w14:textId="77777777" w:rsidR="00F6339A" w:rsidRDefault="00F6339A" w:rsidP="00F6339A">
      <w:r>
        <w:t>comments: 87200</w:t>
      </w:r>
    </w:p>
    <w:p w14:paraId="376C17B2" w14:textId="77777777" w:rsidR="00F6339A" w:rsidRDefault="00F6339A" w:rsidP="00F6339A">
      <w:pPr>
        <w:pStyle w:val="Heading2"/>
      </w:pPr>
      <w:r>
        <w:lastRenderedPageBreak/>
        <w:t>by: Julia Gisella</w:t>
      </w:r>
    </w:p>
    <w:p w14:paraId="48D5D13E" w14:textId="77777777" w:rsidR="00F6339A" w:rsidRDefault="00F6339A" w:rsidP="00F6339A">
      <w:pPr>
        <w:pStyle w:val="Heading3"/>
      </w:pPr>
      <w:r>
        <w:t>when @billieeilish dm‘s you..  #art #billieeilish #drawing #fyp #artist</w:t>
      </w:r>
    </w:p>
    <w:p w14:paraId="4DC91F99" w14:textId="77777777" w:rsidR="00F6339A" w:rsidRDefault="00F6339A" w:rsidP="00F6339A">
      <w:r>
        <w:t>link: https://www.tiktok.com/@juliagisella/video/6923233776986279173</w:t>
      </w:r>
    </w:p>
    <w:p w14:paraId="37CE15E3" w14:textId="77777777" w:rsidR="00F6339A" w:rsidRDefault="00F6339A" w:rsidP="00F6339A">
      <w:r>
        <w:t>id: 6816263266768733189</w:t>
      </w:r>
    </w:p>
    <w:p w14:paraId="782A6F1E" w14:textId="77777777" w:rsidR="00F6339A" w:rsidRDefault="00F6339A" w:rsidP="00F6339A">
      <w:r>
        <w:t>likes: 290900000</w:t>
      </w:r>
    </w:p>
    <w:p w14:paraId="0EF5C0F2" w14:textId="77777777" w:rsidR="00F6339A" w:rsidRDefault="00F6339A" w:rsidP="00F6339A">
      <w:r>
        <w:t>fans: 11600000</w:t>
      </w:r>
    </w:p>
    <w:p w14:paraId="04F7BEE3" w14:textId="77777777" w:rsidR="00F6339A" w:rsidRDefault="00F6339A" w:rsidP="00F6339A">
      <w:r>
        <w:t>comments: 97200</w:t>
      </w:r>
    </w:p>
    <w:p w14:paraId="2F62BC12" w14:textId="77777777" w:rsidR="00F6339A" w:rsidRDefault="00F6339A" w:rsidP="00F6339A">
      <w:pPr>
        <w:pStyle w:val="Heading2"/>
      </w:pPr>
      <w:r>
        <w:t>by: Mimi Choi</w:t>
      </w:r>
    </w:p>
    <w:p w14:paraId="79D5BB74" w14:textId="77777777" w:rsidR="00F6339A" w:rsidRDefault="00F6339A" w:rsidP="00F6339A">
      <w:pPr>
        <w:pStyle w:val="Heading3"/>
      </w:pPr>
      <w:r>
        <w:t>Imagination is my reality.  #makeup #mimles #facepaint #trippy #illusion #illusionmakeup #illusionart #fyp #fy #foryou #foryoupage #fineart #surreal #art #artist #tiktokart #painting #bizarre</w:t>
      </w:r>
    </w:p>
    <w:p w14:paraId="178544D5" w14:textId="77777777" w:rsidR="00F6339A" w:rsidRDefault="00F6339A" w:rsidP="00F6339A">
      <w:r>
        <w:t>link: https://www.tiktok.com/@mimles/video/7097959048515013894</w:t>
      </w:r>
    </w:p>
    <w:p w14:paraId="6EAE643C" w14:textId="77777777" w:rsidR="00F6339A" w:rsidRDefault="00F6339A" w:rsidP="00F6339A">
      <w:r>
        <w:t>id: 6772504977799726085</w:t>
      </w:r>
    </w:p>
    <w:p w14:paraId="33484F3A" w14:textId="77777777" w:rsidR="00F6339A" w:rsidRDefault="00F6339A" w:rsidP="00F6339A">
      <w:r>
        <w:t>likes: 40400000</w:t>
      </w:r>
    </w:p>
    <w:p w14:paraId="7814409B" w14:textId="77777777" w:rsidR="00F6339A" w:rsidRDefault="00F6339A" w:rsidP="00F6339A">
      <w:r>
        <w:t>fans: 2200000</w:t>
      </w:r>
    </w:p>
    <w:p w14:paraId="3BFF60A9" w14:textId="77777777" w:rsidR="00F6339A" w:rsidRDefault="00F6339A" w:rsidP="00F6339A">
      <w:r>
        <w:t>comments: 79700</w:t>
      </w:r>
    </w:p>
    <w:p w14:paraId="4F2C1207" w14:textId="77777777" w:rsidR="00F6339A" w:rsidRDefault="00F6339A" w:rsidP="00F6339A">
      <w:pPr>
        <w:pStyle w:val="Heading2"/>
      </w:pPr>
      <w:r>
        <w:t>by: Cozyyyy</w:t>
      </w:r>
    </w:p>
    <w:p w14:paraId="68BC8031" w14:textId="77777777" w:rsidR="00F6339A" w:rsidRDefault="00F6339A" w:rsidP="00F6339A">
      <w:pPr>
        <w:pStyle w:val="Heading3"/>
      </w:pPr>
      <w:r>
        <w:t>Follow the pen until the end pls -tag someone #foryou #aesthetic #art #fyp</w:t>
      </w:r>
      <w:r>
        <w:t>シ</w:t>
      </w:r>
      <w:r>
        <w:t xml:space="preserve"> #pen #liner #artist #message #watchuntiltheend #fyppadang #gay #claimit #tagsomeome #fypage #salamdaribinjai #bule #fypind #viral @Юлия Черткова</w:t>
      </w:r>
    </w:p>
    <w:p w14:paraId="228EB5FD" w14:textId="77777777" w:rsidR="00F6339A" w:rsidRDefault="00F6339A" w:rsidP="00F6339A">
      <w:r>
        <w:t>link: https://www.tiktok.com/@cozzy.mina/video/7024898357097139461</w:t>
      </w:r>
    </w:p>
    <w:p w14:paraId="57E86ABF" w14:textId="77777777" w:rsidR="00F6339A" w:rsidRDefault="00F6339A" w:rsidP="00F6339A">
      <w:r>
        <w:t>id: 6728016452321018885</w:t>
      </w:r>
    </w:p>
    <w:p w14:paraId="0A54184D" w14:textId="77777777" w:rsidR="00F6339A" w:rsidRDefault="00F6339A" w:rsidP="00F6339A">
      <w:r>
        <w:t>likes: 29700000</w:t>
      </w:r>
    </w:p>
    <w:p w14:paraId="5734FF90" w14:textId="77777777" w:rsidR="00F6339A" w:rsidRDefault="00F6339A" w:rsidP="00F6339A">
      <w:r>
        <w:t>fans: 468400</w:t>
      </w:r>
    </w:p>
    <w:p w14:paraId="273D1CFE" w14:textId="77777777" w:rsidR="00F6339A" w:rsidRDefault="00F6339A" w:rsidP="00F6339A">
      <w:r>
        <w:t>comments: 231400</w:t>
      </w:r>
    </w:p>
    <w:p w14:paraId="6E8E0267" w14:textId="77777777" w:rsidR="00F6339A" w:rsidRDefault="00F6339A" w:rsidP="00F6339A">
      <w:pPr>
        <w:pStyle w:val="Heading2"/>
      </w:pPr>
      <w:r>
        <w:t>by: jackie</w:t>
      </w:r>
    </w:p>
    <w:p w14:paraId="58FF2A38" w14:textId="77777777" w:rsidR="00F6339A" w:rsidRDefault="00F6339A" w:rsidP="00F6339A">
      <w:pPr>
        <w:pStyle w:val="Heading3"/>
      </w:pPr>
      <w:r>
        <w:t>“mother,” 40x40  //  last painting of 2020!!  #art #artist #painting #acrylicpainting #abstract</w:t>
      </w:r>
    </w:p>
    <w:p w14:paraId="50038979" w14:textId="77777777" w:rsidR="00F6339A" w:rsidRDefault="00F6339A" w:rsidP="00F6339A">
      <w:r>
        <w:t>link: https://www.tiktok.com/@jackieliuart/video/6912904556439424261</w:t>
      </w:r>
    </w:p>
    <w:p w14:paraId="32BDCCB6" w14:textId="77777777" w:rsidR="00F6339A" w:rsidRDefault="00F6339A" w:rsidP="00F6339A">
      <w:r>
        <w:lastRenderedPageBreak/>
        <w:t>id: 6773681368591352837</w:t>
      </w:r>
    </w:p>
    <w:p w14:paraId="36632F38" w14:textId="77777777" w:rsidR="00F6339A" w:rsidRDefault="00F6339A" w:rsidP="00F6339A">
      <w:r>
        <w:t>likes: 29000000</w:t>
      </w:r>
    </w:p>
    <w:p w14:paraId="16174DAA" w14:textId="77777777" w:rsidR="00F6339A" w:rsidRDefault="00F6339A" w:rsidP="00F6339A">
      <w:r>
        <w:t>fans: 1000000</w:t>
      </w:r>
    </w:p>
    <w:p w14:paraId="170B2FD4" w14:textId="77777777" w:rsidR="00F6339A" w:rsidRDefault="00F6339A" w:rsidP="00F6339A">
      <w:r>
        <w:t>comments: 61500</w:t>
      </w:r>
    </w:p>
    <w:p w14:paraId="23368CEB" w14:textId="77777777" w:rsidR="00F6339A" w:rsidRDefault="00F6339A" w:rsidP="00F6339A">
      <w:pPr>
        <w:pStyle w:val="Heading2"/>
      </w:pPr>
      <w:r>
        <w:t>by: rio</w:t>
      </w:r>
    </w:p>
    <w:p w14:paraId="7EC8CFFC" w14:textId="77777777" w:rsidR="00F6339A" w:rsidRDefault="00F6339A" w:rsidP="00F6339A">
      <w:pPr>
        <w:pStyle w:val="Heading3"/>
      </w:pPr>
      <w:r>
        <w:t>the pale man #art #artist #makeup #drawing #panslabyrinth #foryoupage #foryou #fyp</w:t>
      </w:r>
    </w:p>
    <w:p w14:paraId="78DFF4B9" w14:textId="77777777" w:rsidR="00F6339A" w:rsidRDefault="00F6339A" w:rsidP="00F6339A">
      <w:r>
        <w:t>link: https://www.tiktok.com/@rio.tew/video/6836724424373275909</w:t>
      </w:r>
    </w:p>
    <w:p w14:paraId="42BC58EA" w14:textId="77777777" w:rsidR="00F6339A" w:rsidRDefault="00F6339A" w:rsidP="00F6339A">
      <w:r>
        <w:t>id: 52200377344897024</w:t>
      </w:r>
    </w:p>
    <w:p w14:paraId="4EABDEA6" w14:textId="77777777" w:rsidR="00F6339A" w:rsidRDefault="00F6339A" w:rsidP="00F6339A">
      <w:r>
        <w:t>likes: 58100000</w:t>
      </w:r>
    </w:p>
    <w:p w14:paraId="328977BF" w14:textId="77777777" w:rsidR="00F6339A" w:rsidRDefault="00F6339A" w:rsidP="00F6339A">
      <w:r>
        <w:t>fans: 2400000</w:t>
      </w:r>
    </w:p>
    <w:p w14:paraId="5EC3B460" w14:textId="77777777" w:rsidR="00F6339A" w:rsidRDefault="00F6339A" w:rsidP="00F6339A">
      <w:r>
        <w:t>comments: 151800</w:t>
      </w:r>
    </w:p>
    <w:p w14:paraId="14EBA67D" w14:textId="77777777" w:rsidR="00F6339A" w:rsidRDefault="00F6339A" w:rsidP="00F6339A">
      <w:pPr>
        <w:pStyle w:val="Heading2"/>
      </w:pPr>
      <w:r>
        <w:t>by: Brian Koro</w:t>
      </w:r>
    </w:p>
    <w:p w14:paraId="2F5EB432" w14:textId="77777777" w:rsidR="00F6339A" w:rsidRDefault="00F6339A" w:rsidP="00F6339A">
      <w:pPr>
        <w:pStyle w:val="Heading3"/>
      </w:pPr>
      <w:r>
        <w:t>#art #artist #creative #painting #fyp</w:t>
      </w:r>
    </w:p>
    <w:p w14:paraId="5F33B123" w14:textId="77777777" w:rsidR="00F6339A" w:rsidRDefault="00F6339A" w:rsidP="00F6339A">
      <w:r>
        <w:t>link: https://www.tiktok.com/@briankoro/video/7038682732557471023</w:t>
      </w:r>
    </w:p>
    <w:p w14:paraId="5D1F76C9" w14:textId="77777777" w:rsidR="00F6339A" w:rsidRDefault="00F6339A" w:rsidP="00F6339A">
      <w:r>
        <w:t>id: 6889870266828735494</w:t>
      </w:r>
    </w:p>
    <w:p w14:paraId="1B1CEC84" w14:textId="77777777" w:rsidR="00F6339A" w:rsidRDefault="00F6339A" w:rsidP="00F6339A">
      <w:r>
        <w:t>likes: 18900000</w:t>
      </w:r>
    </w:p>
    <w:p w14:paraId="3FAA4238" w14:textId="77777777" w:rsidR="00F6339A" w:rsidRDefault="00F6339A" w:rsidP="00F6339A">
      <w:r>
        <w:t>fans: 712200</w:t>
      </w:r>
    </w:p>
    <w:p w14:paraId="01BB3604" w14:textId="77777777" w:rsidR="00F6339A" w:rsidRDefault="00F6339A" w:rsidP="00F6339A">
      <w:r>
        <w:t>comments: 19500</w:t>
      </w:r>
    </w:p>
    <w:p w14:paraId="0613D880" w14:textId="77777777" w:rsidR="00F6339A" w:rsidRDefault="00F6339A" w:rsidP="00F6339A">
      <w:pPr>
        <w:pStyle w:val="Heading2"/>
      </w:pPr>
      <w:r>
        <w:t>by: @Jordi.koalitic</w:t>
      </w:r>
    </w:p>
    <w:p w14:paraId="42655DF3" w14:textId="77777777" w:rsidR="00F6339A" w:rsidRDefault="00F6339A" w:rsidP="00F6339A">
      <w:pPr>
        <w:pStyle w:val="Heading3"/>
      </w:pPr>
      <w:r>
        <w:t>Remember the name #photoshot #artwork #artsy #creative #photo #artist #sunsetbeach #art #sunset #fire</w:t>
      </w:r>
    </w:p>
    <w:p w14:paraId="45D20DA2" w14:textId="77777777" w:rsidR="00F6339A" w:rsidRDefault="00F6339A" w:rsidP="00F6339A">
      <w:r>
        <w:t>link: https://www.tiktok.com/@jordi.koalitic/video/6741710138425560325</w:t>
      </w:r>
    </w:p>
    <w:p w14:paraId="2661CCA8" w14:textId="77777777" w:rsidR="00F6339A" w:rsidRDefault="00F6339A" w:rsidP="00F6339A">
      <w:r>
        <w:t>id: 6717363088863986693</w:t>
      </w:r>
    </w:p>
    <w:p w14:paraId="10F5037B" w14:textId="77777777" w:rsidR="00F6339A" w:rsidRDefault="00F6339A" w:rsidP="00F6339A">
      <w:r>
        <w:t>likes: 370400000</w:t>
      </w:r>
    </w:p>
    <w:p w14:paraId="22932CE0" w14:textId="77777777" w:rsidR="00F6339A" w:rsidRDefault="00F6339A" w:rsidP="00F6339A">
      <w:r>
        <w:t>fans: 19500000</w:t>
      </w:r>
    </w:p>
    <w:p w14:paraId="032D40C8" w14:textId="77777777" w:rsidR="00F6339A" w:rsidRDefault="00F6339A" w:rsidP="00F6339A">
      <w:r>
        <w:t>comments: 13400</w:t>
      </w:r>
    </w:p>
    <w:p w14:paraId="7A1ADCFE" w14:textId="77777777" w:rsidR="00F6339A" w:rsidRDefault="00F6339A" w:rsidP="00F6339A">
      <w:pPr>
        <w:pStyle w:val="Heading2"/>
      </w:pPr>
      <w:r>
        <w:lastRenderedPageBreak/>
        <w:t>by: achesdub</w:t>
      </w:r>
    </w:p>
    <w:p w14:paraId="739D0026" w14:textId="77777777" w:rsidR="00F6339A" w:rsidRDefault="00F6339A" w:rsidP="00F6339A">
      <w:pPr>
        <w:pStyle w:val="Heading3"/>
      </w:pPr>
      <w:r>
        <w:t>One Love #foryou #art #artist #spraypaint #graffiti</w:t>
      </w:r>
    </w:p>
    <w:p w14:paraId="691B96BB" w14:textId="77777777" w:rsidR="00F6339A" w:rsidRDefault="00F6339A" w:rsidP="00F6339A">
      <w:r>
        <w:t>link: https://www.tiktok.com/@achesdub/video/6842357377128303878</w:t>
      </w:r>
    </w:p>
    <w:p w14:paraId="6272778C" w14:textId="77777777" w:rsidR="00F6339A" w:rsidRDefault="00F6339A" w:rsidP="00F6339A">
      <w:r>
        <w:t>id: 6779956435226412037</w:t>
      </w:r>
    </w:p>
    <w:p w14:paraId="5C611A1D" w14:textId="77777777" w:rsidR="00F6339A" w:rsidRDefault="00F6339A" w:rsidP="00F6339A">
      <w:r>
        <w:t>likes: 21800000</w:t>
      </w:r>
    </w:p>
    <w:p w14:paraId="1433A5BA" w14:textId="77777777" w:rsidR="00F6339A" w:rsidRDefault="00F6339A" w:rsidP="00F6339A">
      <w:r>
        <w:t>fans: 1700000</w:t>
      </w:r>
    </w:p>
    <w:p w14:paraId="1C698639" w14:textId="77777777" w:rsidR="00F6339A" w:rsidRDefault="00F6339A" w:rsidP="00F6339A">
      <w:r>
        <w:t>comments: 28200</w:t>
      </w:r>
    </w:p>
    <w:p w14:paraId="174EEE49" w14:textId="77777777" w:rsidR="00F6339A" w:rsidRDefault="00F6339A" w:rsidP="00F6339A">
      <w:pPr>
        <w:pStyle w:val="Heading2"/>
      </w:pPr>
      <w:r>
        <w:t>by: tonesterpaints</w:t>
      </w:r>
    </w:p>
    <w:p w14:paraId="4A181520" w14:textId="77777777" w:rsidR="00F6339A" w:rsidRDefault="00F6339A" w:rsidP="00F6339A">
      <w:pPr>
        <w:pStyle w:val="Heading3"/>
      </w:pPr>
      <w:r>
        <w:t>How i got fired for paint mixing #storytime #journey #artist #fyp</w:t>
      </w:r>
    </w:p>
    <w:p w14:paraId="18EF45B8" w14:textId="77777777" w:rsidR="00F6339A" w:rsidRDefault="00F6339A" w:rsidP="00F6339A">
      <w:r>
        <w:t>link: https://www.tiktok.com/@tonesterpaints/video/6894015641829903621</w:t>
      </w:r>
    </w:p>
    <w:p w14:paraId="2E525632" w14:textId="77777777" w:rsidR="00F6339A" w:rsidRDefault="00F6339A" w:rsidP="00F6339A">
      <w:r>
        <w:t>id: 6769678379282416646</w:t>
      </w:r>
    </w:p>
    <w:p w14:paraId="27C19867" w14:textId="77777777" w:rsidR="00F6339A" w:rsidRDefault="00F6339A" w:rsidP="00F6339A">
      <w:r>
        <w:t>likes: 47400000</w:t>
      </w:r>
    </w:p>
    <w:p w14:paraId="490071E5" w14:textId="77777777" w:rsidR="00F6339A" w:rsidRDefault="00F6339A" w:rsidP="00F6339A">
      <w:r>
        <w:t>fans: 2000000</w:t>
      </w:r>
    </w:p>
    <w:p w14:paraId="311E4D29" w14:textId="77777777" w:rsidR="00F6339A" w:rsidRDefault="00F6339A" w:rsidP="00F6339A">
      <w:r>
        <w:t>comments: 20200</w:t>
      </w:r>
    </w:p>
    <w:p w14:paraId="7282F81B" w14:textId="77777777" w:rsidR="00F6339A" w:rsidRDefault="00F6339A" w:rsidP="00F6339A">
      <w:pPr>
        <w:pStyle w:val="Heading2"/>
      </w:pPr>
      <w:r>
        <w:t>by: Kevin D</w:t>
      </w:r>
    </w:p>
    <w:p w14:paraId="25751853" w14:textId="77777777" w:rsidR="00F6339A" w:rsidRDefault="00F6339A" w:rsidP="00F6339A">
      <w:pPr>
        <w:pStyle w:val="Heading3"/>
      </w:pPr>
      <w:r>
        <w:t>#art #artist #fyp #fyp</w:t>
      </w:r>
      <w:r>
        <w:t>シ</w:t>
      </w:r>
      <w:r>
        <w:t xml:space="preserve"> #tik_tok #myart #transition #myart1979</w:t>
      </w:r>
    </w:p>
    <w:p w14:paraId="1832ED04" w14:textId="77777777" w:rsidR="00F6339A" w:rsidRDefault="00F6339A" w:rsidP="00F6339A">
      <w:r>
        <w:t>link: https://www.tiktok.com/@myart1979/video/6926113206502952197</w:t>
      </w:r>
    </w:p>
    <w:p w14:paraId="74BB6327" w14:textId="77777777" w:rsidR="00F6339A" w:rsidRDefault="00F6339A" w:rsidP="00F6339A">
      <w:r>
        <w:t>id: 6746435038483956742</w:t>
      </w:r>
    </w:p>
    <w:p w14:paraId="53D7D1EB" w14:textId="77777777" w:rsidR="00F6339A" w:rsidRDefault="00F6339A" w:rsidP="00F6339A">
      <w:r>
        <w:t>likes: 112100000</w:t>
      </w:r>
    </w:p>
    <w:p w14:paraId="199CFCDD" w14:textId="77777777" w:rsidR="00F6339A" w:rsidRDefault="00F6339A" w:rsidP="00F6339A">
      <w:r>
        <w:t>fans: 2800000</w:t>
      </w:r>
    </w:p>
    <w:p w14:paraId="369D719E" w14:textId="77777777" w:rsidR="00F6339A" w:rsidRDefault="00F6339A" w:rsidP="00F6339A">
      <w:r>
        <w:t>comments: 50000</w:t>
      </w:r>
    </w:p>
    <w:p w14:paraId="511C913D" w14:textId="77777777" w:rsidR="00F6339A" w:rsidRDefault="00F6339A" w:rsidP="00F6339A">
      <w:pPr>
        <w:pStyle w:val="Heading2"/>
      </w:pPr>
      <w:r>
        <w:t>by: Maayan</w:t>
      </w:r>
    </w:p>
    <w:p w14:paraId="4FFCBF01" w14:textId="77777777" w:rsidR="00F6339A" w:rsidRDefault="00F6339A" w:rsidP="00F6339A">
      <w:pPr>
        <w:pStyle w:val="Heading3"/>
      </w:pPr>
      <w:r>
        <w:t>ARE YOU EXCITED FOR HALLOWEEN YET?!!! #glass #art by simonpearce #tiktok #halloween #viral #goviral #fyp #pumpkin #trending #artist #cool #epic #lit</w:t>
      </w:r>
    </w:p>
    <w:p w14:paraId="2E386E25" w14:textId="77777777" w:rsidR="00F6339A" w:rsidRDefault="00F6339A" w:rsidP="00F6339A">
      <w:r>
        <w:t>link: https://www.tiktok.com/@touringamerica/video/6751371613763128581</w:t>
      </w:r>
    </w:p>
    <w:p w14:paraId="45E640AE" w14:textId="77777777" w:rsidR="00F6339A" w:rsidRDefault="00F6339A" w:rsidP="00F6339A">
      <w:r>
        <w:t>id: 6722225797506270213</w:t>
      </w:r>
    </w:p>
    <w:p w14:paraId="2D4C38BE" w14:textId="77777777" w:rsidR="00F6339A" w:rsidRDefault="00F6339A" w:rsidP="00F6339A">
      <w:r>
        <w:t>likes: 53500000</w:t>
      </w:r>
    </w:p>
    <w:p w14:paraId="60298938" w14:textId="77777777" w:rsidR="00F6339A" w:rsidRDefault="00F6339A" w:rsidP="00F6339A">
      <w:r>
        <w:lastRenderedPageBreak/>
        <w:t>fans: 2300000</w:t>
      </w:r>
    </w:p>
    <w:p w14:paraId="34820C06" w14:textId="77777777" w:rsidR="00F6339A" w:rsidRDefault="00F6339A" w:rsidP="00F6339A">
      <w:r>
        <w:t>comments: 14200</w:t>
      </w:r>
    </w:p>
    <w:p w14:paraId="7C14247B" w14:textId="77777777" w:rsidR="00F6339A" w:rsidRDefault="00F6339A" w:rsidP="00F6339A">
      <w:pPr>
        <w:pStyle w:val="Heading2"/>
      </w:pPr>
      <w:r>
        <w:t>by: Megan</w:t>
      </w:r>
    </w:p>
    <w:p w14:paraId="2BC88EE0" w14:textId="77777777" w:rsidR="00F6339A" w:rsidRDefault="00F6339A" w:rsidP="00F6339A">
      <w:pPr>
        <w:pStyle w:val="Heading3"/>
      </w:pPr>
      <w:r>
        <w:t>I’ll post it when it’s finished #art #paint #acrylicpainting #artist #handpainting #handart #roompainting  #fyp #3am</w:t>
      </w:r>
    </w:p>
    <w:p w14:paraId="481DFB85" w14:textId="77777777" w:rsidR="00F6339A" w:rsidRDefault="00F6339A" w:rsidP="00F6339A">
      <w:r>
        <w:t>link: https://www.tiktok.com/@m3gslr/video/6932466649790434565</w:t>
      </w:r>
    </w:p>
    <w:p w14:paraId="4146F67B" w14:textId="77777777" w:rsidR="00F6339A" w:rsidRDefault="00F6339A" w:rsidP="00F6339A">
      <w:r>
        <w:t>id: 6915966548369458182</w:t>
      </w:r>
    </w:p>
    <w:p w14:paraId="5A6AAC5E" w14:textId="77777777" w:rsidR="00F6339A" w:rsidRDefault="00F6339A" w:rsidP="00F6339A">
      <w:r>
        <w:t>likes: 8100000</w:t>
      </w:r>
    </w:p>
    <w:p w14:paraId="49636A44" w14:textId="77777777" w:rsidR="00F6339A" w:rsidRDefault="00F6339A" w:rsidP="00F6339A">
      <w:r>
        <w:t>fans: 180600</w:t>
      </w:r>
    </w:p>
    <w:p w14:paraId="05F07D8F" w14:textId="77777777" w:rsidR="00F6339A" w:rsidRDefault="00F6339A" w:rsidP="00F6339A">
      <w:r>
        <w:t>comments: 20300</w:t>
      </w:r>
    </w:p>
    <w:p w14:paraId="760D9C08" w14:textId="77777777" w:rsidR="00F6339A" w:rsidRDefault="00F6339A" w:rsidP="00F6339A">
      <w:pPr>
        <w:pStyle w:val="Heading2"/>
      </w:pPr>
      <w:r>
        <w:t>by: @Jordi.koalitic</w:t>
      </w:r>
    </w:p>
    <w:p w14:paraId="0327CAE2" w14:textId="77777777" w:rsidR="00F6339A" w:rsidRDefault="00F6339A" w:rsidP="00F6339A">
      <w:pPr>
        <w:pStyle w:val="Heading3"/>
      </w:pPr>
      <w:r>
        <w:t>Funk  #art #video #viralvideo #artist #creativity #mix #photo #photograhy #viral #tiktokcreator</w:t>
      </w:r>
    </w:p>
    <w:p w14:paraId="289EE9D7" w14:textId="77777777" w:rsidR="00F6339A" w:rsidRDefault="00F6339A" w:rsidP="00F6339A">
      <w:r>
        <w:t>link: https://www.tiktok.com/@jordi.koalitic/video/6748081333181992198</w:t>
      </w:r>
    </w:p>
    <w:p w14:paraId="737D9740" w14:textId="77777777" w:rsidR="00F6339A" w:rsidRDefault="00F6339A" w:rsidP="00F6339A">
      <w:r>
        <w:t>id: 6717363088863986693</w:t>
      </w:r>
    </w:p>
    <w:p w14:paraId="3420614B" w14:textId="77777777" w:rsidR="00F6339A" w:rsidRDefault="00F6339A" w:rsidP="00F6339A">
      <w:r>
        <w:t>likes: 370400000</w:t>
      </w:r>
    </w:p>
    <w:p w14:paraId="59415B94" w14:textId="77777777" w:rsidR="00F6339A" w:rsidRDefault="00F6339A" w:rsidP="00F6339A">
      <w:r>
        <w:t>fans: 19500000</w:t>
      </w:r>
    </w:p>
    <w:p w14:paraId="3B6314BB" w14:textId="77777777" w:rsidR="00F6339A" w:rsidRDefault="00F6339A" w:rsidP="00F6339A">
      <w:r>
        <w:t>comments: 11300</w:t>
      </w:r>
    </w:p>
    <w:p w14:paraId="631F2D36" w14:textId="77777777" w:rsidR="00F6339A" w:rsidRDefault="00F6339A" w:rsidP="00F6339A">
      <w:pPr>
        <w:pStyle w:val="Heading2"/>
      </w:pPr>
      <w:r>
        <w:t>by: Kevin D</w:t>
      </w:r>
    </w:p>
    <w:p w14:paraId="3E16644F" w14:textId="77777777" w:rsidR="00F6339A" w:rsidRDefault="00F6339A" w:rsidP="00F6339A">
      <w:pPr>
        <w:pStyle w:val="Heading3"/>
      </w:pPr>
      <w:r>
        <w:t>#art #artist #drawning #myart #creative #inspiration #artwork #draw #challange #fyp</w:t>
      </w:r>
      <w:r>
        <w:t>シ</w:t>
      </w:r>
      <w:r>
        <w:t xml:space="preserve"> #fyp</w:t>
      </w:r>
    </w:p>
    <w:p w14:paraId="7C12EF8E" w14:textId="77777777" w:rsidR="00F6339A" w:rsidRDefault="00F6339A" w:rsidP="00F6339A">
      <w:r>
        <w:t>link: https://www.tiktok.com/@myart1979/video/6944022733185371398</w:t>
      </w:r>
    </w:p>
    <w:p w14:paraId="7D7D1803" w14:textId="77777777" w:rsidR="00F6339A" w:rsidRDefault="00F6339A" w:rsidP="00F6339A">
      <w:r>
        <w:t>id: 6746435038483956742</w:t>
      </w:r>
    </w:p>
    <w:p w14:paraId="430F2DFD" w14:textId="77777777" w:rsidR="00F6339A" w:rsidRDefault="00F6339A" w:rsidP="00F6339A">
      <w:r>
        <w:t>likes: 112100000</w:t>
      </w:r>
    </w:p>
    <w:p w14:paraId="38642957" w14:textId="77777777" w:rsidR="00F6339A" w:rsidRDefault="00F6339A" w:rsidP="00F6339A">
      <w:r>
        <w:t>fans: 2800000</w:t>
      </w:r>
    </w:p>
    <w:p w14:paraId="7592ADB1" w14:textId="77777777" w:rsidR="00F6339A" w:rsidRDefault="00F6339A" w:rsidP="00F6339A">
      <w:r>
        <w:t>comments: 70800</w:t>
      </w:r>
    </w:p>
    <w:p w14:paraId="171E5D42" w14:textId="77777777" w:rsidR="00F6339A" w:rsidRDefault="00F6339A" w:rsidP="00F6339A">
      <w:pPr>
        <w:pStyle w:val="Heading2"/>
      </w:pPr>
      <w:r>
        <w:lastRenderedPageBreak/>
        <w:t>by: James Lewis</w:t>
      </w:r>
    </w:p>
    <w:p w14:paraId="02EC6D7E" w14:textId="77777777" w:rsidR="00F6339A" w:rsidRDefault="00F6339A" w:rsidP="00F6339A">
      <w:pPr>
        <w:pStyle w:val="Heading3"/>
      </w:pPr>
      <w:r>
        <w:t>I wonder how many of my followers recognise this little guy  #art #artist #fory</w:t>
      </w:r>
    </w:p>
    <w:p w14:paraId="43313D4F" w14:textId="77777777" w:rsidR="00F6339A" w:rsidRDefault="00F6339A" w:rsidP="00F6339A">
      <w:r>
        <w:t>link: https://www.tiktok.com/@jamesllewis/video/6825988057078992134</w:t>
      </w:r>
    </w:p>
    <w:p w14:paraId="5309E4EE" w14:textId="77777777" w:rsidR="00F6339A" w:rsidRDefault="00F6339A" w:rsidP="00F6339A">
      <w:r>
        <w:t>id: 6660042809389678597</w:t>
      </w:r>
    </w:p>
    <w:p w14:paraId="3DA05827" w14:textId="77777777" w:rsidR="00F6339A" w:rsidRDefault="00F6339A" w:rsidP="00F6339A">
      <w:r>
        <w:t>likes: 142700000</w:t>
      </w:r>
    </w:p>
    <w:p w14:paraId="4B6293E7" w14:textId="77777777" w:rsidR="00F6339A" w:rsidRDefault="00F6339A" w:rsidP="00F6339A">
      <w:r>
        <w:t>fans: 5500000</w:t>
      </w:r>
    </w:p>
    <w:p w14:paraId="1FD0E68D" w14:textId="77777777" w:rsidR="00F6339A" w:rsidRDefault="00F6339A" w:rsidP="00F6339A">
      <w:r>
        <w:t>comments: 33100</w:t>
      </w:r>
    </w:p>
    <w:p w14:paraId="2C297CB3" w14:textId="77777777" w:rsidR="00F6339A" w:rsidRDefault="00F6339A" w:rsidP="00F6339A">
      <w:pPr>
        <w:pStyle w:val="Heading2"/>
      </w:pPr>
      <w:r>
        <w:t>by: Nature Artist</w:t>
      </w:r>
    </w:p>
    <w:p w14:paraId="4EA1B1D3" w14:textId="77777777" w:rsidR="00F6339A" w:rsidRDefault="00F6339A" w:rsidP="00F6339A">
      <w:pPr>
        <w:pStyle w:val="Heading3"/>
      </w:pPr>
      <w:r>
        <w:t>Making natural watercolour paints! Part One. #watercolor #paint #cottagecore #natural #flowers #artist @kat_and_rainier</w:t>
      </w:r>
    </w:p>
    <w:p w14:paraId="2C2FBA7A" w14:textId="77777777" w:rsidR="00F6339A" w:rsidRDefault="00F6339A" w:rsidP="00F6339A">
      <w:r>
        <w:t>link: https://www.tiktok.com/@joanne_green_art/video/6959657650946673925</w:t>
      </w:r>
    </w:p>
    <w:p w14:paraId="3E11B775" w14:textId="77777777" w:rsidR="00F6339A" w:rsidRDefault="00F6339A" w:rsidP="00F6339A">
      <w:r>
        <w:t>id: 6828807915349427205</w:t>
      </w:r>
    </w:p>
    <w:p w14:paraId="48B7D4E0" w14:textId="77777777" w:rsidR="00F6339A" w:rsidRDefault="00F6339A" w:rsidP="00F6339A">
      <w:r>
        <w:t>likes: 12000000</w:t>
      </w:r>
    </w:p>
    <w:p w14:paraId="4F6E7941" w14:textId="77777777" w:rsidR="00F6339A" w:rsidRDefault="00F6339A" w:rsidP="00F6339A">
      <w:r>
        <w:t>fans: 336000</w:t>
      </w:r>
    </w:p>
    <w:p w14:paraId="5C2E9152" w14:textId="77777777" w:rsidR="00F6339A" w:rsidRDefault="00F6339A" w:rsidP="00F6339A">
      <w:r>
        <w:t>comments: 19300</w:t>
      </w:r>
    </w:p>
    <w:p w14:paraId="0189E769" w14:textId="77777777" w:rsidR="00F6339A" w:rsidRDefault="00F6339A" w:rsidP="00F6339A">
      <w:pPr>
        <w:pStyle w:val="Heading2"/>
      </w:pPr>
      <w:r>
        <w:t>by: James Lewis</w:t>
      </w:r>
    </w:p>
    <w:p w14:paraId="227F5AD9" w14:textId="77777777" w:rsidR="00F6339A" w:rsidRDefault="00F6339A" w:rsidP="00F6339A">
      <w:pPr>
        <w:pStyle w:val="Heading3"/>
      </w:pPr>
      <w:r>
        <w:t>Name the best Simpson’s character! #fyp #art #artist</w:t>
      </w:r>
    </w:p>
    <w:p w14:paraId="0ACCF70D" w14:textId="77777777" w:rsidR="00F6339A" w:rsidRDefault="00F6339A" w:rsidP="00F6339A">
      <w:r>
        <w:t>link: https://www.tiktok.com/@jamesllewis/video/6797466530490764549</w:t>
      </w:r>
    </w:p>
    <w:p w14:paraId="742E5FE2" w14:textId="77777777" w:rsidR="00F6339A" w:rsidRDefault="00F6339A" w:rsidP="00F6339A">
      <w:r>
        <w:t>id: 6660042809389678597</w:t>
      </w:r>
    </w:p>
    <w:p w14:paraId="32216577" w14:textId="77777777" w:rsidR="00F6339A" w:rsidRDefault="00F6339A" w:rsidP="00F6339A">
      <w:r>
        <w:t>likes: 142700000</w:t>
      </w:r>
    </w:p>
    <w:p w14:paraId="463E47F1" w14:textId="77777777" w:rsidR="00F6339A" w:rsidRDefault="00F6339A" w:rsidP="00F6339A">
      <w:r>
        <w:t>fans: 5500000</w:t>
      </w:r>
    </w:p>
    <w:p w14:paraId="5E5ACDDA" w14:textId="77777777" w:rsidR="00F6339A" w:rsidRDefault="00F6339A" w:rsidP="00F6339A">
      <w:r>
        <w:t>comments: 37600</w:t>
      </w:r>
    </w:p>
    <w:p w14:paraId="5C981436" w14:textId="77777777" w:rsidR="00F6339A" w:rsidRDefault="00F6339A" w:rsidP="00F6339A">
      <w:pPr>
        <w:pStyle w:val="Heading2"/>
      </w:pPr>
      <w:r>
        <w:t>by: Lydia Fenwick</w:t>
      </w:r>
    </w:p>
    <w:p w14:paraId="514C4AA9" w14:textId="77777777" w:rsidR="00F6339A" w:rsidRDefault="00F6339A" w:rsidP="00F6339A">
      <w:pPr>
        <w:pStyle w:val="Heading3"/>
      </w:pPr>
      <w:r>
        <w:t>Chameleon painterWatch till the end, my son deserves it #fyp#happyathome#talent#painter#artistcheck#watercolor#petsoftiktok#art#artist#painting#4u</w:t>
      </w:r>
    </w:p>
    <w:p w14:paraId="76D91693" w14:textId="77777777" w:rsidR="00F6339A" w:rsidRDefault="00F6339A" w:rsidP="00F6339A">
      <w:r>
        <w:t>link: https://www.tiktok.com/@lyfeillustration/video/6806076788008127750</w:t>
      </w:r>
    </w:p>
    <w:p w14:paraId="0143F5CD" w14:textId="77777777" w:rsidR="00F6339A" w:rsidRDefault="00F6339A" w:rsidP="00F6339A">
      <w:r>
        <w:t>id: 6759612779466802181</w:t>
      </w:r>
    </w:p>
    <w:p w14:paraId="27395845" w14:textId="77777777" w:rsidR="00F6339A" w:rsidRDefault="00F6339A" w:rsidP="00F6339A">
      <w:r>
        <w:lastRenderedPageBreak/>
        <w:t>likes: 8700000</w:t>
      </w:r>
    </w:p>
    <w:p w14:paraId="5DFC1BA5" w14:textId="77777777" w:rsidR="00F6339A" w:rsidRDefault="00F6339A" w:rsidP="00F6339A">
      <w:r>
        <w:t>fans: 640800</w:t>
      </w:r>
    </w:p>
    <w:p w14:paraId="2BBD6059" w14:textId="77777777" w:rsidR="00F6339A" w:rsidRDefault="00F6339A" w:rsidP="00F6339A">
      <w:r>
        <w:t>comments: 33400</w:t>
      </w:r>
    </w:p>
    <w:p w14:paraId="1B25F892" w14:textId="77777777" w:rsidR="00F6339A" w:rsidRDefault="00F6339A" w:rsidP="00F6339A">
      <w:pPr>
        <w:pStyle w:val="Heading1"/>
      </w:pPr>
      <w:r>
        <w:t>singing</w:t>
      </w:r>
    </w:p>
    <w:p w14:paraId="1ABDC265" w14:textId="77777777" w:rsidR="00F6339A" w:rsidRDefault="00F6339A" w:rsidP="00F6339A">
      <w:pPr>
        <w:pStyle w:val="Heading2"/>
      </w:pPr>
      <w:r>
        <w:t>by: h3rizonmusic</w:t>
      </w:r>
    </w:p>
    <w:p w14:paraId="7CD76FDC" w14:textId="77777777" w:rsidR="00F6339A" w:rsidRDefault="00F6339A" w:rsidP="00F6339A">
      <w:pPr>
        <w:pStyle w:val="Heading3"/>
      </w:pPr>
      <w:r>
        <w:t>arcade - duncan laurence  #singing #girlgroup #GroupChat #ClassicCatch</w:t>
      </w:r>
    </w:p>
    <w:p w14:paraId="6FEB3C96" w14:textId="77777777" w:rsidR="00F6339A" w:rsidRDefault="00F6339A" w:rsidP="00F6339A">
      <w:r>
        <w:t>link: https://www.tiktok.com/@h3rizonmusic/video/6917845108968770817</w:t>
      </w:r>
    </w:p>
    <w:p w14:paraId="2E803576" w14:textId="77777777" w:rsidR="00F6339A" w:rsidRDefault="00F6339A" w:rsidP="00F6339A">
      <w:r>
        <w:t>id: 6730394532943004677</w:t>
      </w:r>
    </w:p>
    <w:p w14:paraId="078FCA29" w14:textId="77777777" w:rsidR="00F6339A" w:rsidRDefault="00F6339A" w:rsidP="00F6339A">
      <w:r>
        <w:t>likes: 40300000</w:t>
      </w:r>
    </w:p>
    <w:p w14:paraId="324B35A7" w14:textId="77777777" w:rsidR="00F6339A" w:rsidRDefault="00F6339A" w:rsidP="00F6339A">
      <w:r>
        <w:t>fans: 2300000</w:t>
      </w:r>
    </w:p>
    <w:p w14:paraId="0A560856" w14:textId="77777777" w:rsidR="00F6339A" w:rsidRDefault="00F6339A" w:rsidP="00F6339A">
      <w:r>
        <w:t>comments: 117200</w:t>
      </w:r>
    </w:p>
    <w:p w14:paraId="218A755B" w14:textId="77777777" w:rsidR="00F6339A" w:rsidRDefault="00F6339A" w:rsidP="00F6339A">
      <w:pPr>
        <w:pStyle w:val="Heading2"/>
      </w:pPr>
      <w:r>
        <w:t>by: axandra</w:t>
      </w:r>
    </w:p>
    <w:p w14:paraId="57C4DAAE" w14:textId="77777777" w:rsidR="00F6339A" w:rsidRDefault="00F6339A" w:rsidP="00F6339A">
      <w:pPr>
        <w:pStyle w:val="Heading3"/>
      </w:pPr>
      <w:r>
        <w:t>i didn’t think i would get that high part omg… #singing #fyp</w:t>
      </w:r>
    </w:p>
    <w:p w14:paraId="36062F03" w14:textId="77777777" w:rsidR="00F6339A" w:rsidRDefault="00F6339A" w:rsidP="00F6339A">
      <w:r>
        <w:t>link: https://www.tiktok.com/@axandraaa/video/6980140082875419909</w:t>
      </w:r>
    </w:p>
    <w:p w14:paraId="26464BDA" w14:textId="77777777" w:rsidR="00F6339A" w:rsidRDefault="00F6339A" w:rsidP="00F6339A">
      <w:r>
        <w:t>id: 6647278967324508165</w:t>
      </w:r>
    </w:p>
    <w:p w14:paraId="71D8A1CA" w14:textId="77777777" w:rsidR="00F6339A" w:rsidRDefault="00F6339A" w:rsidP="00F6339A">
      <w:r>
        <w:t>likes: 42000000</w:t>
      </w:r>
    </w:p>
    <w:p w14:paraId="1EC3BA0C" w14:textId="77777777" w:rsidR="00F6339A" w:rsidRDefault="00F6339A" w:rsidP="00F6339A">
      <w:r>
        <w:t>fans: 1700000</w:t>
      </w:r>
    </w:p>
    <w:p w14:paraId="55C514FB" w14:textId="77777777" w:rsidR="00F6339A" w:rsidRDefault="00F6339A" w:rsidP="00F6339A">
      <w:r>
        <w:t>comments: 99500</w:t>
      </w:r>
    </w:p>
    <w:p w14:paraId="04C2CAFC" w14:textId="77777777" w:rsidR="00F6339A" w:rsidRDefault="00F6339A" w:rsidP="00F6339A">
      <w:pPr>
        <w:pStyle w:val="Heading2"/>
      </w:pPr>
      <w:r>
        <w:t>by: NDJ</w:t>
      </w:r>
    </w:p>
    <w:p w14:paraId="3FF1EB4E" w14:textId="77777777" w:rsidR="00F6339A" w:rsidRDefault="00F6339A" w:rsidP="00F6339A">
      <w:pPr>
        <w:pStyle w:val="Heading3"/>
      </w:pPr>
      <w:r>
        <w:t>Did y’all know all the songs?  @liamanisings_official #singing #fyp #foryou #pool</w:t>
      </w:r>
    </w:p>
    <w:p w14:paraId="3EDCED4C" w14:textId="77777777" w:rsidR="00F6339A" w:rsidRDefault="00F6339A" w:rsidP="00F6339A">
      <w:r>
        <w:t>link: https://www.tiktok.com/@nathandavisjrndj/video/7032819008739183918</w:t>
      </w:r>
    </w:p>
    <w:p w14:paraId="3C884DE8" w14:textId="77777777" w:rsidR="00F6339A" w:rsidRDefault="00F6339A" w:rsidP="00F6339A">
      <w:r>
        <w:t>id: 11949295</w:t>
      </w:r>
    </w:p>
    <w:p w14:paraId="54219A31" w14:textId="77777777" w:rsidR="00F6339A" w:rsidRDefault="00F6339A" w:rsidP="00F6339A">
      <w:r>
        <w:t>likes: 410100000</w:t>
      </w:r>
    </w:p>
    <w:p w14:paraId="28252CA2" w14:textId="77777777" w:rsidR="00F6339A" w:rsidRDefault="00F6339A" w:rsidP="00F6339A">
      <w:r>
        <w:t>fans: 16000000</w:t>
      </w:r>
    </w:p>
    <w:p w14:paraId="352E0CBB" w14:textId="77777777" w:rsidR="00F6339A" w:rsidRDefault="00F6339A" w:rsidP="00F6339A">
      <w:r>
        <w:t>comments: 40100</w:t>
      </w:r>
    </w:p>
    <w:p w14:paraId="42AB3F85" w14:textId="77777777" w:rsidR="00F6339A" w:rsidRDefault="00F6339A" w:rsidP="00F6339A">
      <w:pPr>
        <w:pStyle w:val="Heading2"/>
      </w:pPr>
      <w:r>
        <w:lastRenderedPageBreak/>
        <w:t>by: Xavier</w:t>
      </w:r>
    </w:p>
    <w:p w14:paraId="3EB0A623" w14:textId="77777777" w:rsidR="00F6339A" w:rsidRDefault="00F6339A" w:rsidP="00F6339A">
      <w:pPr>
        <w:pStyle w:val="Heading3"/>
      </w:pPr>
      <w:r>
        <w:t>NERF GUN!!!! #funny #choir #singing #comedy</w:t>
      </w:r>
    </w:p>
    <w:p w14:paraId="19E257DF" w14:textId="77777777" w:rsidR="00F6339A" w:rsidRDefault="00F6339A" w:rsidP="00F6339A">
      <w:r>
        <w:t>link: https://www.tiktok.com/@moist_carpetva/video/7070507410154163498</w:t>
      </w:r>
    </w:p>
    <w:p w14:paraId="1B51C09C" w14:textId="77777777" w:rsidR="00F6339A" w:rsidRDefault="00F6339A" w:rsidP="00F6339A">
      <w:r>
        <w:t>id: 6867985327110325253</w:t>
      </w:r>
    </w:p>
    <w:p w14:paraId="2A56D5CC" w14:textId="77777777" w:rsidR="00F6339A" w:rsidRDefault="00F6339A" w:rsidP="00F6339A">
      <w:r>
        <w:t>likes: 12800000</w:t>
      </w:r>
    </w:p>
    <w:p w14:paraId="6054C4A1" w14:textId="77777777" w:rsidR="00F6339A" w:rsidRDefault="00F6339A" w:rsidP="00F6339A">
      <w:r>
        <w:t>fans: 104200</w:t>
      </w:r>
    </w:p>
    <w:p w14:paraId="2F08464E" w14:textId="77777777" w:rsidR="00F6339A" w:rsidRDefault="00F6339A" w:rsidP="00F6339A">
      <w:r>
        <w:t>comments: 105900</w:t>
      </w:r>
    </w:p>
    <w:p w14:paraId="6B7DF4CD" w14:textId="77777777" w:rsidR="00F6339A" w:rsidRDefault="00F6339A" w:rsidP="00F6339A">
      <w:pPr>
        <w:pStyle w:val="Heading2"/>
      </w:pPr>
      <w:r>
        <w:t>by: Xxtentacion</w:t>
      </w:r>
    </w:p>
    <w:p w14:paraId="5A254DD7" w14:textId="77777777" w:rsidR="00F6339A" w:rsidRDefault="00F6339A" w:rsidP="00F6339A">
      <w:pPr>
        <w:pStyle w:val="Heading3"/>
      </w:pPr>
      <w:r>
        <w:t>#foryou #fyyy #autotunevsnoautotune #fyp #singing</w:t>
      </w:r>
    </w:p>
    <w:p w14:paraId="64280433" w14:textId="77777777" w:rsidR="00F6339A" w:rsidRDefault="00F6339A" w:rsidP="00F6339A">
      <w:r>
        <w:t>link: https://www.tiktok.com/@i_love_you6198/video/7089567188327091462</w:t>
      </w:r>
    </w:p>
    <w:p w14:paraId="6E360339" w14:textId="77777777" w:rsidR="00F6339A" w:rsidRDefault="00F6339A" w:rsidP="00F6339A">
      <w:r>
        <w:t>id: 6984711738877723653</w:t>
      </w:r>
    </w:p>
    <w:p w14:paraId="292694B9" w14:textId="77777777" w:rsidR="00F6339A" w:rsidRDefault="00F6339A" w:rsidP="00F6339A">
      <w:r>
        <w:t>likes: 15200000</w:t>
      </w:r>
    </w:p>
    <w:p w14:paraId="48245027" w14:textId="77777777" w:rsidR="00F6339A" w:rsidRDefault="00F6339A" w:rsidP="00F6339A">
      <w:r>
        <w:t>fans: 473500</w:t>
      </w:r>
    </w:p>
    <w:p w14:paraId="3423C4EE" w14:textId="77777777" w:rsidR="00F6339A" w:rsidRDefault="00F6339A" w:rsidP="00F6339A">
      <w:r>
        <w:t>comments: 40700</w:t>
      </w:r>
    </w:p>
    <w:p w14:paraId="5B46B35A" w14:textId="77777777" w:rsidR="00F6339A" w:rsidRDefault="00F6339A" w:rsidP="00F6339A">
      <w:pPr>
        <w:pStyle w:val="Heading2"/>
      </w:pPr>
      <w:r>
        <w:t>by: KINGS</w:t>
      </w:r>
    </w:p>
    <w:p w14:paraId="425B7C2E" w14:textId="77777777" w:rsidR="00F6339A" w:rsidRDefault="00F6339A" w:rsidP="00F6339A">
      <w:pPr>
        <w:pStyle w:val="Heading3"/>
      </w:pPr>
      <w:r>
        <w:t>SINGING MY STARBUCKS ORDER PT.3  #Candy by #DojaCat edition☕️  big s/o to cayden:)) #starbucks #singing #foryou #foryoupage</w:t>
      </w:r>
    </w:p>
    <w:p w14:paraId="4AB7CD8C" w14:textId="77777777" w:rsidR="00F6339A" w:rsidRDefault="00F6339A" w:rsidP="00F6339A">
      <w:r>
        <w:t>link: https://www.tiktok.com/@sheiskings/video/6768238999174745350</w:t>
      </w:r>
    </w:p>
    <w:p w14:paraId="08554FBA" w14:textId="77777777" w:rsidR="00F6339A" w:rsidRDefault="00F6339A" w:rsidP="00F6339A">
      <w:r>
        <w:t>id: 106715232084926464</w:t>
      </w:r>
    </w:p>
    <w:p w14:paraId="4BE03A35" w14:textId="77777777" w:rsidR="00F6339A" w:rsidRDefault="00F6339A" w:rsidP="00F6339A">
      <w:r>
        <w:t>likes: 130700000</w:t>
      </w:r>
    </w:p>
    <w:p w14:paraId="7425E076" w14:textId="77777777" w:rsidR="00F6339A" w:rsidRDefault="00F6339A" w:rsidP="00F6339A">
      <w:r>
        <w:t>fans: 5100000</w:t>
      </w:r>
    </w:p>
    <w:p w14:paraId="6C210D92" w14:textId="77777777" w:rsidR="00F6339A" w:rsidRDefault="00F6339A" w:rsidP="00F6339A">
      <w:r>
        <w:t>comments: 44100</w:t>
      </w:r>
    </w:p>
    <w:p w14:paraId="4B1279DF" w14:textId="77777777" w:rsidR="00F6339A" w:rsidRDefault="00F6339A" w:rsidP="00F6339A">
      <w:pPr>
        <w:pStyle w:val="Heading2"/>
      </w:pPr>
      <w:r>
        <w:t>by: NDJ</w:t>
      </w:r>
    </w:p>
    <w:p w14:paraId="1EDA4624" w14:textId="77777777" w:rsidR="00F6339A" w:rsidRDefault="00F6339A" w:rsidP="00F6339A">
      <w:pPr>
        <w:pStyle w:val="Heading3"/>
      </w:pPr>
      <w:r>
        <w:t>SINGING WITH @jamescharles  (How did we do?) #singing #fyp #tiktok #music #beatboxchallenge</w:t>
      </w:r>
    </w:p>
    <w:p w14:paraId="36C19CA9" w14:textId="77777777" w:rsidR="00F6339A" w:rsidRDefault="00F6339A" w:rsidP="00F6339A">
      <w:r>
        <w:t>link: https://www.tiktok.com/@nathandavisjrndj/video/6800454530275249413</w:t>
      </w:r>
    </w:p>
    <w:p w14:paraId="3CA3C11B" w14:textId="77777777" w:rsidR="00F6339A" w:rsidRDefault="00F6339A" w:rsidP="00F6339A">
      <w:r>
        <w:t>id: 11949295</w:t>
      </w:r>
    </w:p>
    <w:p w14:paraId="71340E1C" w14:textId="77777777" w:rsidR="00F6339A" w:rsidRDefault="00F6339A" w:rsidP="00F6339A">
      <w:r>
        <w:lastRenderedPageBreak/>
        <w:t>likes: 410100000</w:t>
      </w:r>
    </w:p>
    <w:p w14:paraId="750E3830" w14:textId="77777777" w:rsidR="00F6339A" w:rsidRDefault="00F6339A" w:rsidP="00F6339A">
      <w:r>
        <w:t>fans: 16000000</w:t>
      </w:r>
    </w:p>
    <w:p w14:paraId="3D8E788E" w14:textId="77777777" w:rsidR="00F6339A" w:rsidRDefault="00F6339A" w:rsidP="00F6339A">
      <w:r>
        <w:t>comments: 63800</w:t>
      </w:r>
    </w:p>
    <w:p w14:paraId="1DB3C7D0" w14:textId="77777777" w:rsidR="00F6339A" w:rsidRDefault="00F6339A" w:rsidP="00F6339A">
      <w:pPr>
        <w:pStyle w:val="Heading2"/>
      </w:pPr>
      <w:r>
        <w:t>by: Sami</w:t>
      </w:r>
    </w:p>
    <w:p w14:paraId="15054371" w14:textId="77777777" w:rsidR="00F6339A" w:rsidRDefault="00F6339A" w:rsidP="00F6339A">
      <w:pPr>
        <w:pStyle w:val="Heading3"/>
      </w:pPr>
      <w:r>
        <w:t>#foryou #foryoupage #singing</w:t>
      </w:r>
    </w:p>
    <w:p w14:paraId="05F90778" w14:textId="77777777" w:rsidR="00F6339A" w:rsidRDefault="00F6339A" w:rsidP="00F6339A">
      <w:r>
        <w:t>link: https://www.tiktok.com/@samii.rosee/video/6950709162246425862</w:t>
      </w:r>
    </w:p>
    <w:p w14:paraId="3DA029A9" w14:textId="77777777" w:rsidR="00F6339A" w:rsidRDefault="00F6339A" w:rsidP="00F6339A">
      <w:r>
        <w:t>id: 6651700187301806086</w:t>
      </w:r>
    </w:p>
    <w:p w14:paraId="446B1289" w14:textId="77777777" w:rsidR="00F6339A" w:rsidRDefault="00F6339A" w:rsidP="00F6339A">
      <w:r>
        <w:t>likes: 130500000</w:t>
      </w:r>
    </w:p>
    <w:p w14:paraId="5AB2D8F3" w14:textId="77777777" w:rsidR="00F6339A" w:rsidRDefault="00F6339A" w:rsidP="00F6339A">
      <w:r>
        <w:t>fans: 3600000</w:t>
      </w:r>
    </w:p>
    <w:p w14:paraId="1A39D18C" w14:textId="77777777" w:rsidR="00F6339A" w:rsidRDefault="00F6339A" w:rsidP="00F6339A">
      <w:r>
        <w:t>comments: 74300</w:t>
      </w:r>
    </w:p>
    <w:p w14:paraId="3728B795" w14:textId="77777777" w:rsidR="00F6339A" w:rsidRDefault="00F6339A" w:rsidP="00F6339A">
      <w:pPr>
        <w:pStyle w:val="Heading2"/>
      </w:pPr>
      <w:r>
        <w:t>by: jonklaasen</w:t>
      </w:r>
    </w:p>
    <w:p w14:paraId="3017B329" w14:textId="77777777" w:rsidR="00F6339A" w:rsidRDefault="00F6339A" w:rsidP="00F6339A">
      <w:pPr>
        <w:pStyle w:val="Heading3"/>
      </w:pPr>
      <w:r>
        <w:t>SHE HIT THAT SO WELL  @elyssajoy_ #trend #singing #talent</w:t>
      </w:r>
    </w:p>
    <w:p w14:paraId="1840F22E" w14:textId="77777777" w:rsidR="00F6339A" w:rsidRDefault="00F6339A" w:rsidP="00F6339A">
      <w:r>
        <w:t>link: https://www.tiktok.com/@jonklaasen/video/6793833487875968262</w:t>
      </w:r>
    </w:p>
    <w:p w14:paraId="0E9790BA" w14:textId="77777777" w:rsidR="00F6339A" w:rsidRDefault="00F6339A" w:rsidP="00F6339A">
      <w:r>
        <w:t>id: 98577856007376896</w:t>
      </w:r>
    </w:p>
    <w:p w14:paraId="6797E405" w14:textId="77777777" w:rsidR="00F6339A" w:rsidRDefault="00F6339A" w:rsidP="00F6339A">
      <w:r>
        <w:t>likes: 348200000</w:t>
      </w:r>
    </w:p>
    <w:p w14:paraId="4913735A" w14:textId="77777777" w:rsidR="00F6339A" w:rsidRDefault="00F6339A" w:rsidP="00F6339A">
      <w:r>
        <w:t>fans: 16700000</w:t>
      </w:r>
    </w:p>
    <w:p w14:paraId="0A3D0DE1" w14:textId="77777777" w:rsidR="00F6339A" w:rsidRDefault="00F6339A" w:rsidP="00F6339A">
      <w:r>
        <w:t>comments: 31300</w:t>
      </w:r>
    </w:p>
    <w:p w14:paraId="634A1D78" w14:textId="77777777" w:rsidR="00F6339A" w:rsidRDefault="00F6339A" w:rsidP="00F6339A">
      <w:pPr>
        <w:pStyle w:val="Heading2"/>
      </w:pPr>
      <w:r>
        <w:t>by: Cameron Goode</w:t>
      </w:r>
    </w:p>
    <w:p w14:paraId="2D596F4B" w14:textId="77777777" w:rsidR="00F6339A" w:rsidRDefault="00F6339A" w:rsidP="00F6339A">
      <w:pPr>
        <w:pStyle w:val="Heading3"/>
      </w:pPr>
      <w:r>
        <w:t>This song reminds me of my childhood!#talkingtothemoon #singing #fyp #trending #brunomars #moon#voiceeffects</w:t>
      </w:r>
    </w:p>
    <w:p w14:paraId="5B0F5CE5" w14:textId="77777777" w:rsidR="00F6339A" w:rsidRDefault="00F6339A" w:rsidP="00F6339A">
      <w:r>
        <w:t>link: https://www.tiktok.com/@cameron.goode/video/6938172043410099461</w:t>
      </w:r>
    </w:p>
    <w:p w14:paraId="776BB66C" w14:textId="77777777" w:rsidR="00F6339A" w:rsidRDefault="00F6339A" w:rsidP="00F6339A">
      <w:r>
        <w:t>id: 6778346588479095814</w:t>
      </w:r>
    </w:p>
    <w:p w14:paraId="7A424963" w14:textId="77777777" w:rsidR="00F6339A" w:rsidRDefault="00F6339A" w:rsidP="00F6339A">
      <w:r>
        <w:t>likes: 23100000</w:t>
      </w:r>
    </w:p>
    <w:p w14:paraId="5C065A6B" w14:textId="77777777" w:rsidR="00F6339A" w:rsidRDefault="00F6339A" w:rsidP="00F6339A">
      <w:r>
        <w:t>fans: 1900000</w:t>
      </w:r>
    </w:p>
    <w:p w14:paraId="7AC793A8" w14:textId="77777777" w:rsidR="00F6339A" w:rsidRDefault="00F6339A" w:rsidP="00F6339A">
      <w:r>
        <w:t>comments: 164000</w:t>
      </w:r>
    </w:p>
    <w:p w14:paraId="55789D99" w14:textId="77777777" w:rsidR="00F6339A" w:rsidRDefault="00F6339A" w:rsidP="00F6339A">
      <w:pPr>
        <w:pStyle w:val="Heading2"/>
      </w:pPr>
      <w:r>
        <w:lastRenderedPageBreak/>
        <w:t>by: NDJ</w:t>
      </w:r>
    </w:p>
    <w:p w14:paraId="0F42E34E" w14:textId="77777777" w:rsidR="00F6339A" w:rsidRDefault="00F6339A" w:rsidP="00F6339A">
      <w:pPr>
        <w:pStyle w:val="Heading3"/>
      </w:pPr>
      <w:r>
        <w:t>Aren’t we cute? ☺️ @addisonre (Tag your partner in crime) #fyp #singing #dance #tiktok #music #foryou</w:t>
      </w:r>
    </w:p>
    <w:p w14:paraId="1416F052" w14:textId="77777777" w:rsidR="00F6339A" w:rsidRDefault="00F6339A" w:rsidP="00F6339A">
      <w:r>
        <w:t>link: https://www.tiktok.com/@nathandavisjrndj/video/6802738406049844486</w:t>
      </w:r>
    </w:p>
    <w:p w14:paraId="4F0E2A1E" w14:textId="77777777" w:rsidR="00F6339A" w:rsidRDefault="00F6339A" w:rsidP="00F6339A">
      <w:r>
        <w:t>id: 11949295</w:t>
      </w:r>
    </w:p>
    <w:p w14:paraId="6D72A0CE" w14:textId="77777777" w:rsidR="00F6339A" w:rsidRDefault="00F6339A" w:rsidP="00F6339A">
      <w:r>
        <w:t>likes: 410100000</w:t>
      </w:r>
    </w:p>
    <w:p w14:paraId="618FEBDB" w14:textId="77777777" w:rsidR="00F6339A" w:rsidRDefault="00F6339A" w:rsidP="00F6339A">
      <w:r>
        <w:t>fans: 16000000</w:t>
      </w:r>
    </w:p>
    <w:p w14:paraId="6958157C" w14:textId="77777777" w:rsidR="00F6339A" w:rsidRDefault="00F6339A" w:rsidP="00F6339A">
      <w:r>
        <w:t>comments: 62500</w:t>
      </w:r>
    </w:p>
    <w:p w14:paraId="733D2995" w14:textId="77777777" w:rsidR="00F6339A" w:rsidRDefault="00F6339A" w:rsidP="00F6339A">
      <w:pPr>
        <w:pStyle w:val="Heading2"/>
      </w:pPr>
      <w:r>
        <w:t>by: Lauryn</w:t>
      </w:r>
    </w:p>
    <w:p w14:paraId="0C713CC8" w14:textId="77777777" w:rsidR="00F6339A" w:rsidRDefault="00F6339A" w:rsidP="00F6339A">
      <w:pPr>
        <w:pStyle w:val="Heading3"/>
      </w:pPr>
      <w:r>
        <w:t>Voice impressions!!! w/ @christianrwest  #fyp #DontSpillChallenge #singing #textchain #impressions #stay #arianagrande #jb #oliviarodrigo</w:t>
      </w:r>
    </w:p>
    <w:p w14:paraId="6F357DAD" w14:textId="77777777" w:rsidR="00F6339A" w:rsidRDefault="00F6339A" w:rsidP="00F6339A">
      <w:r>
        <w:t>link: https://www.tiktok.com/@lauryn_housholder/video/6984067105125633285</w:t>
      </w:r>
    </w:p>
    <w:p w14:paraId="72233873" w14:textId="77777777" w:rsidR="00F6339A" w:rsidRDefault="00F6339A" w:rsidP="00F6339A">
      <w:r>
        <w:t>id: 3059773</w:t>
      </w:r>
    </w:p>
    <w:p w14:paraId="4C39957A" w14:textId="77777777" w:rsidR="00F6339A" w:rsidRDefault="00F6339A" w:rsidP="00F6339A">
      <w:r>
        <w:t>likes: 12200000</w:t>
      </w:r>
    </w:p>
    <w:p w14:paraId="58285358" w14:textId="77777777" w:rsidR="00F6339A" w:rsidRDefault="00F6339A" w:rsidP="00F6339A">
      <w:r>
        <w:t>fans: 422400</w:t>
      </w:r>
    </w:p>
    <w:p w14:paraId="1E1231A2" w14:textId="77777777" w:rsidR="00F6339A" w:rsidRDefault="00F6339A" w:rsidP="00F6339A">
      <w:r>
        <w:t>comments: 70500</w:t>
      </w:r>
    </w:p>
    <w:p w14:paraId="3B06E573" w14:textId="77777777" w:rsidR="00F6339A" w:rsidRDefault="00F6339A" w:rsidP="00F6339A">
      <w:pPr>
        <w:pStyle w:val="Heading2"/>
      </w:pPr>
      <w:r>
        <w:t>by: Evolix</w:t>
      </w:r>
    </w:p>
    <w:p w14:paraId="129D3F34" w14:textId="77777777" w:rsidR="00F6339A" w:rsidRDefault="00F6339A" w:rsidP="00F6339A">
      <w:pPr>
        <w:pStyle w:val="Heading3"/>
      </w:pPr>
      <w:r>
        <w:t>ThAt tOoK aMiLlIoN TaKeS  #singing #overwhelemed #royal ##sisters #foryoupage #fyp #challenge</w:t>
      </w:r>
    </w:p>
    <w:p w14:paraId="358E59E0" w14:textId="77777777" w:rsidR="00F6339A" w:rsidRDefault="00F6339A" w:rsidP="00F6339A">
      <w:r>
        <w:t>link: https://www.tiktok.com/@evolixmusic/video/6866103919714618629</w:t>
      </w:r>
    </w:p>
    <w:p w14:paraId="311AB1C1" w14:textId="77777777" w:rsidR="00F6339A" w:rsidRDefault="00F6339A" w:rsidP="00F6339A">
      <w:r>
        <w:t>id: 6623015046144933893</w:t>
      </w:r>
    </w:p>
    <w:p w14:paraId="6822089C" w14:textId="77777777" w:rsidR="00F6339A" w:rsidRDefault="00F6339A" w:rsidP="00F6339A">
      <w:r>
        <w:t>likes: 10700000</w:t>
      </w:r>
    </w:p>
    <w:p w14:paraId="7CB13E28" w14:textId="77777777" w:rsidR="00F6339A" w:rsidRDefault="00F6339A" w:rsidP="00F6339A">
      <w:r>
        <w:t>fans: 417900</w:t>
      </w:r>
    </w:p>
    <w:p w14:paraId="36AA7D8B" w14:textId="77777777" w:rsidR="00F6339A" w:rsidRDefault="00F6339A" w:rsidP="00F6339A">
      <w:r>
        <w:t>comments: 26300</w:t>
      </w:r>
    </w:p>
    <w:p w14:paraId="459EFE75" w14:textId="77777777" w:rsidR="00F6339A" w:rsidRDefault="00F6339A" w:rsidP="00F6339A">
      <w:pPr>
        <w:pStyle w:val="Heading2"/>
      </w:pPr>
      <w:r>
        <w:t>by: NDJ</w:t>
      </w:r>
    </w:p>
    <w:p w14:paraId="7F94BAD9" w14:textId="77777777" w:rsidR="00F6339A" w:rsidRDefault="00F6339A" w:rsidP="00F6339A">
      <w:pPr>
        <w:pStyle w:val="Heading3"/>
      </w:pPr>
      <w:r>
        <w:t>HE DESTROYED MY PHONE  @topperguild #fyp #foryou #singing #tiktok #music</w:t>
      </w:r>
    </w:p>
    <w:p w14:paraId="07D109B3" w14:textId="77777777" w:rsidR="00F6339A" w:rsidRDefault="00F6339A" w:rsidP="00F6339A">
      <w:r>
        <w:t>link: https://www.tiktok.com/@nathandavisjrndj/video/6794550688887147782</w:t>
      </w:r>
    </w:p>
    <w:p w14:paraId="796DDD08" w14:textId="77777777" w:rsidR="00F6339A" w:rsidRDefault="00F6339A" w:rsidP="00F6339A">
      <w:r>
        <w:t>id: 11949295</w:t>
      </w:r>
    </w:p>
    <w:p w14:paraId="06C58747" w14:textId="77777777" w:rsidR="00F6339A" w:rsidRDefault="00F6339A" w:rsidP="00F6339A">
      <w:r>
        <w:lastRenderedPageBreak/>
        <w:t>likes: 410100000</w:t>
      </w:r>
    </w:p>
    <w:p w14:paraId="62E35C93" w14:textId="77777777" w:rsidR="00F6339A" w:rsidRDefault="00F6339A" w:rsidP="00F6339A">
      <w:r>
        <w:t>fans: 16000000</w:t>
      </w:r>
    </w:p>
    <w:p w14:paraId="47634C91" w14:textId="77777777" w:rsidR="00F6339A" w:rsidRDefault="00F6339A" w:rsidP="00F6339A">
      <w:r>
        <w:t>comments: 20500</w:t>
      </w:r>
    </w:p>
    <w:p w14:paraId="477D365C" w14:textId="77777777" w:rsidR="00F6339A" w:rsidRDefault="00F6339A" w:rsidP="00F6339A">
      <w:pPr>
        <w:pStyle w:val="Heading2"/>
      </w:pPr>
      <w:r>
        <w:t>by: Sarah Cothran</w:t>
      </w:r>
    </w:p>
    <w:p w14:paraId="299B3F8A" w14:textId="77777777" w:rsidR="00F6339A" w:rsidRDefault="00F6339A" w:rsidP="00F6339A">
      <w:pPr>
        <w:pStyle w:val="Heading3"/>
      </w:pPr>
      <w:r>
        <w:t>Reply to @ur.emothot thank y’all so much for 800k it’s unbelievable I LOVE YALL SO MUCH #singing #cover #music</w:t>
      </w:r>
    </w:p>
    <w:p w14:paraId="43E15BFC" w14:textId="77777777" w:rsidR="00F6339A" w:rsidRDefault="00F6339A" w:rsidP="00F6339A">
      <w:r>
        <w:t>link: https://www.tiktok.com/@sarahcothran/video/6965997667692383493</w:t>
      </w:r>
    </w:p>
    <w:p w14:paraId="3792BDFF" w14:textId="77777777" w:rsidR="00F6339A" w:rsidRDefault="00F6339A" w:rsidP="00F6339A">
      <w:r>
        <w:t>id: 6535799493924716554</w:t>
      </w:r>
    </w:p>
    <w:p w14:paraId="138FA540" w14:textId="77777777" w:rsidR="00F6339A" w:rsidRDefault="00F6339A" w:rsidP="00F6339A">
      <w:r>
        <w:t>likes: 58900000</w:t>
      </w:r>
    </w:p>
    <w:p w14:paraId="08C331EA" w14:textId="77777777" w:rsidR="00F6339A" w:rsidRDefault="00F6339A" w:rsidP="00F6339A">
      <w:r>
        <w:t>fans: 3400000</w:t>
      </w:r>
    </w:p>
    <w:p w14:paraId="435E912F" w14:textId="77777777" w:rsidR="00F6339A" w:rsidRDefault="00F6339A" w:rsidP="00F6339A">
      <w:r>
        <w:t>comments: 59400</w:t>
      </w:r>
    </w:p>
    <w:p w14:paraId="1DF4943D" w14:textId="77777777" w:rsidR="00F6339A" w:rsidRDefault="00F6339A" w:rsidP="00F6339A">
      <w:pPr>
        <w:pStyle w:val="Heading2"/>
      </w:pPr>
      <w:r>
        <w:t>by: willow sky</w:t>
      </w:r>
    </w:p>
    <w:p w14:paraId="4AE7ABAC" w14:textId="77777777" w:rsidR="00F6339A" w:rsidRDefault="00F6339A" w:rsidP="00F6339A">
      <w:pPr>
        <w:pStyle w:val="Heading3"/>
      </w:pPr>
      <w:r>
        <w:t>Dear, 2045. by me #globalwarming  #fyp #awareness #singing #climatechange #stopclimatechange #song #foryou</w:t>
      </w:r>
    </w:p>
    <w:p w14:paraId="34B1B236" w14:textId="77777777" w:rsidR="00F6339A" w:rsidRDefault="00F6339A" w:rsidP="00F6339A">
      <w:r>
        <w:t>link: https://www.tiktok.com/@willow.sky/video/6763116973929876741</w:t>
      </w:r>
    </w:p>
    <w:p w14:paraId="200E9B75" w14:textId="77777777" w:rsidR="00F6339A" w:rsidRDefault="00F6339A" w:rsidP="00F6339A">
      <w:r>
        <w:t>id: 6760442650815579142</w:t>
      </w:r>
    </w:p>
    <w:p w14:paraId="6B6EA92C" w14:textId="77777777" w:rsidR="00F6339A" w:rsidRDefault="00F6339A" w:rsidP="00F6339A">
      <w:r>
        <w:t>likes: 10600000</w:t>
      </w:r>
    </w:p>
    <w:p w14:paraId="0F5CFCBE" w14:textId="77777777" w:rsidR="00F6339A" w:rsidRDefault="00F6339A" w:rsidP="00F6339A">
      <w:r>
        <w:t>fans: 876700</w:t>
      </w:r>
    </w:p>
    <w:p w14:paraId="7D58ACF5" w14:textId="77777777" w:rsidR="00F6339A" w:rsidRDefault="00F6339A" w:rsidP="00F6339A">
      <w:r>
        <w:t>comments: 168500</w:t>
      </w:r>
    </w:p>
    <w:p w14:paraId="4DF02C16" w14:textId="77777777" w:rsidR="00F6339A" w:rsidRDefault="00F6339A" w:rsidP="00F6339A">
      <w:pPr>
        <w:pStyle w:val="Heading2"/>
      </w:pPr>
      <w:r>
        <w:t>by: nan</w:t>
      </w:r>
    </w:p>
    <w:p w14:paraId="11D83637" w14:textId="77777777" w:rsidR="00F6339A" w:rsidRDefault="00F6339A" w:rsidP="00F6339A">
      <w:pPr>
        <w:pStyle w:val="Heading3"/>
      </w:pPr>
      <w:r>
        <w:t>#frog#frogtok#frogsoftiktok#africanbullfrog#frogs#froggy#toad#bullfrog#dumpy#dumpyfrog#dumpytreefrog#ribbit#animals#ribbits#frogss#amphibian#toad#toads#toadsoftiktok#toadtok#toadtiktok#toadlady#frogsquishmallow#happyfrog#babyfrog#tadpole#tadpoles#poisiondartfrog#dartfrog#animalsinthewild#dirt#crazyfrog#animalfight#mc#friends#frogcontent#frogvideos#frogmusic#singing#sound#notes#leapfrog#singing#happy#happyfrog#twater#fan#hiding#silly#sillyfrog#running#jumping#swimming#croak#call</w:t>
      </w:r>
    </w:p>
    <w:p w14:paraId="2EA496E0" w14:textId="77777777" w:rsidR="00F6339A" w:rsidRDefault="00F6339A" w:rsidP="00F6339A">
      <w:r>
        <w:t>link: https://www.tiktok.com/@frogsandanxiety/video/7053189657223236870</w:t>
      </w:r>
    </w:p>
    <w:p w14:paraId="7B3CE05F" w14:textId="77777777" w:rsidR="00F6339A" w:rsidRDefault="00F6339A" w:rsidP="00F6339A">
      <w:r>
        <w:t>id: 6664229131985043461</w:t>
      </w:r>
    </w:p>
    <w:p w14:paraId="697883E9" w14:textId="77777777" w:rsidR="00F6339A" w:rsidRDefault="00F6339A" w:rsidP="00F6339A">
      <w:r>
        <w:t>likes: 61200000</w:t>
      </w:r>
    </w:p>
    <w:p w14:paraId="4F6974F5" w14:textId="77777777" w:rsidR="00F6339A" w:rsidRDefault="00F6339A" w:rsidP="00F6339A">
      <w:r>
        <w:lastRenderedPageBreak/>
        <w:t>fans: 769900</w:t>
      </w:r>
    </w:p>
    <w:p w14:paraId="1BB8C9C0" w14:textId="77777777" w:rsidR="00F6339A" w:rsidRDefault="00F6339A" w:rsidP="00F6339A">
      <w:r>
        <w:t>comments: 99400</w:t>
      </w:r>
    </w:p>
    <w:p w14:paraId="1B209010" w14:textId="77777777" w:rsidR="00F6339A" w:rsidRDefault="00F6339A" w:rsidP="00F6339A">
      <w:pPr>
        <w:pStyle w:val="Heading2"/>
      </w:pPr>
      <w:r>
        <w:t>by: Grace Groski</w:t>
      </w:r>
    </w:p>
    <w:p w14:paraId="4B4369F6" w14:textId="77777777" w:rsidR="00F6339A" w:rsidRDefault="00F6339A" w:rsidP="00F6339A">
      <w:pPr>
        <w:pStyle w:val="Heading3"/>
      </w:pPr>
      <w:r>
        <w:t>Reply to @jozzyhitsman #badromancechallenge #singing #fyp #foryou #HolidayCountdown #WhereILive #sing #music #badromance</w:t>
      </w:r>
    </w:p>
    <w:p w14:paraId="7444EC63" w14:textId="77777777" w:rsidR="00F6339A" w:rsidRDefault="00F6339A" w:rsidP="00F6339A">
      <w:r>
        <w:t>link: https://www.tiktok.com/@theofficialgracegroski/video/6894455642455657734</w:t>
      </w:r>
    </w:p>
    <w:p w14:paraId="132D92FF" w14:textId="77777777" w:rsidR="00F6339A" w:rsidRDefault="00F6339A" w:rsidP="00F6339A">
      <w:r>
        <w:t>id: 6746313552132555781</w:t>
      </w:r>
    </w:p>
    <w:p w14:paraId="566CEC05" w14:textId="77777777" w:rsidR="00F6339A" w:rsidRDefault="00F6339A" w:rsidP="00F6339A">
      <w:r>
        <w:t>likes: 9300000</w:t>
      </w:r>
    </w:p>
    <w:p w14:paraId="2BA75C2D" w14:textId="77777777" w:rsidR="00F6339A" w:rsidRDefault="00F6339A" w:rsidP="00F6339A">
      <w:r>
        <w:t>fans: 648300</w:t>
      </w:r>
    </w:p>
    <w:p w14:paraId="4E87F474" w14:textId="77777777" w:rsidR="00F6339A" w:rsidRDefault="00F6339A" w:rsidP="00F6339A">
      <w:r>
        <w:t>comments: 65700</w:t>
      </w:r>
    </w:p>
    <w:p w14:paraId="50B9D244" w14:textId="77777777" w:rsidR="00F6339A" w:rsidRDefault="00F6339A" w:rsidP="00F6339A">
      <w:pPr>
        <w:pStyle w:val="Heading2"/>
      </w:pPr>
      <w:r>
        <w:t>by: Sorellé</w:t>
      </w:r>
    </w:p>
    <w:p w14:paraId="03C46987" w14:textId="77777777" w:rsidR="00F6339A" w:rsidRDefault="00F6339A" w:rsidP="00F6339A">
      <w:pPr>
        <w:pStyle w:val="Heading3"/>
      </w:pPr>
      <w:r>
        <w:t>Thought we’d give it a try Insta at Madi and Ana Heichel #foryou #fyp #trend #singing #singingsisters #trio #heichelsisters</w:t>
      </w:r>
    </w:p>
    <w:p w14:paraId="211105F5" w14:textId="77777777" w:rsidR="00F6339A" w:rsidRDefault="00F6339A" w:rsidP="00F6339A">
      <w:r>
        <w:t>link: https://www.tiktok.com/@sorelle/video/6781580234752838917</w:t>
      </w:r>
    </w:p>
    <w:p w14:paraId="251E5E66" w14:textId="77777777" w:rsidR="00F6339A" w:rsidRDefault="00F6339A" w:rsidP="00F6339A">
      <w:r>
        <w:t>id: 16462079</w:t>
      </w:r>
    </w:p>
    <w:p w14:paraId="19183318" w14:textId="77777777" w:rsidR="00F6339A" w:rsidRDefault="00F6339A" w:rsidP="00F6339A">
      <w:r>
        <w:t>likes: 74300000</w:t>
      </w:r>
    </w:p>
    <w:p w14:paraId="506CD07F" w14:textId="77777777" w:rsidR="00F6339A" w:rsidRDefault="00F6339A" w:rsidP="00F6339A">
      <w:r>
        <w:t>fans: 3200000</w:t>
      </w:r>
    </w:p>
    <w:p w14:paraId="79877B7D" w14:textId="77777777" w:rsidR="00F6339A" w:rsidRDefault="00F6339A" w:rsidP="00F6339A">
      <w:r>
        <w:t>comments: 25300</w:t>
      </w:r>
    </w:p>
    <w:p w14:paraId="5D996511" w14:textId="77777777" w:rsidR="00F6339A" w:rsidRDefault="00F6339A" w:rsidP="00F6339A">
      <w:pPr>
        <w:pStyle w:val="Heading2"/>
      </w:pPr>
      <w:r>
        <w:t>by: ♡ Gege Jing ♡</w:t>
      </w:r>
    </w:p>
    <w:p w14:paraId="60C7245A" w14:textId="77777777" w:rsidR="00F6339A" w:rsidRDefault="00F6339A" w:rsidP="00F6339A">
      <w:pPr>
        <w:pStyle w:val="Heading3"/>
      </w:pPr>
      <w:r>
        <w:t>Reply to @gegethejing Chinese Fergie comin ATCHU  #fyp #comedy #chinese #asian #growingupasian #lyric #fergie #singing ib: @ggnohadid</w:t>
      </w:r>
    </w:p>
    <w:p w14:paraId="52CA6F1B" w14:textId="77777777" w:rsidR="00F6339A" w:rsidRDefault="00F6339A" w:rsidP="00F6339A">
      <w:r>
        <w:t>link: https://www.tiktok.com/@gegethejing/video/6911137765035969797</w:t>
      </w:r>
    </w:p>
    <w:p w14:paraId="3B15338E" w14:textId="77777777" w:rsidR="00F6339A" w:rsidRDefault="00F6339A" w:rsidP="00F6339A">
      <w:r>
        <w:t>id: 6709705868256838662</w:t>
      </w:r>
    </w:p>
    <w:p w14:paraId="376792C6" w14:textId="77777777" w:rsidR="00F6339A" w:rsidRDefault="00F6339A" w:rsidP="00F6339A">
      <w:r>
        <w:t>likes: 42300000</w:t>
      </w:r>
    </w:p>
    <w:p w14:paraId="1B7674A6" w14:textId="77777777" w:rsidR="00F6339A" w:rsidRDefault="00F6339A" w:rsidP="00F6339A">
      <w:r>
        <w:t>fans: 1300000</w:t>
      </w:r>
    </w:p>
    <w:p w14:paraId="2A65B90E" w14:textId="77777777" w:rsidR="00F6339A" w:rsidRDefault="00F6339A" w:rsidP="00F6339A">
      <w:r>
        <w:t>comments: 41900</w:t>
      </w:r>
    </w:p>
    <w:p w14:paraId="1B792322" w14:textId="77777777" w:rsidR="00F6339A" w:rsidRDefault="00F6339A" w:rsidP="00F6339A">
      <w:pPr>
        <w:pStyle w:val="Heading1"/>
      </w:pPr>
      <w:r>
        <w:lastRenderedPageBreak/>
        <w:t>tiktokdance</w:t>
      </w:r>
    </w:p>
    <w:p w14:paraId="1145890D" w14:textId="77777777" w:rsidR="00F6339A" w:rsidRDefault="00F6339A" w:rsidP="00F6339A">
      <w:pPr>
        <w:pStyle w:val="Heading2"/>
      </w:pPr>
      <w:r>
        <w:t>by: Beauty khan</w:t>
      </w:r>
    </w:p>
    <w:p w14:paraId="33A765F4" w14:textId="77777777" w:rsidR="00F6339A" w:rsidRDefault="00F6339A" w:rsidP="00F6339A">
      <w:pPr>
        <w:pStyle w:val="Heading3"/>
      </w:pPr>
      <w:r>
        <w:t>#cutebeuty #tiktokindia #tiktok #tiktokdance @cuteipiejiya @mamma_ki_sherni</w:t>
      </w:r>
    </w:p>
    <w:p w14:paraId="37FF1E41" w14:textId="77777777" w:rsidR="00F6339A" w:rsidRDefault="00F6339A" w:rsidP="00F6339A">
      <w:r>
        <w:t>link: https://www.tiktok.com/@cutybeautykhan/video/6817658603013541122</w:t>
      </w:r>
    </w:p>
    <w:p w14:paraId="51386A92" w14:textId="77777777" w:rsidR="00F6339A" w:rsidRDefault="00F6339A" w:rsidP="00F6339A">
      <w:r>
        <w:t>id: 6558418321485414402</w:t>
      </w:r>
    </w:p>
    <w:p w14:paraId="7C5D3D66" w14:textId="77777777" w:rsidR="00F6339A" w:rsidRDefault="00F6339A" w:rsidP="00F6339A">
      <w:r>
        <w:t>likes: 641900000</w:t>
      </w:r>
    </w:p>
    <w:p w14:paraId="20097482" w14:textId="77777777" w:rsidR="00F6339A" w:rsidRDefault="00F6339A" w:rsidP="00F6339A">
      <w:r>
        <w:t>fans: 21400000</w:t>
      </w:r>
    </w:p>
    <w:p w14:paraId="25C75BD8" w14:textId="77777777" w:rsidR="00F6339A" w:rsidRDefault="00F6339A" w:rsidP="00F6339A">
      <w:r>
        <w:t>comments: 43900</w:t>
      </w:r>
    </w:p>
    <w:p w14:paraId="6C1B4548" w14:textId="77777777" w:rsidR="00F6339A" w:rsidRDefault="00F6339A" w:rsidP="00F6339A">
      <w:pPr>
        <w:pStyle w:val="Heading2"/>
      </w:pPr>
      <w:r>
        <w:t>by: Beauty khan</w:t>
      </w:r>
    </w:p>
    <w:p w14:paraId="6D3DD6DC" w14:textId="77777777" w:rsidR="00F6339A" w:rsidRDefault="00F6339A" w:rsidP="00F6339A">
      <w:pPr>
        <w:pStyle w:val="Heading3"/>
      </w:pPr>
      <w:r>
        <w:t>#cutebeuty #jiya_khan #tiktok #tiktokdance #kolkata @cuteipiejiya</w:t>
      </w:r>
    </w:p>
    <w:p w14:paraId="7868B1ED" w14:textId="77777777" w:rsidR="00F6339A" w:rsidRDefault="00F6339A" w:rsidP="00F6339A">
      <w:r>
        <w:t>link: https://www.tiktok.com/@cutybeautykhan/video/6817089352196197634</w:t>
      </w:r>
    </w:p>
    <w:p w14:paraId="637EC29D" w14:textId="77777777" w:rsidR="00F6339A" w:rsidRDefault="00F6339A" w:rsidP="00F6339A">
      <w:r>
        <w:t>id: 6558418321485414402</w:t>
      </w:r>
    </w:p>
    <w:p w14:paraId="10FCE212" w14:textId="77777777" w:rsidR="00F6339A" w:rsidRDefault="00F6339A" w:rsidP="00F6339A">
      <w:r>
        <w:t>likes: 641900000</w:t>
      </w:r>
    </w:p>
    <w:p w14:paraId="507988A2" w14:textId="77777777" w:rsidR="00F6339A" w:rsidRDefault="00F6339A" w:rsidP="00F6339A">
      <w:r>
        <w:t>fans: 21400000</w:t>
      </w:r>
    </w:p>
    <w:p w14:paraId="617B7C40" w14:textId="77777777" w:rsidR="00F6339A" w:rsidRDefault="00F6339A" w:rsidP="00F6339A">
      <w:r>
        <w:t>comments: 32300</w:t>
      </w:r>
    </w:p>
    <w:p w14:paraId="595A9571" w14:textId="77777777" w:rsidR="00F6339A" w:rsidRDefault="00F6339A" w:rsidP="00F6339A">
      <w:pPr>
        <w:pStyle w:val="Heading2"/>
      </w:pPr>
      <w:r>
        <w:t>by: Arnaldo Mangini</w:t>
      </w:r>
    </w:p>
    <w:p w14:paraId="0323E300" w14:textId="77777777" w:rsidR="00F6339A" w:rsidRDefault="00F6339A" w:rsidP="00F6339A">
      <w:pPr>
        <w:pStyle w:val="Heading3"/>
      </w:pPr>
      <w:r>
        <w:t>Do you wanna dance with me?#laxedsirenbeat  #laxedsirenbeatchallenge  #tiktok #tiktokdance #comedy #clown</w:t>
      </w:r>
    </w:p>
    <w:p w14:paraId="12C82D67" w14:textId="77777777" w:rsidR="00F6339A" w:rsidRDefault="00F6339A" w:rsidP="00F6339A">
      <w:r>
        <w:t>link: https://www.tiktok.com/@arnaldomangini/video/6842597765197958406</w:t>
      </w:r>
    </w:p>
    <w:p w14:paraId="248276F4" w14:textId="77777777" w:rsidR="00F6339A" w:rsidRDefault="00F6339A" w:rsidP="00F6339A">
      <w:r>
        <w:t>id: 6680064953347621894</w:t>
      </w:r>
    </w:p>
    <w:p w14:paraId="3C1A3167" w14:textId="77777777" w:rsidR="00F6339A" w:rsidRDefault="00F6339A" w:rsidP="00F6339A">
      <w:r>
        <w:t>likes: 176500000</w:t>
      </w:r>
    </w:p>
    <w:p w14:paraId="53E61030" w14:textId="77777777" w:rsidR="00F6339A" w:rsidRDefault="00F6339A" w:rsidP="00F6339A">
      <w:r>
        <w:t>fans: 26100000</w:t>
      </w:r>
    </w:p>
    <w:p w14:paraId="3C07DE20" w14:textId="77777777" w:rsidR="00F6339A" w:rsidRDefault="00F6339A" w:rsidP="00F6339A">
      <w:r>
        <w:t>comments: 77700</w:t>
      </w:r>
    </w:p>
    <w:p w14:paraId="14E13F8E" w14:textId="77777777" w:rsidR="00F6339A" w:rsidRDefault="00F6339A" w:rsidP="00F6339A">
      <w:pPr>
        <w:pStyle w:val="Heading2"/>
      </w:pPr>
      <w:r>
        <w:t>by: J A D E N</w:t>
      </w:r>
    </w:p>
    <w:p w14:paraId="204FDA78" w14:textId="77777777" w:rsidR="00F6339A" w:rsidRDefault="00F6339A" w:rsidP="00F6339A">
      <w:pPr>
        <w:pStyle w:val="Heading3"/>
      </w:pPr>
      <w:r>
        <w:t>Renegade Tik Tok dance competition at my school lol. Who do you think won? #dance #tiktokdance #dancechallenge</w:t>
      </w:r>
    </w:p>
    <w:p w14:paraId="327CE3B1" w14:textId="77777777" w:rsidR="00F6339A" w:rsidRDefault="00F6339A" w:rsidP="00F6339A">
      <w:r>
        <w:t>link: https://www.tiktok.com/@jd.customs/video/6790837904160689414</w:t>
      </w:r>
    </w:p>
    <w:p w14:paraId="7C37DCAE" w14:textId="77777777" w:rsidR="00F6339A" w:rsidRDefault="00F6339A" w:rsidP="00F6339A">
      <w:r>
        <w:lastRenderedPageBreak/>
        <w:t>id: 6717778804686865414</w:t>
      </w:r>
    </w:p>
    <w:p w14:paraId="061A082F" w14:textId="77777777" w:rsidR="00F6339A" w:rsidRDefault="00F6339A" w:rsidP="00F6339A">
      <w:r>
        <w:t>likes: 7500000</w:t>
      </w:r>
    </w:p>
    <w:p w14:paraId="2FB8A80D" w14:textId="77777777" w:rsidR="00F6339A" w:rsidRDefault="00F6339A" w:rsidP="00F6339A">
      <w:r>
        <w:t>fans: 269000</w:t>
      </w:r>
    </w:p>
    <w:p w14:paraId="5A13BE4F" w14:textId="77777777" w:rsidR="00F6339A" w:rsidRDefault="00F6339A" w:rsidP="00F6339A">
      <w:r>
        <w:t>comments: 37900</w:t>
      </w:r>
    </w:p>
    <w:p w14:paraId="4278B065" w14:textId="77777777" w:rsidR="00F6339A" w:rsidRDefault="00F6339A" w:rsidP="00F6339A">
      <w:pPr>
        <w:pStyle w:val="Heading2"/>
      </w:pPr>
      <w:r>
        <w:t>by: Doja Cat Fan Account</w:t>
      </w:r>
    </w:p>
    <w:p w14:paraId="2B13E869" w14:textId="77777777" w:rsidR="00F6339A" w:rsidRDefault="00F6339A" w:rsidP="00F6339A">
      <w:pPr>
        <w:pStyle w:val="Heading3"/>
      </w:pPr>
      <w:r>
        <w:t>please dont just watchfollow me #dojacat #doja #dance #euphoria #tiktokdance #fyp #foryou</w:t>
      </w:r>
    </w:p>
    <w:p w14:paraId="35C7D631" w14:textId="77777777" w:rsidR="00F6339A" w:rsidRDefault="00F6339A" w:rsidP="00F6339A">
      <w:r>
        <w:t>link: https://www.tiktok.com/@.tvdoja/video/7074077335904881925</w:t>
      </w:r>
    </w:p>
    <w:p w14:paraId="4E70EBAB" w14:textId="77777777" w:rsidR="00F6339A" w:rsidRDefault="00F6339A" w:rsidP="00F6339A">
      <w:r>
        <w:t>id: 7072573220955882502</w:t>
      </w:r>
    </w:p>
    <w:p w14:paraId="5D0DDF1A" w14:textId="77777777" w:rsidR="00F6339A" w:rsidRDefault="00F6339A" w:rsidP="00F6339A">
      <w:r>
        <w:t>likes: 64200000</w:t>
      </w:r>
    </w:p>
    <w:p w14:paraId="7834DC6E" w14:textId="77777777" w:rsidR="00F6339A" w:rsidRDefault="00F6339A" w:rsidP="00F6339A">
      <w:r>
        <w:t>fans: 1300000</w:t>
      </w:r>
    </w:p>
    <w:p w14:paraId="1EF96F0F" w14:textId="77777777" w:rsidR="00F6339A" w:rsidRDefault="00F6339A" w:rsidP="00F6339A">
      <w:r>
        <w:t>comments: 15400</w:t>
      </w:r>
    </w:p>
    <w:p w14:paraId="6226591B" w14:textId="77777777" w:rsidR="00F6339A" w:rsidRDefault="00F6339A" w:rsidP="00F6339A">
      <w:pPr>
        <w:pStyle w:val="Heading2"/>
      </w:pPr>
      <w:r>
        <w:t>by: EMDCLASS</w:t>
      </w:r>
    </w:p>
    <w:p w14:paraId="743545A9" w14:textId="77777777" w:rsidR="00F6339A" w:rsidRDefault="00F6339A" w:rsidP="00F6339A">
      <w:pPr>
        <w:pStyle w:val="Heading3"/>
      </w:pPr>
      <w:r>
        <w:t>Cuanto fuegos para nuestro nuevo vídeo?  #fyp #viraldancevideos #dancerlife #tiktokdance #viraldance</w:t>
      </w:r>
    </w:p>
    <w:p w14:paraId="3ABE50F7" w14:textId="77777777" w:rsidR="00F6339A" w:rsidRDefault="00F6339A" w:rsidP="00F6339A">
      <w:r>
        <w:t>link: https://www.tiktok.com/@emdclass/video/7036420451417033989</w:t>
      </w:r>
    </w:p>
    <w:p w14:paraId="3234F537" w14:textId="77777777" w:rsidR="00F6339A" w:rsidRDefault="00F6339A" w:rsidP="00F6339A">
      <w:r>
        <w:t>id: 6793767562729849861</w:t>
      </w:r>
    </w:p>
    <w:p w14:paraId="34AFFE85" w14:textId="77777777" w:rsidR="00F6339A" w:rsidRDefault="00F6339A" w:rsidP="00F6339A">
      <w:r>
        <w:t>likes: 5400000</w:t>
      </w:r>
    </w:p>
    <w:p w14:paraId="5EC40F5A" w14:textId="77777777" w:rsidR="00F6339A" w:rsidRDefault="00F6339A" w:rsidP="00F6339A">
      <w:r>
        <w:t>fans: 564500</w:t>
      </w:r>
    </w:p>
    <w:p w14:paraId="228DE423" w14:textId="77777777" w:rsidR="00F6339A" w:rsidRDefault="00F6339A" w:rsidP="00F6339A">
      <w:r>
        <w:t>comments: 53400</w:t>
      </w:r>
    </w:p>
    <w:p w14:paraId="3875D088" w14:textId="77777777" w:rsidR="00F6339A" w:rsidRDefault="00F6339A" w:rsidP="00F6339A">
      <w:pPr>
        <w:pStyle w:val="Heading2"/>
      </w:pPr>
      <w:r>
        <w:t>by: ishu Gangore</w:t>
      </w:r>
    </w:p>
    <w:p w14:paraId="1ACDC5A1" w14:textId="77777777" w:rsidR="00F6339A" w:rsidRDefault="00F6339A" w:rsidP="00F6339A">
      <w:pPr>
        <w:pStyle w:val="Heading3"/>
      </w:pPr>
      <w:r>
        <w:t>Hamara famous song fam demand one’s more ❤️#foryou #followme #mastimood #tiktokdance #couplegoals #lovelife</w:t>
      </w:r>
    </w:p>
    <w:p w14:paraId="63236B42" w14:textId="77777777" w:rsidR="00F6339A" w:rsidRDefault="00F6339A" w:rsidP="00F6339A">
      <w:r>
        <w:t>link: https://www.tiktok.com/@lokeshgangore/video/6798499430720015618</w:t>
      </w:r>
    </w:p>
    <w:p w14:paraId="60D69E8A" w14:textId="77777777" w:rsidR="00F6339A" w:rsidRDefault="00F6339A" w:rsidP="00F6339A">
      <w:r>
        <w:t>id: 6569828795858337797</w:t>
      </w:r>
    </w:p>
    <w:p w14:paraId="248CECA0" w14:textId="77777777" w:rsidR="00F6339A" w:rsidRDefault="00F6339A" w:rsidP="00F6339A">
      <w:r>
        <w:t>likes: 66400000</w:t>
      </w:r>
    </w:p>
    <w:p w14:paraId="4D5E7D75" w14:textId="77777777" w:rsidR="00F6339A" w:rsidRDefault="00F6339A" w:rsidP="00F6339A">
      <w:r>
        <w:t>fans: 2700000</w:t>
      </w:r>
    </w:p>
    <w:p w14:paraId="3CFFC859" w14:textId="77777777" w:rsidR="00F6339A" w:rsidRDefault="00F6339A" w:rsidP="00F6339A">
      <w:r>
        <w:t>comments: 9262</w:t>
      </w:r>
    </w:p>
    <w:p w14:paraId="3BB5C5D0" w14:textId="77777777" w:rsidR="00F6339A" w:rsidRDefault="00F6339A" w:rsidP="00F6339A">
      <w:pPr>
        <w:pStyle w:val="Heading2"/>
      </w:pPr>
      <w:r>
        <w:lastRenderedPageBreak/>
        <w:t>by: Fierce Fitness Ty</w:t>
      </w:r>
    </w:p>
    <w:p w14:paraId="4772A157" w14:textId="77777777" w:rsidR="00F6339A" w:rsidRDefault="00F6339A" w:rsidP="00F6339A">
      <w:pPr>
        <w:pStyle w:val="Heading3"/>
      </w:pPr>
      <w:r>
        <w:t>Cardi B - Up. Sweating it out in Fierce Hip-Hop Fitness  #dance #hiphopfitness #fyp #tiktokdance #CorollaCrossStep</w:t>
      </w:r>
    </w:p>
    <w:p w14:paraId="13A46C36" w14:textId="77777777" w:rsidR="00F6339A" w:rsidRDefault="00F6339A" w:rsidP="00F6339A">
      <w:r>
        <w:t>link: https://www.tiktok.com/@fiercefitnessty/video/7070317346434616622</w:t>
      </w:r>
    </w:p>
    <w:p w14:paraId="25D812C9" w14:textId="77777777" w:rsidR="00F6339A" w:rsidRDefault="00F6339A" w:rsidP="00F6339A">
      <w:r>
        <w:t>id: 6792697334997599237</w:t>
      </w:r>
    </w:p>
    <w:p w14:paraId="6D556137" w14:textId="77777777" w:rsidR="00F6339A" w:rsidRDefault="00F6339A" w:rsidP="00F6339A">
      <w:r>
        <w:t>likes: 12100000</w:t>
      </w:r>
    </w:p>
    <w:p w14:paraId="7F7F5DA8" w14:textId="77777777" w:rsidR="00F6339A" w:rsidRDefault="00F6339A" w:rsidP="00F6339A">
      <w:r>
        <w:t>fans: 725900</w:t>
      </w:r>
    </w:p>
    <w:p w14:paraId="5438FEC6" w14:textId="77777777" w:rsidR="00F6339A" w:rsidRDefault="00F6339A" w:rsidP="00F6339A">
      <w:r>
        <w:t>comments: 51900</w:t>
      </w:r>
    </w:p>
    <w:p w14:paraId="2992DECD" w14:textId="77777777" w:rsidR="00F6339A" w:rsidRDefault="00F6339A" w:rsidP="00F6339A">
      <w:pPr>
        <w:pStyle w:val="Heading2"/>
      </w:pPr>
      <w:r>
        <w:t>by: Beauty khan</w:t>
      </w:r>
    </w:p>
    <w:p w14:paraId="027A3565" w14:textId="77777777" w:rsidR="00F6339A" w:rsidRDefault="00F6339A" w:rsidP="00F6339A">
      <w:pPr>
        <w:pStyle w:val="Heading3"/>
      </w:pPr>
      <w:r>
        <w:t>#tiktok #cutebeuty #tiktokindia #tiktoklover #tiktokdance #tiktokcomedy @__angel_sneha__ @arbaz_mallick_official</w:t>
      </w:r>
    </w:p>
    <w:p w14:paraId="255F0BC8" w14:textId="77777777" w:rsidR="00F6339A" w:rsidRDefault="00F6339A" w:rsidP="00F6339A">
      <w:r>
        <w:t>link: https://www.tiktok.com/@cutybeautykhan/video/6840475232214502657</w:t>
      </w:r>
    </w:p>
    <w:p w14:paraId="4A53B1F4" w14:textId="77777777" w:rsidR="00F6339A" w:rsidRDefault="00F6339A" w:rsidP="00F6339A">
      <w:r>
        <w:t>id: 6558418321485414402</w:t>
      </w:r>
    </w:p>
    <w:p w14:paraId="07DEB443" w14:textId="77777777" w:rsidR="00F6339A" w:rsidRDefault="00F6339A" w:rsidP="00F6339A">
      <w:r>
        <w:t>likes: 641900000</w:t>
      </w:r>
    </w:p>
    <w:p w14:paraId="05B620EC" w14:textId="77777777" w:rsidR="00F6339A" w:rsidRDefault="00F6339A" w:rsidP="00F6339A">
      <w:r>
        <w:t>fans: 21400000</w:t>
      </w:r>
    </w:p>
    <w:p w14:paraId="3719A227" w14:textId="77777777" w:rsidR="00F6339A" w:rsidRDefault="00F6339A" w:rsidP="00F6339A">
      <w:r>
        <w:t>comments: 10800</w:t>
      </w:r>
    </w:p>
    <w:p w14:paraId="6D6E7048" w14:textId="77777777" w:rsidR="00F6339A" w:rsidRDefault="00F6339A" w:rsidP="00F6339A">
      <w:pPr>
        <w:pStyle w:val="Heading2"/>
      </w:pPr>
      <w:r>
        <w:t>by: Erica Coffelt</w:t>
      </w:r>
    </w:p>
    <w:p w14:paraId="40D66A40" w14:textId="77777777" w:rsidR="00F6339A" w:rsidRDefault="00F6339A" w:rsidP="00F6339A">
      <w:pPr>
        <w:pStyle w:val="Heading3"/>
      </w:pPr>
      <w:r>
        <w:t>Reply to @zmarie_baby (dc:@dance_dona) Keep it drama free ✨✌✨#dancingmom #coolmom #tiktokdance #dancechallenge #dueces #viral #trend #fyp #foryou</w:t>
      </w:r>
    </w:p>
    <w:p w14:paraId="7CB6E8E5" w14:textId="77777777" w:rsidR="00F6339A" w:rsidRDefault="00F6339A" w:rsidP="00F6339A">
      <w:r>
        <w:t>link: https://www.tiktok.com/@ericacoffelt/video/6854231429195287814</w:t>
      </w:r>
    </w:p>
    <w:p w14:paraId="10119C9E" w14:textId="77777777" w:rsidR="00F6339A" w:rsidRDefault="00F6339A" w:rsidP="00F6339A">
      <w:r>
        <w:t>id: 6795756234882909190</w:t>
      </w:r>
    </w:p>
    <w:p w14:paraId="0EB223F5" w14:textId="77777777" w:rsidR="00F6339A" w:rsidRDefault="00F6339A" w:rsidP="00F6339A">
      <w:r>
        <w:t>likes: 77100000</w:t>
      </w:r>
    </w:p>
    <w:p w14:paraId="631A1736" w14:textId="77777777" w:rsidR="00F6339A" w:rsidRDefault="00F6339A" w:rsidP="00F6339A">
      <w:r>
        <w:t>fans: 2400000</w:t>
      </w:r>
    </w:p>
    <w:p w14:paraId="7AF96F12" w14:textId="77777777" w:rsidR="00F6339A" w:rsidRDefault="00F6339A" w:rsidP="00F6339A">
      <w:r>
        <w:t>comments: 22600</w:t>
      </w:r>
    </w:p>
    <w:p w14:paraId="4E26FA6D" w14:textId="77777777" w:rsidR="00F6339A" w:rsidRDefault="00F6339A" w:rsidP="00F6339A">
      <w:pPr>
        <w:pStyle w:val="Heading2"/>
      </w:pPr>
      <w:r>
        <w:t>by: Beauty khan</w:t>
      </w:r>
    </w:p>
    <w:p w14:paraId="48620F39" w14:textId="77777777" w:rsidR="00F6339A" w:rsidRDefault="00F6339A" w:rsidP="00F6339A">
      <w:pPr>
        <w:pStyle w:val="Heading3"/>
      </w:pPr>
      <w:r>
        <w:t>Mera steps #cutebeuty #tiktokindia #tiktokdance @__angel_sneha__ @arbaz_mallick_official @cuteipiejiya</w:t>
      </w:r>
    </w:p>
    <w:p w14:paraId="74EEDF8F" w14:textId="77777777" w:rsidR="00F6339A" w:rsidRDefault="00F6339A" w:rsidP="00F6339A">
      <w:r>
        <w:t>link: https://www.tiktok.com/@cutybeautykhan/video/6833692087305702658</w:t>
      </w:r>
    </w:p>
    <w:p w14:paraId="0B0379B2" w14:textId="77777777" w:rsidR="00F6339A" w:rsidRDefault="00F6339A" w:rsidP="00F6339A">
      <w:r>
        <w:lastRenderedPageBreak/>
        <w:t>id: 6558418321485414402</w:t>
      </w:r>
    </w:p>
    <w:p w14:paraId="1F60682D" w14:textId="77777777" w:rsidR="00F6339A" w:rsidRDefault="00F6339A" w:rsidP="00F6339A">
      <w:r>
        <w:t>likes: 641900000</w:t>
      </w:r>
    </w:p>
    <w:p w14:paraId="508936E7" w14:textId="77777777" w:rsidR="00F6339A" w:rsidRDefault="00F6339A" w:rsidP="00F6339A">
      <w:r>
        <w:t>fans: 21400000</w:t>
      </w:r>
    </w:p>
    <w:p w14:paraId="3B0C0A5E" w14:textId="77777777" w:rsidR="00F6339A" w:rsidRDefault="00F6339A" w:rsidP="00F6339A">
      <w:r>
        <w:t>comments: 12300</w:t>
      </w:r>
    </w:p>
    <w:p w14:paraId="57F698CE" w14:textId="77777777" w:rsidR="00F6339A" w:rsidRDefault="00F6339A" w:rsidP="00F6339A">
      <w:pPr>
        <w:pStyle w:val="Heading2"/>
      </w:pPr>
      <w:r>
        <w:t>by: Doja Cat Fan Account</w:t>
      </w:r>
    </w:p>
    <w:p w14:paraId="2A50FCD1" w14:textId="77777777" w:rsidR="00F6339A" w:rsidRDefault="00F6339A" w:rsidP="00F6339A">
      <w:pPr>
        <w:pStyle w:val="Heading3"/>
      </w:pPr>
      <w:r>
        <w:t>Thank you so much for followingkeep supporting me for more✨ #dojacat #doja #dance #euphoria #tiktokdance #fyp #foryou #milkshake</w:t>
      </w:r>
    </w:p>
    <w:p w14:paraId="7FFF9991" w14:textId="77777777" w:rsidR="00F6339A" w:rsidRDefault="00F6339A" w:rsidP="00F6339A">
      <w:r>
        <w:t>link: https://www.tiktok.com/@.tvdoja/video/7074332674441153797</w:t>
      </w:r>
    </w:p>
    <w:p w14:paraId="0BB33FFF" w14:textId="77777777" w:rsidR="00F6339A" w:rsidRDefault="00F6339A" w:rsidP="00F6339A">
      <w:r>
        <w:t>id: 7072573220955882502</w:t>
      </w:r>
    </w:p>
    <w:p w14:paraId="76AAD7E6" w14:textId="77777777" w:rsidR="00F6339A" w:rsidRDefault="00F6339A" w:rsidP="00F6339A">
      <w:r>
        <w:t>likes: 64200000</w:t>
      </w:r>
    </w:p>
    <w:p w14:paraId="13299096" w14:textId="77777777" w:rsidR="00F6339A" w:rsidRDefault="00F6339A" w:rsidP="00F6339A">
      <w:r>
        <w:t>fans: 1300000</w:t>
      </w:r>
    </w:p>
    <w:p w14:paraId="3C9C920D" w14:textId="77777777" w:rsidR="00F6339A" w:rsidRDefault="00F6339A" w:rsidP="00F6339A">
      <w:r>
        <w:t>comments: 6452</w:t>
      </w:r>
    </w:p>
    <w:p w14:paraId="5D9BC21B" w14:textId="77777777" w:rsidR="00F6339A" w:rsidRDefault="00F6339A" w:rsidP="00F6339A">
      <w:pPr>
        <w:pStyle w:val="Heading2"/>
      </w:pPr>
      <w:r>
        <w:t>by: Beauty khan</w:t>
      </w:r>
    </w:p>
    <w:p w14:paraId="3B72674A" w14:textId="77777777" w:rsidR="00F6339A" w:rsidRDefault="00F6339A" w:rsidP="00F6339A">
      <w:pPr>
        <w:pStyle w:val="Heading3"/>
      </w:pPr>
      <w:r>
        <w:t>#tiktokindia #cutebeuty #tiktokdance</w:t>
      </w:r>
    </w:p>
    <w:p w14:paraId="2EF167C9" w14:textId="77777777" w:rsidR="00F6339A" w:rsidRDefault="00F6339A" w:rsidP="00F6339A">
      <w:r>
        <w:t>link: https://www.tiktok.com/@cutybeautykhan/video/6814413705694940418</w:t>
      </w:r>
    </w:p>
    <w:p w14:paraId="7E27650E" w14:textId="77777777" w:rsidR="00F6339A" w:rsidRDefault="00F6339A" w:rsidP="00F6339A">
      <w:r>
        <w:t>id: 6558418321485414402</w:t>
      </w:r>
    </w:p>
    <w:p w14:paraId="485CBE86" w14:textId="77777777" w:rsidR="00F6339A" w:rsidRDefault="00F6339A" w:rsidP="00F6339A">
      <w:r>
        <w:t>likes: 641900000</w:t>
      </w:r>
    </w:p>
    <w:p w14:paraId="2905FF03" w14:textId="77777777" w:rsidR="00F6339A" w:rsidRDefault="00F6339A" w:rsidP="00F6339A">
      <w:r>
        <w:t>fans: 21400000</w:t>
      </w:r>
    </w:p>
    <w:p w14:paraId="6614D1E1" w14:textId="77777777" w:rsidR="00F6339A" w:rsidRDefault="00F6339A" w:rsidP="00F6339A">
      <w:r>
        <w:t>comments: 17500</w:t>
      </w:r>
    </w:p>
    <w:p w14:paraId="47C4A2FE" w14:textId="77777777" w:rsidR="00F6339A" w:rsidRDefault="00F6339A" w:rsidP="00F6339A">
      <w:pPr>
        <w:pStyle w:val="Heading2"/>
      </w:pPr>
      <w:r>
        <w:t>by: Beauty khan</w:t>
      </w:r>
    </w:p>
    <w:p w14:paraId="5DADC695" w14:textId="77777777" w:rsidR="00F6339A" w:rsidRDefault="00F6339A" w:rsidP="00F6339A">
      <w:pPr>
        <w:pStyle w:val="Heading3"/>
      </w:pPr>
      <w:r>
        <w:t>#jiya_khan #cutebeuty #tiktok #tiktokcomedy #tiktokdance @cuteipiejiya</w:t>
      </w:r>
    </w:p>
    <w:p w14:paraId="6EA839F0" w14:textId="77777777" w:rsidR="00F6339A" w:rsidRDefault="00F6339A" w:rsidP="00F6339A">
      <w:r>
        <w:t>link: https://www.tiktok.com/@cutybeautykhan/video/6818097008646032641</w:t>
      </w:r>
    </w:p>
    <w:p w14:paraId="46C39709" w14:textId="77777777" w:rsidR="00F6339A" w:rsidRDefault="00F6339A" w:rsidP="00F6339A">
      <w:r>
        <w:t>id: 6558418321485414402</w:t>
      </w:r>
    </w:p>
    <w:p w14:paraId="58860F02" w14:textId="77777777" w:rsidR="00F6339A" w:rsidRDefault="00F6339A" w:rsidP="00F6339A">
      <w:r>
        <w:t>likes: 641900000</w:t>
      </w:r>
    </w:p>
    <w:p w14:paraId="29FA984B" w14:textId="77777777" w:rsidR="00F6339A" w:rsidRDefault="00F6339A" w:rsidP="00F6339A">
      <w:r>
        <w:t>fans: 21400000</w:t>
      </w:r>
    </w:p>
    <w:p w14:paraId="0DB1438D" w14:textId="77777777" w:rsidR="00F6339A" w:rsidRDefault="00F6339A" w:rsidP="00F6339A">
      <w:r>
        <w:t>comments: 14900</w:t>
      </w:r>
    </w:p>
    <w:p w14:paraId="64792494" w14:textId="77777777" w:rsidR="00F6339A" w:rsidRDefault="00F6339A" w:rsidP="00F6339A">
      <w:pPr>
        <w:pStyle w:val="Heading2"/>
      </w:pPr>
      <w:r>
        <w:lastRenderedPageBreak/>
        <w:t>by: John Di Domenico</w:t>
      </w:r>
    </w:p>
    <w:p w14:paraId="167D2FFD" w14:textId="77777777" w:rsidR="00F6339A" w:rsidRDefault="00F6339A" w:rsidP="00F6339A">
      <w:pPr>
        <w:pStyle w:val="Heading3"/>
      </w:pPr>
      <w:r>
        <w:t>#trump #comedy #tiktokdance #fyp @johndidomenico</w:t>
      </w:r>
    </w:p>
    <w:p w14:paraId="5BA6B7CD" w14:textId="77777777" w:rsidR="00F6339A" w:rsidRDefault="00F6339A" w:rsidP="00F6339A">
      <w:r>
        <w:t>link: https://www.tiktok.com/@thejohnnydshow/video/6823172346300484869</w:t>
      </w:r>
    </w:p>
    <w:p w14:paraId="25E62AD6" w14:textId="77777777" w:rsidR="00F6339A" w:rsidRDefault="00F6339A" w:rsidP="00F6339A">
      <w:r>
        <w:t>id: 6806465339817673733</w:t>
      </w:r>
    </w:p>
    <w:p w14:paraId="0A0614C9" w14:textId="77777777" w:rsidR="00F6339A" w:rsidRDefault="00F6339A" w:rsidP="00F6339A">
      <w:r>
        <w:t>likes: 51500000</w:t>
      </w:r>
    </w:p>
    <w:p w14:paraId="2658099C" w14:textId="77777777" w:rsidR="00F6339A" w:rsidRDefault="00F6339A" w:rsidP="00F6339A">
      <w:r>
        <w:t>fans: 6100000</w:t>
      </w:r>
    </w:p>
    <w:p w14:paraId="1A756E0E" w14:textId="77777777" w:rsidR="00F6339A" w:rsidRDefault="00F6339A" w:rsidP="00F6339A">
      <w:r>
        <w:t>comments: 19500</w:t>
      </w:r>
    </w:p>
    <w:p w14:paraId="260BD466" w14:textId="77777777" w:rsidR="00F6339A" w:rsidRDefault="00F6339A" w:rsidP="00F6339A">
      <w:pPr>
        <w:pStyle w:val="Heading2"/>
      </w:pPr>
      <w:r>
        <w:t>by: dance tutorials ✌️</w:t>
      </w:r>
    </w:p>
    <w:p w14:paraId="2EE00135" w14:textId="77777777" w:rsidR="00F6339A" w:rsidRDefault="00F6339A" w:rsidP="00F6339A">
      <w:pPr>
        <w:pStyle w:val="Heading3"/>
      </w:pPr>
      <w:r>
        <w:t>tutorial on how to do “american boy” #foryoupage #foryou #fyp #dancetutorial #tiktok #tiktokdance #itsblackfriday #happythanksgiving #vsco #dance#fy</w:t>
      </w:r>
    </w:p>
    <w:p w14:paraId="629B11EA" w14:textId="77777777" w:rsidR="00F6339A" w:rsidRDefault="00F6339A" w:rsidP="00F6339A">
      <w:r>
        <w:t>link: https://www.tiktok.com/@tiktok.dance.tuttorial/video/6764974729607597318</w:t>
      </w:r>
    </w:p>
    <w:p w14:paraId="720B18AB" w14:textId="77777777" w:rsidR="00F6339A" w:rsidRDefault="00F6339A" w:rsidP="00F6339A">
      <w:r>
        <w:t>id: 6764660438212592646</w:t>
      </w:r>
    </w:p>
    <w:p w14:paraId="2EBE5015" w14:textId="77777777" w:rsidR="00F6339A" w:rsidRDefault="00F6339A" w:rsidP="00F6339A">
      <w:r>
        <w:t>likes: 2600000</w:t>
      </w:r>
    </w:p>
    <w:p w14:paraId="56130820" w14:textId="77777777" w:rsidR="00F6339A" w:rsidRDefault="00F6339A" w:rsidP="00F6339A">
      <w:r>
        <w:t>fans: 251100</w:t>
      </w:r>
    </w:p>
    <w:p w14:paraId="332B8CF1" w14:textId="77777777" w:rsidR="00F6339A" w:rsidRDefault="00F6339A" w:rsidP="00F6339A">
      <w:r>
        <w:t>comments: 5400</w:t>
      </w:r>
    </w:p>
    <w:p w14:paraId="28CAC0CF" w14:textId="77777777" w:rsidR="00F6339A" w:rsidRDefault="00F6339A" w:rsidP="00F6339A">
      <w:pPr>
        <w:pStyle w:val="Heading2"/>
      </w:pPr>
      <w:r>
        <w:t>by: Beauty khan</w:t>
      </w:r>
    </w:p>
    <w:p w14:paraId="05539514" w14:textId="77777777" w:rsidR="00F6339A" w:rsidRDefault="00F6339A" w:rsidP="00F6339A">
      <w:pPr>
        <w:pStyle w:val="Heading3"/>
      </w:pPr>
      <w:r>
        <w:t>#tiktokcomedy #cutebeuty #tiktokdance @__angel_sneha__ @arbaz_mallick_official @cuteipiejiya</w:t>
      </w:r>
    </w:p>
    <w:p w14:paraId="728AC581" w14:textId="77777777" w:rsidR="00F6339A" w:rsidRDefault="00F6339A" w:rsidP="00F6339A">
      <w:r>
        <w:t>link: https://www.tiktok.com/@cutybeautykhan/video/6834456591979367682</w:t>
      </w:r>
    </w:p>
    <w:p w14:paraId="50C7CA44" w14:textId="77777777" w:rsidR="00F6339A" w:rsidRDefault="00F6339A" w:rsidP="00F6339A">
      <w:r>
        <w:t>id: 6558418321485414402</w:t>
      </w:r>
    </w:p>
    <w:p w14:paraId="1BA77BD4" w14:textId="77777777" w:rsidR="00F6339A" w:rsidRDefault="00F6339A" w:rsidP="00F6339A">
      <w:r>
        <w:t>likes: 641900000</w:t>
      </w:r>
    </w:p>
    <w:p w14:paraId="034647CA" w14:textId="77777777" w:rsidR="00F6339A" w:rsidRDefault="00F6339A" w:rsidP="00F6339A">
      <w:r>
        <w:t>fans: 21400000</w:t>
      </w:r>
    </w:p>
    <w:p w14:paraId="3A3CC6B5" w14:textId="77777777" w:rsidR="00F6339A" w:rsidRDefault="00F6339A" w:rsidP="00F6339A">
      <w:r>
        <w:t>comments: 12200</w:t>
      </w:r>
    </w:p>
    <w:p w14:paraId="489FDBAE" w14:textId="77777777" w:rsidR="00F6339A" w:rsidRDefault="00F6339A" w:rsidP="00F6339A">
      <w:pPr>
        <w:pStyle w:val="Heading2"/>
      </w:pPr>
      <w:r>
        <w:t>by: jules</w:t>
      </w:r>
    </w:p>
    <w:p w14:paraId="37BB8F75" w14:textId="77777777" w:rsidR="00F6339A" w:rsidRDefault="00F6339A" w:rsidP="00F6339A">
      <w:pPr>
        <w:pStyle w:val="Heading3"/>
      </w:pPr>
      <w:r>
        <w:t>what our pep assemblies are like  #fyp #foryou #pepassembly #tiktokdance #dance</w:t>
      </w:r>
    </w:p>
    <w:p w14:paraId="317B4EE6" w14:textId="77777777" w:rsidR="00F6339A" w:rsidRDefault="00F6339A" w:rsidP="00F6339A">
      <w:r>
        <w:t>link: https://www.tiktok.com/@julespods/video/6800974337714261253</w:t>
      </w:r>
    </w:p>
    <w:p w14:paraId="628EADC3" w14:textId="77777777" w:rsidR="00F6339A" w:rsidRDefault="00F6339A" w:rsidP="00F6339A">
      <w:r>
        <w:t>id: 6687361564112733189</w:t>
      </w:r>
    </w:p>
    <w:p w14:paraId="16ACF460" w14:textId="77777777" w:rsidR="00F6339A" w:rsidRDefault="00F6339A" w:rsidP="00F6339A">
      <w:r>
        <w:lastRenderedPageBreak/>
        <w:t>likes: 2900000</w:t>
      </w:r>
    </w:p>
    <w:p w14:paraId="0427B4E3" w14:textId="77777777" w:rsidR="00F6339A" w:rsidRDefault="00F6339A" w:rsidP="00F6339A">
      <w:r>
        <w:t>fans: 44000</w:t>
      </w:r>
    </w:p>
    <w:p w14:paraId="025309D0" w14:textId="77777777" w:rsidR="00F6339A" w:rsidRDefault="00F6339A" w:rsidP="00F6339A">
      <w:r>
        <w:t>comments: 7317</w:t>
      </w:r>
    </w:p>
    <w:p w14:paraId="46AC1D85" w14:textId="77777777" w:rsidR="00F6339A" w:rsidRDefault="00F6339A" w:rsidP="00F6339A">
      <w:pPr>
        <w:pStyle w:val="Heading2"/>
      </w:pPr>
      <w:r>
        <w:t>by: Beauty khan</w:t>
      </w:r>
    </w:p>
    <w:p w14:paraId="53F5508F" w14:textId="77777777" w:rsidR="00F6339A" w:rsidRDefault="00F6339A" w:rsidP="00F6339A">
      <w:pPr>
        <w:pStyle w:val="Heading3"/>
      </w:pPr>
      <w:r>
        <w:t>#tiktokindia #cutebeuty #tiktokdance @__angel_sneha__ @arbaz_mallick_official @cuteipiejiya</w:t>
      </w:r>
    </w:p>
    <w:p w14:paraId="0520553F" w14:textId="77777777" w:rsidR="00F6339A" w:rsidRDefault="00F6339A" w:rsidP="00F6339A">
      <w:r>
        <w:t>link: https://www.tiktok.com/@cutybeautykhan/video/6829916227352284417</w:t>
      </w:r>
    </w:p>
    <w:p w14:paraId="4472F674" w14:textId="77777777" w:rsidR="00F6339A" w:rsidRDefault="00F6339A" w:rsidP="00F6339A">
      <w:r>
        <w:t>id: 6558418321485414402</w:t>
      </w:r>
    </w:p>
    <w:p w14:paraId="09658C32" w14:textId="77777777" w:rsidR="00F6339A" w:rsidRDefault="00F6339A" w:rsidP="00F6339A">
      <w:r>
        <w:t>likes: 641900000</w:t>
      </w:r>
    </w:p>
    <w:p w14:paraId="17C01BA7" w14:textId="77777777" w:rsidR="00F6339A" w:rsidRDefault="00F6339A" w:rsidP="00F6339A">
      <w:r>
        <w:t>fans: 21400000</w:t>
      </w:r>
    </w:p>
    <w:p w14:paraId="3FF1A611" w14:textId="77777777" w:rsidR="00F6339A" w:rsidRDefault="00F6339A" w:rsidP="00F6339A">
      <w:r>
        <w:t>comments: 17100</w:t>
      </w:r>
    </w:p>
    <w:p w14:paraId="347CB032" w14:textId="77777777" w:rsidR="00F6339A" w:rsidRDefault="00F6339A" w:rsidP="00F6339A">
      <w:pPr>
        <w:pStyle w:val="Heading2"/>
      </w:pPr>
      <w:r>
        <w:t>by: John Di Domenico</w:t>
      </w:r>
    </w:p>
    <w:p w14:paraId="2E8035B9" w14:textId="77777777" w:rsidR="00F6339A" w:rsidRDefault="00F6339A" w:rsidP="00F6339A">
      <w:pPr>
        <w:pStyle w:val="Heading3"/>
      </w:pPr>
      <w:r>
        <w:t>#go #gogogo #whosnext #trump #trump2020 #tiktokdance #thejohnald @johndidomenico</w:t>
      </w:r>
    </w:p>
    <w:p w14:paraId="0799BF98" w14:textId="77777777" w:rsidR="00F6339A" w:rsidRDefault="00F6339A" w:rsidP="00F6339A">
      <w:r>
        <w:t>link: https://www.tiktok.com/@thejohnnydshow/video/6850558720049515781</w:t>
      </w:r>
    </w:p>
    <w:p w14:paraId="3057E557" w14:textId="77777777" w:rsidR="00F6339A" w:rsidRDefault="00F6339A" w:rsidP="00F6339A">
      <w:r>
        <w:t>id: 6806465339817673733</w:t>
      </w:r>
    </w:p>
    <w:p w14:paraId="3705FA25" w14:textId="77777777" w:rsidR="00F6339A" w:rsidRDefault="00F6339A" w:rsidP="00F6339A">
      <w:r>
        <w:t>likes: 51500000</w:t>
      </w:r>
    </w:p>
    <w:p w14:paraId="7B5A387A" w14:textId="77777777" w:rsidR="00F6339A" w:rsidRDefault="00F6339A" w:rsidP="00F6339A">
      <w:r>
        <w:t>fans: 6100000</w:t>
      </w:r>
    </w:p>
    <w:p w14:paraId="4F3594C2" w14:textId="77777777" w:rsidR="00F6339A" w:rsidRDefault="00F6339A" w:rsidP="00F6339A">
      <w:r>
        <w:t>comments: 32600</w:t>
      </w:r>
    </w:p>
    <w:p w14:paraId="5598BACE" w14:textId="77777777" w:rsidR="00270791" w:rsidRDefault="00270791"/>
    <w:sectPr w:rsidR="00270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142026">
    <w:abstractNumId w:val="8"/>
  </w:num>
  <w:num w:numId="2" w16cid:durableId="1582564814">
    <w:abstractNumId w:val="6"/>
  </w:num>
  <w:num w:numId="3" w16cid:durableId="2133941509">
    <w:abstractNumId w:val="5"/>
  </w:num>
  <w:num w:numId="4" w16cid:durableId="856623310">
    <w:abstractNumId w:val="4"/>
  </w:num>
  <w:num w:numId="5" w16cid:durableId="1715931440">
    <w:abstractNumId w:val="7"/>
  </w:num>
  <w:num w:numId="6" w16cid:durableId="1078988128">
    <w:abstractNumId w:val="3"/>
  </w:num>
  <w:num w:numId="7" w16cid:durableId="906065560">
    <w:abstractNumId w:val="2"/>
  </w:num>
  <w:num w:numId="8" w16cid:durableId="1392801805">
    <w:abstractNumId w:val="1"/>
  </w:num>
  <w:num w:numId="9" w16cid:durableId="8627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9A"/>
    <w:rsid w:val="00270791"/>
    <w:rsid w:val="003815D0"/>
    <w:rsid w:val="00D11A7A"/>
    <w:rsid w:val="00F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2546B"/>
  <w15:chartTrackingRefBased/>
  <w15:docId w15:val="{FD71CA69-33BB-D340-93A9-4ABBEEE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9A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39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339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339A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39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39A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39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39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39A"/>
    <w:rPr>
      <w:rFonts w:asciiTheme="majorHAnsi" w:eastAsiaTheme="majorEastAsia" w:hAnsiTheme="majorHAnsi" w:cstheme="majorBidi"/>
      <w:color w:val="4472C4" w:themeColor="accent1"/>
      <w:kern w:val="0"/>
      <w:sz w:val="20"/>
      <w:szCs w:val="20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39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9A"/>
    <w:rPr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9A"/>
    <w:rPr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F6339A"/>
    <w:rPr>
      <w:kern w:val="0"/>
      <w:sz w:val="22"/>
      <w:szCs w:val="22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339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3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9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339A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F6339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633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339A"/>
    <w:rPr>
      <w:kern w:val="0"/>
      <w:sz w:val="22"/>
      <w:szCs w:val="22"/>
      <w:lang w:eastAsia="en-US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F633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6339A"/>
    <w:rPr>
      <w:kern w:val="0"/>
      <w:sz w:val="22"/>
      <w:szCs w:val="22"/>
      <w:lang w:eastAsia="en-US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F633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6339A"/>
    <w:rPr>
      <w:kern w:val="0"/>
      <w:sz w:val="16"/>
      <w:szCs w:val="16"/>
      <w:lang w:eastAsia="en-US"/>
      <w14:ligatures w14:val="none"/>
    </w:rPr>
  </w:style>
  <w:style w:type="paragraph" w:styleId="List">
    <w:name w:val="List"/>
    <w:basedOn w:val="Normal"/>
    <w:uiPriority w:val="99"/>
    <w:unhideWhenUsed/>
    <w:rsid w:val="00F6339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F6339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F6339A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F6339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6339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F6339A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F6339A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F6339A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F6339A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F6339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6339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6339A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F6339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kern w:val="0"/>
      <w:sz w:val="20"/>
      <w:szCs w:val="20"/>
      <w:lang w:eastAsia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F6339A"/>
    <w:rPr>
      <w:rFonts w:ascii="Courier" w:hAnsi="Courier"/>
      <w:kern w:val="0"/>
      <w:sz w:val="20"/>
      <w:szCs w:val="20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63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339A"/>
    <w:rPr>
      <w:i/>
      <w:iCs/>
      <w:color w:val="000000" w:themeColor="text1"/>
      <w:kern w:val="0"/>
      <w:sz w:val="22"/>
      <w:szCs w:val="22"/>
      <w:lang w:eastAsia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39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6339A"/>
    <w:rPr>
      <w:b/>
      <w:bCs/>
    </w:rPr>
  </w:style>
  <w:style w:type="character" w:styleId="Emphasis">
    <w:name w:val="Emphasis"/>
    <w:basedOn w:val="DefaultParagraphFont"/>
    <w:uiPriority w:val="20"/>
    <w:qFormat/>
    <w:rsid w:val="00F633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9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9A"/>
    <w:rPr>
      <w:b/>
      <w:bCs/>
      <w:i/>
      <w:iCs/>
      <w:color w:val="4472C4" w:themeColor="accent1"/>
      <w:kern w:val="0"/>
      <w:sz w:val="22"/>
      <w:szCs w:val="22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63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339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633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33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3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9A"/>
    <w:pPr>
      <w:outlineLvl w:val="9"/>
    </w:pPr>
  </w:style>
  <w:style w:type="table" w:styleId="TableGrid">
    <w:name w:val="Table Grid"/>
    <w:basedOn w:val="TableNormal"/>
    <w:uiPriority w:val="59"/>
    <w:rsid w:val="00F6339A"/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6339A"/>
    <w:rPr>
      <w:color w:val="000000" w:themeColor="text1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339A"/>
    <w:rPr>
      <w:color w:val="2F5496" w:themeColor="accent1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6339A"/>
    <w:rPr>
      <w:color w:val="C45911" w:themeColor="accent2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6339A"/>
    <w:rPr>
      <w:color w:val="7B7B7B" w:themeColor="accent3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6339A"/>
    <w:rPr>
      <w:color w:val="BF8F00" w:themeColor="accent4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6339A"/>
    <w:rPr>
      <w:color w:val="2E74B5" w:themeColor="accent5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6339A"/>
    <w:rPr>
      <w:color w:val="538135" w:themeColor="accent6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6339A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6339A"/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6339A"/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6339A"/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352</Pages>
  <Words>47617</Words>
  <Characters>271423</Characters>
  <Application>Microsoft Office Word</Application>
  <DocSecurity>0</DocSecurity>
  <Lines>2261</Lines>
  <Paragraphs>636</Paragraphs>
  <ScaleCrop>false</ScaleCrop>
  <Company/>
  <LinksUpToDate>false</LinksUpToDate>
  <CharactersWithSpaces>318404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 Zhai</dc:creator>
  <cp:keywords/>
  <dc:description/>
  <cp:lastModifiedBy>Anke Zhai</cp:lastModifiedBy>
  <cp:revision>2</cp:revision>
  <dcterms:created xsi:type="dcterms:W3CDTF">2023-11-13T22:16:00Z</dcterms:created>
  <dcterms:modified xsi:type="dcterms:W3CDTF">2023-11-13T22:16:00Z</dcterms:modified>
</cp:coreProperties>
</file>